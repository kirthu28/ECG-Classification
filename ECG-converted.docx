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8" w:line="360" w:lineRule="auto"/>
        <w:jc w:val="both"/>
        <w:rPr>
          <w:rFonts w:ascii="Times New Roman" w:hAnsi="Times New Roman" w:cs="Times New Roman"/>
          <w:sz w:val="24"/>
          <w:szCs w:val="24"/>
        </w:rPr>
      </w:pPr>
      <w:bookmarkStart w:id="20" w:name="_GoBack"/>
      <w:bookmarkEnd w:id="20"/>
    </w:p>
    <w:p>
      <w:pPr>
        <w:pStyle w:val="8"/>
        <w:spacing w:before="8" w:line="360" w:lineRule="auto"/>
        <w:jc w:val="both"/>
        <w:rPr>
          <w:rFonts w:ascii="Times New Roman" w:hAnsi="Times New Roman" w:cs="Times New Roman"/>
          <w:sz w:val="24"/>
          <w:szCs w:val="24"/>
        </w:rPr>
      </w:pPr>
    </w:p>
    <w:p>
      <w:pPr>
        <w:pStyle w:val="8"/>
        <w:spacing w:before="8" w:line="360" w:lineRule="auto"/>
        <w:jc w:val="both"/>
        <w:rPr>
          <w:rFonts w:ascii="Times New Roman" w:hAnsi="Times New Roman" w:cs="Times New Roman"/>
          <w:sz w:val="24"/>
          <w:szCs w:val="24"/>
        </w:rPr>
      </w:pPr>
    </w:p>
    <w:p>
      <w:pPr>
        <w:pStyle w:val="8"/>
        <w:spacing w:before="7" w:line="360" w:lineRule="auto"/>
        <w:jc w:val="both"/>
        <w:rPr>
          <w:rFonts w:ascii="Times New Roman" w:hAnsi="Times New Roman" w:cs="Times New Roman"/>
          <w:sz w:val="24"/>
          <w:szCs w:val="24"/>
        </w:rPr>
      </w:pPr>
    </w:p>
    <w:p>
      <w:pPr>
        <w:pStyle w:val="8"/>
        <w:spacing w:before="7" w:line="360" w:lineRule="auto"/>
        <w:jc w:val="both"/>
        <w:rPr>
          <w:rFonts w:ascii="Times New Roman" w:hAnsi="Times New Roman" w:cs="Times New Roman"/>
          <w:sz w:val="24"/>
          <w:szCs w:val="24"/>
        </w:rPr>
      </w:pPr>
    </w:p>
    <w:p>
      <w:pPr>
        <w:pStyle w:val="8"/>
        <w:spacing w:before="7" w:line="360" w:lineRule="auto"/>
        <w:jc w:val="both"/>
        <w:rPr>
          <w:rFonts w:ascii="Times New Roman" w:hAnsi="Times New Roman" w:cs="Times New Roman"/>
          <w:sz w:val="24"/>
          <w:szCs w:val="24"/>
        </w:rPr>
      </w:pPr>
    </w:p>
    <w:p>
      <w:pPr>
        <w:pStyle w:val="8"/>
        <w:spacing w:before="7" w:line="360" w:lineRule="auto"/>
        <w:jc w:val="both"/>
        <w:rPr>
          <w:rFonts w:ascii="Times New Roman" w:hAnsi="Times New Roman" w:cs="Times New Roman"/>
          <w:sz w:val="24"/>
          <w:szCs w:val="24"/>
        </w:rPr>
      </w:pPr>
    </w:p>
    <w:p>
      <w:pPr>
        <w:pStyle w:val="8"/>
        <w:spacing w:before="121" w:line="360" w:lineRule="auto"/>
        <w:ind w:right="551"/>
        <w:jc w:val="both"/>
        <w:rPr>
          <w:rFonts w:ascii="Times New Roman" w:hAnsi="Times New Roman" w:cs="Times New Roman"/>
          <w:sz w:val="24"/>
          <w:szCs w:val="24"/>
        </w:rPr>
      </w:pPr>
      <w:r>
        <w:rPr>
          <w:rFonts w:ascii="Times New Roman" w:hAnsi="Times New Roman" w:cs="Times New Roman"/>
          <w:sz w:val="24"/>
          <w:szCs w:val="24"/>
        </w:rPr>
        <w:pict>
          <v:shape id="_x0000_s1029" o:spid="_x0000_s1029" o:spt="202" type="#_x0000_t202" style="position:absolute;left:0pt;margin-left:56.65pt;margin-top:-5.8pt;height:37.1pt;width:18.25pt;mso-position-horizontal-relative:page;z-index:251661312;mso-width-relative:page;mso-height-relative:page;" filled="f" stroked="f" coordsize="21600,21600">
            <v:path/>
            <v:fill on="f" focussize="0,0"/>
            <v:stroke on="f" joinstyle="miter"/>
            <v:imagedata o:title=""/>
            <o:lock v:ext="edit"/>
            <v:textbox inset="0mm,0mm,0mm,0mm">
              <w:txbxContent>
                <w:p>
                  <w:pPr>
                    <w:spacing w:line="741" w:lineRule="exact"/>
                    <w:rPr>
                      <w:rFonts w:ascii="Times New Roman" w:hAnsi="Times New Roman" w:cs="Times New Roman"/>
                      <w:b/>
                      <w:sz w:val="52"/>
                    </w:rPr>
                  </w:pPr>
                  <w:r>
                    <w:rPr>
                      <w:rFonts w:ascii="Times New Roman" w:hAnsi="Times New Roman" w:cs="Times New Roman"/>
                      <w:b/>
                      <w:w w:val="99"/>
                      <w:sz w:val="52"/>
                    </w:rPr>
                    <w:t>C</w:t>
                  </w:r>
                </w:p>
              </w:txbxContent>
            </v:textbox>
          </v:shape>
        </w:pict>
      </w:r>
      <w:r>
        <w:rPr>
          <w:rFonts w:ascii="Times New Roman" w:hAnsi="Times New Roman" w:cs="Times New Roman"/>
          <w:sz w:val="24"/>
          <w:szCs w:val="24"/>
        </w:rPr>
        <w:t xml:space="preserve">ardiovascular diseases are the leading cause of death worldwide </w:t>
      </w:r>
      <w:r>
        <w:fldChar w:fldCharType="begin"/>
      </w:r>
      <w:r>
        <w:instrText xml:space="preserve"> HYPERLINK \l "_bookmark7" </w:instrText>
      </w:r>
      <w:r>
        <w:fldChar w:fldCharType="separate"/>
      </w:r>
      <w:r>
        <w:rPr>
          <w:rFonts w:ascii="Times New Roman" w:hAnsi="Times New Roman" w:cs="Times New Roman"/>
          <w:sz w:val="24"/>
          <w:szCs w:val="24"/>
        </w:rPr>
        <w:t xml:space="preserve">[1] </w:t>
      </w:r>
      <w:r>
        <w:rPr>
          <w:rFonts w:ascii="Times New Roman" w:hAnsi="Times New Roman" w:cs="Times New Roman"/>
          <w:sz w:val="24"/>
          <w:szCs w:val="24"/>
        </w:rPr>
        <w:fldChar w:fldCharType="end"/>
      </w:r>
      <w:r>
        <w:rPr>
          <w:rFonts w:ascii="Times New Roman" w:hAnsi="Times New Roman" w:cs="Times New Roman"/>
          <w:sz w:val="24"/>
          <w:szCs w:val="24"/>
        </w:rPr>
        <w:t>and the electrocardiogram (ECG) is a major tool in their diagnoses. As ECGs transitioned from analog to digital, automated computer analysis</w:t>
      </w:r>
    </w:p>
    <w:p>
      <w:pPr>
        <w:pStyle w:val="8"/>
        <w:spacing w:before="2" w:line="360" w:lineRule="auto"/>
        <w:ind w:left="473" w:right="552"/>
        <w:jc w:val="both"/>
        <w:rPr>
          <w:rFonts w:ascii="Times New Roman" w:hAnsi="Times New Roman" w:cs="Times New Roman"/>
          <w:sz w:val="24"/>
          <w:szCs w:val="24"/>
        </w:rPr>
      </w:pPr>
      <w:r>
        <w:rPr>
          <w:rFonts w:ascii="Times New Roman" w:hAnsi="Times New Roman" w:cs="Times New Roman"/>
          <w:sz w:val="24"/>
          <w:szCs w:val="24"/>
        </w:rPr>
        <w:t xml:space="preserve">of standard 12-lead electrocardiograms gained importance in the process of medical diagnosis </w:t>
      </w:r>
      <w:r>
        <w:fldChar w:fldCharType="begin"/>
      </w:r>
      <w:r>
        <w:instrText xml:space="preserve"> HYPERLINK \l "_bookmark8" </w:instrText>
      </w:r>
      <w:r>
        <w:fldChar w:fldCharType="separate"/>
      </w:r>
      <w:r>
        <w:rPr>
          <w:rFonts w:ascii="Times New Roman" w:hAnsi="Times New Roman" w:cs="Times New Roman"/>
          <w:sz w:val="24"/>
          <w:szCs w:val="24"/>
        </w:rPr>
        <w:t xml:space="preserve">[2, </w:t>
      </w:r>
      <w:r>
        <w:rPr>
          <w:rFonts w:ascii="Times New Roman" w:hAnsi="Times New Roman" w:cs="Times New Roman"/>
          <w:sz w:val="24"/>
          <w:szCs w:val="24"/>
        </w:rPr>
        <w:fldChar w:fldCharType="end"/>
      </w:r>
      <w:r>
        <w:fldChar w:fldCharType="begin"/>
      </w:r>
      <w:r>
        <w:instrText xml:space="preserve"> HYPERLINK \l "_bookmark9" </w:instrText>
      </w:r>
      <w: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pacing w:val="-3"/>
          <w:sz w:val="24"/>
          <w:szCs w:val="24"/>
        </w:rPr>
        <w:t xml:space="preserve">However, </w:t>
      </w:r>
      <w:r>
        <w:rPr>
          <w:rFonts w:ascii="Times New Roman" w:hAnsi="Times New Roman" w:cs="Times New Roman"/>
          <w:sz w:val="24"/>
          <w:szCs w:val="24"/>
        </w:rPr>
        <w:t>limited</w:t>
      </w:r>
      <w:r>
        <w:rPr>
          <w:rFonts w:ascii="Times New Roman" w:hAnsi="Times New Roman" w:cs="Times New Roman"/>
          <w:spacing w:val="-18"/>
          <w:sz w:val="24"/>
          <w:szCs w:val="24"/>
        </w:rPr>
        <w:t xml:space="preserve"> </w:t>
      </w:r>
      <w:r>
        <w:rPr>
          <w:rFonts w:ascii="Times New Roman" w:hAnsi="Times New Roman" w:cs="Times New Roman"/>
          <w:sz w:val="24"/>
          <w:szCs w:val="24"/>
        </w:rPr>
        <w:t>performance</w:t>
      </w:r>
      <w:r>
        <w:rPr>
          <w:rFonts w:ascii="Times New Roman" w:hAnsi="Times New Roman" w:cs="Times New Roman"/>
          <w:spacing w:val="-18"/>
          <w:sz w:val="24"/>
          <w:szCs w:val="24"/>
        </w:rPr>
        <w:t xml:space="preserve"> </w:t>
      </w:r>
      <w:r>
        <w:rPr>
          <w:rFonts w:ascii="Times New Roman" w:hAnsi="Times New Roman" w:cs="Times New Roman"/>
          <w:sz w:val="24"/>
          <w:szCs w:val="24"/>
        </w:rPr>
        <w:t>of</w:t>
      </w:r>
      <w:r>
        <w:rPr>
          <w:rFonts w:ascii="Times New Roman" w:hAnsi="Times New Roman" w:cs="Times New Roman"/>
          <w:spacing w:val="-18"/>
          <w:sz w:val="24"/>
          <w:szCs w:val="24"/>
        </w:rPr>
        <w:t xml:space="preserve"> </w:t>
      </w:r>
      <w:r>
        <w:rPr>
          <w:rFonts w:ascii="Times New Roman" w:hAnsi="Times New Roman" w:cs="Times New Roman"/>
          <w:sz w:val="24"/>
          <w:szCs w:val="24"/>
        </w:rPr>
        <w:t>classical</w:t>
      </w:r>
      <w:r>
        <w:rPr>
          <w:rFonts w:ascii="Times New Roman" w:hAnsi="Times New Roman" w:cs="Times New Roman"/>
          <w:spacing w:val="-18"/>
          <w:sz w:val="24"/>
          <w:szCs w:val="24"/>
        </w:rPr>
        <w:t xml:space="preserve"> </w:t>
      </w:r>
      <w:r>
        <w:rPr>
          <w:rFonts w:ascii="Times New Roman" w:hAnsi="Times New Roman" w:cs="Times New Roman"/>
          <w:sz w:val="24"/>
          <w:szCs w:val="24"/>
        </w:rPr>
        <w:t>algorithms</w:t>
      </w:r>
      <w:r>
        <w:rPr>
          <w:rFonts w:ascii="Times New Roman" w:hAnsi="Times New Roman" w:cs="Times New Roman"/>
          <w:spacing w:val="-18"/>
          <w:sz w:val="24"/>
          <w:szCs w:val="24"/>
        </w:rPr>
        <w:t xml:space="preserve"> </w:t>
      </w:r>
      <w:r>
        <w:fldChar w:fldCharType="begin"/>
      </w:r>
      <w:r>
        <w:instrText xml:space="preserve"> HYPERLINK \l "_bookmark10" </w:instrText>
      </w:r>
      <w:r>
        <w:fldChar w:fldCharType="separate"/>
      </w:r>
      <w:r>
        <w:rPr>
          <w:rFonts w:ascii="Times New Roman" w:hAnsi="Times New Roman" w:cs="Times New Roman"/>
          <w:sz w:val="24"/>
          <w:szCs w:val="24"/>
        </w:rPr>
        <w:t>[4,</w:t>
      </w:r>
      <w:r>
        <w:rPr>
          <w:rFonts w:ascii="Times New Roman" w:hAnsi="Times New Roman" w:cs="Times New Roman"/>
          <w:spacing w:val="-18"/>
          <w:sz w:val="24"/>
          <w:szCs w:val="24"/>
        </w:rPr>
        <w:t xml:space="preserve"> </w:t>
      </w:r>
      <w:r>
        <w:rPr>
          <w:rFonts w:ascii="Times New Roman" w:hAnsi="Times New Roman" w:cs="Times New Roman"/>
          <w:spacing w:val="-18"/>
          <w:sz w:val="24"/>
          <w:szCs w:val="24"/>
        </w:rPr>
        <w:fldChar w:fldCharType="end"/>
      </w:r>
      <w:r>
        <w:fldChar w:fldCharType="begin"/>
      </w:r>
      <w:r>
        <w:instrText xml:space="preserve"> HYPERLINK \l "_bookmark11" </w:instrText>
      </w:r>
      <w:r>
        <w:fldChar w:fldCharType="separate"/>
      </w:r>
      <w:r>
        <w:rPr>
          <w:rFonts w:ascii="Times New Roman" w:hAnsi="Times New Roman" w:cs="Times New Roman"/>
          <w:sz w:val="24"/>
          <w:szCs w:val="24"/>
        </w:rPr>
        <w:t>5]</w:t>
      </w:r>
      <w:r>
        <w:rPr>
          <w:rFonts w:ascii="Times New Roman" w:hAnsi="Times New Roman" w:cs="Times New Roman"/>
          <w:spacing w:val="-18"/>
          <w:sz w:val="24"/>
          <w:szCs w:val="24"/>
        </w:rPr>
        <w:t xml:space="preserve"> </w:t>
      </w:r>
      <w:r>
        <w:rPr>
          <w:rFonts w:ascii="Times New Roman" w:hAnsi="Times New Roman" w:cs="Times New Roman"/>
          <w:spacing w:val="-18"/>
          <w:sz w:val="24"/>
          <w:szCs w:val="24"/>
        </w:rPr>
        <w:fldChar w:fldCharType="end"/>
      </w:r>
      <w:r>
        <w:rPr>
          <w:rFonts w:ascii="Times New Roman" w:hAnsi="Times New Roman" w:cs="Times New Roman"/>
          <w:sz w:val="24"/>
          <w:szCs w:val="24"/>
        </w:rPr>
        <w:t>precludes</w:t>
      </w:r>
      <w:r>
        <w:rPr>
          <w:rFonts w:ascii="Times New Roman" w:hAnsi="Times New Roman" w:cs="Times New Roman"/>
          <w:spacing w:val="-18"/>
          <w:sz w:val="24"/>
          <w:szCs w:val="24"/>
        </w:rPr>
        <w:t xml:space="preserve"> </w:t>
      </w:r>
      <w:r>
        <w:rPr>
          <w:rFonts w:ascii="Times New Roman" w:hAnsi="Times New Roman" w:cs="Times New Roman"/>
          <w:sz w:val="24"/>
          <w:szCs w:val="24"/>
        </w:rPr>
        <w:t>its</w:t>
      </w:r>
      <w:r>
        <w:rPr>
          <w:rFonts w:ascii="Times New Roman" w:hAnsi="Times New Roman" w:cs="Times New Roman"/>
          <w:spacing w:val="-18"/>
          <w:sz w:val="24"/>
          <w:szCs w:val="24"/>
        </w:rPr>
        <w:t xml:space="preserve"> </w:t>
      </w:r>
      <w:r>
        <w:rPr>
          <w:rFonts w:ascii="Times New Roman" w:hAnsi="Times New Roman" w:cs="Times New Roman"/>
          <w:sz w:val="24"/>
          <w:szCs w:val="24"/>
        </w:rPr>
        <w:t>usage</w:t>
      </w:r>
      <w:r>
        <w:rPr>
          <w:rFonts w:ascii="Times New Roman" w:hAnsi="Times New Roman" w:cs="Times New Roman"/>
          <w:spacing w:val="-18"/>
          <w:sz w:val="24"/>
          <w:szCs w:val="24"/>
        </w:rPr>
        <w:t xml:space="preserve"> </w:t>
      </w:r>
      <w:r>
        <w:rPr>
          <w:rFonts w:ascii="Times New Roman" w:hAnsi="Times New Roman" w:cs="Times New Roman"/>
          <w:sz w:val="24"/>
          <w:szCs w:val="24"/>
        </w:rPr>
        <w:t>as</w:t>
      </w:r>
      <w:r>
        <w:rPr>
          <w:rFonts w:ascii="Times New Roman" w:hAnsi="Times New Roman" w:cs="Times New Roman"/>
          <w:spacing w:val="-18"/>
          <w:sz w:val="24"/>
          <w:szCs w:val="24"/>
        </w:rPr>
        <w:t xml:space="preserve"> </w:t>
      </w:r>
      <w:r>
        <w:rPr>
          <w:rFonts w:ascii="Times New Roman" w:hAnsi="Times New Roman" w:cs="Times New Roman"/>
          <w:sz w:val="24"/>
          <w:szCs w:val="24"/>
        </w:rPr>
        <w:t>a</w:t>
      </w:r>
      <w:r>
        <w:rPr>
          <w:rFonts w:ascii="Times New Roman" w:hAnsi="Times New Roman" w:cs="Times New Roman"/>
          <w:spacing w:val="-18"/>
          <w:sz w:val="24"/>
          <w:szCs w:val="24"/>
        </w:rPr>
        <w:t xml:space="preserve"> </w:t>
      </w:r>
      <w:r>
        <w:rPr>
          <w:rFonts w:ascii="Times New Roman" w:hAnsi="Times New Roman" w:cs="Times New Roman"/>
          <w:sz w:val="24"/>
          <w:szCs w:val="24"/>
        </w:rPr>
        <w:t>standalone</w:t>
      </w:r>
      <w:r>
        <w:rPr>
          <w:rFonts w:ascii="Times New Roman" w:hAnsi="Times New Roman" w:cs="Times New Roman"/>
          <w:spacing w:val="-18"/>
          <w:sz w:val="24"/>
          <w:szCs w:val="24"/>
        </w:rPr>
        <w:t xml:space="preserve"> </w:t>
      </w:r>
      <w:r>
        <w:rPr>
          <w:rFonts w:ascii="Times New Roman" w:hAnsi="Times New Roman" w:cs="Times New Roman"/>
          <w:sz w:val="24"/>
          <w:szCs w:val="24"/>
        </w:rPr>
        <w:t>diagnostic</w:t>
      </w:r>
      <w:r>
        <w:rPr>
          <w:rFonts w:ascii="Times New Roman" w:hAnsi="Times New Roman" w:cs="Times New Roman"/>
          <w:spacing w:val="-18"/>
          <w:sz w:val="24"/>
          <w:szCs w:val="24"/>
        </w:rPr>
        <w:t xml:space="preserve"> </w:t>
      </w:r>
      <w:r>
        <w:rPr>
          <w:rFonts w:ascii="Times New Roman" w:hAnsi="Times New Roman" w:cs="Times New Roman"/>
          <w:sz w:val="24"/>
          <w:szCs w:val="24"/>
        </w:rPr>
        <w:t>tool</w:t>
      </w:r>
      <w:r>
        <w:rPr>
          <w:rFonts w:ascii="Times New Roman" w:hAnsi="Times New Roman" w:cs="Times New Roman"/>
          <w:spacing w:val="-18"/>
          <w:sz w:val="24"/>
          <w:szCs w:val="24"/>
        </w:rPr>
        <w:t xml:space="preserve"> </w:t>
      </w:r>
      <w:r>
        <w:rPr>
          <w:rFonts w:ascii="Times New Roman" w:hAnsi="Times New Roman" w:cs="Times New Roman"/>
          <w:sz w:val="24"/>
          <w:szCs w:val="24"/>
        </w:rPr>
        <w:t>and</w:t>
      </w:r>
      <w:r>
        <w:rPr>
          <w:rFonts w:ascii="Times New Roman" w:hAnsi="Times New Roman" w:cs="Times New Roman"/>
          <w:spacing w:val="-18"/>
          <w:sz w:val="24"/>
          <w:szCs w:val="24"/>
        </w:rPr>
        <w:t xml:space="preserve"> </w:t>
      </w:r>
      <w:r>
        <w:rPr>
          <w:rFonts w:ascii="Times New Roman" w:hAnsi="Times New Roman" w:cs="Times New Roman"/>
          <w:sz w:val="24"/>
          <w:szCs w:val="24"/>
        </w:rPr>
        <w:t xml:space="preserve">relegates them to an ancillary role </w:t>
      </w:r>
      <w:r>
        <w:fldChar w:fldCharType="begin"/>
      </w:r>
      <w:r>
        <w:instrText xml:space="preserve"> HYPERLINK \l "_bookmark12" </w:instrText>
      </w:r>
      <w:r>
        <w:fldChar w:fldCharType="separate"/>
      </w:r>
      <w:r>
        <w:rPr>
          <w:rFonts w:ascii="Times New Roman" w:hAnsi="Times New Roman" w:cs="Times New Roman"/>
          <w:sz w:val="24"/>
          <w:szCs w:val="24"/>
        </w:rPr>
        <w:t>[6,</w:t>
      </w:r>
      <w:r>
        <w:rPr>
          <w:rFonts w:ascii="Times New Roman" w:hAnsi="Times New Roman" w:cs="Times New Roman"/>
          <w:spacing w:val="-3"/>
          <w:sz w:val="24"/>
          <w:szCs w:val="24"/>
        </w:rPr>
        <w:t xml:space="preserve"> </w:t>
      </w:r>
      <w:r>
        <w:rPr>
          <w:rFonts w:ascii="Times New Roman" w:hAnsi="Times New Roman" w:cs="Times New Roman"/>
          <w:spacing w:val="-3"/>
          <w:sz w:val="24"/>
          <w:szCs w:val="24"/>
        </w:rPr>
        <w:fldChar w:fldCharType="end"/>
      </w:r>
      <w:r>
        <w:fldChar w:fldCharType="begin"/>
      </w:r>
      <w:r>
        <w:instrText xml:space="preserve"> HYPERLINK \l "_bookmark9" </w:instrText>
      </w:r>
      <w: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8"/>
        <w:spacing w:before="2" w:line="360" w:lineRule="auto"/>
        <w:ind w:left="473" w:right="549" w:firstLine="298"/>
        <w:jc w:val="both"/>
        <w:rPr>
          <w:rFonts w:ascii="Times New Roman" w:hAnsi="Times New Roman" w:cs="Times New Roman"/>
          <w:sz w:val="24"/>
          <w:szCs w:val="24"/>
        </w:rPr>
      </w:pPr>
      <w:r>
        <w:rPr>
          <w:rFonts w:ascii="Times New Roman" w:hAnsi="Times New Roman" w:cs="Times New Roman"/>
          <w:sz w:val="24"/>
          <w:szCs w:val="24"/>
        </w:rPr>
        <w:t>Deep</w:t>
      </w:r>
      <w:r>
        <w:rPr>
          <w:rFonts w:ascii="Times New Roman" w:hAnsi="Times New Roman" w:cs="Times New Roman"/>
          <w:spacing w:val="-18"/>
          <w:sz w:val="24"/>
          <w:szCs w:val="24"/>
        </w:rPr>
        <w:t xml:space="preserve"> </w:t>
      </w:r>
      <w:r>
        <w:rPr>
          <w:rFonts w:ascii="Times New Roman" w:hAnsi="Times New Roman" w:cs="Times New Roman"/>
          <w:sz w:val="24"/>
          <w:szCs w:val="24"/>
        </w:rPr>
        <w:t>neural</w:t>
      </w:r>
      <w:r>
        <w:rPr>
          <w:rFonts w:ascii="Times New Roman" w:hAnsi="Times New Roman" w:cs="Times New Roman"/>
          <w:spacing w:val="-17"/>
          <w:sz w:val="24"/>
          <w:szCs w:val="24"/>
        </w:rPr>
        <w:t xml:space="preserve"> </w:t>
      </w:r>
      <w:r>
        <w:rPr>
          <w:rFonts w:ascii="Times New Roman" w:hAnsi="Times New Roman" w:cs="Times New Roman"/>
          <w:sz w:val="24"/>
          <w:szCs w:val="24"/>
        </w:rPr>
        <w:t>networks</w:t>
      </w:r>
      <w:r>
        <w:rPr>
          <w:rFonts w:ascii="Times New Roman" w:hAnsi="Times New Roman" w:cs="Times New Roman"/>
          <w:spacing w:val="-17"/>
          <w:sz w:val="24"/>
          <w:szCs w:val="24"/>
        </w:rPr>
        <w:t xml:space="preserve"> </w:t>
      </w:r>
      <w:r>
        <w:rPr>
          <w:rFonts w:ascii="Times New Roman" w:hAnsi="Times New Roman" w:cs="Times New Roman"/>
          <w:sz w:val="24"/>
          <w:szCs w:val="24"/>
        </w:rPr>
        <w:t>(DNNs)</w:t>
      </w:r>
      <w:r>
        <w:rPr>
          <w:rFonts w:ascii="Times New Roman" w:hAnsi="Times New Roman" w:cs="Times New Roman"/>
          <w:spacing w:val="-18"/>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17"/>
          <w:sz w:val="24"/>
          <w:szCs w:val="24"/>
        </w:rPr>
        <w:t xml:space="preserve"> </w:t>
      </w:r>
      <w:r>
        <w:rPr>
          <w:rFonts w:ascii="Times New Roman" w:hAnsi="Times New Roman" w:cs="Times New Roman"/>
          <w:sz w:val="24"/>
          <w:szCs w:val="24"/>
        </w:rPr>
        <w:t>recently</w:t>
      </w:r>
      <w:r>
        <w:rPr>
          <w:rFonts w:ascii="Times New Roman" w:hAnsi="Times New Roman" w:cs="Times New Roman"/>
          <w:spacing w:val="-17"/>
          <w:sz w:val="24"/>
          <w:szCs w:val="24"/>
        </w:rPr>
        <w:t xml:space="preserve"> </w:t>
      </w:r>
      <w:r>
        <w:rPr>
          <w:rFonts w:ascii="Times New Roman" w:hAnsi="Times New Roman" w:cs="Times New Roman"/>
          <w:sz w:val="24"/>
          <w:szCs w:val="24"/>
        </w:rPr>
        <w:t>achieved</w:t>
      </w:r>
      <w:r>
        <w:rPr>
          <w:rFonts w:ascii="Times New Roman" w:hAnsi="Times New Roman" w:cs="Times New Roman"/>
          <w:spacing w:val="-18"/>
          <w:sz w:val="24"/>
          <w:szCs w:val="24"/>
        </w:rPr>
        <w:t xml:space="preserve"> </w:t>
      </w:r>
      <w:r>
        <w:rPr>
          <w:rFonts w:ascii="Times New Roman" w:hAnsi="Times New Roman" w:cs="Times New Roman"/>
          <w:sz w:val="24"/>
          <w:szCs w:val="24"/>
        </w:rPr>
        <w:t>striking</w:t>
      </w:r>
      <w:r>
        <w:rPr>
          <w:rFonts w:ascii="Times New Roman" w:hAnsi="Times New Roman" w:cs="Times New Roman"/>
          <w:spacing w:val="-17"/>
          <w:sz w:val="24"/>
          <w:szCs w:val="24"/>
        </w:rPr>
        <w:t xml:space="preserve"> </w:t>
      </w:r>
      <w:r>
        <w:rPr>
          <w:rFonts w:ascii="Times New Roman" w:hAnsi="Times New Roman" w:cs="Times New Roman"/>
          <w:sz w:val="24"/>
          <w:szCs w:val="24"/>
        </w:rPr>
        <w:t>success</w:t>
      </w:r>
      <w:r>
        <w:rPr>
          <w:rFonts w:ascii="Times New Roman" w:hAnsi="Times New Roman" w:cs="Times New Roman"/>
          <w:spacing w:val="-17"/>
          <w:sz w:val="24"/>
          <w:szCs w:val="24"/>
        </w:rPr>
        <w:t xml:space="preserve"> </w:t>
      </w:r>
      <w:r>
        <w:rPr>
          <w:rFonts w:ascii="Times New Roman" w:hAnsi="Times New Roman" w:cs="Times New Roman"/>
          <w:sz w:val="24"/>
          <w:szCs w:val="24"/>
        </w:rPr>
        <w:t>in</w:t>
      </w:r>
      <w:r>
        <w:rPr>
          <w:rFonts w:ascii="Times New Roman" w:hAnsi="Times New Roman" w:cs="Times New Roman"/>
          <w:spacing w:val="-17"/>
          <w:sz w:val="24"/>
          <w:szCs w:val="24"/>
        </w:rPr>
        <w:t xml:space="preserve"> </w:t>
      </w:r>
      <w:r>
        <w:rPr>
          <w:rFonts w:ascii="Times New Roman" w:hAnsi="Times New Roman" w:cs="Times New Roman"/>
          <w:sz w:val="24"/>
          <w:szCs w:val="24"/>
        </w:rPr>
        <w:t>tasks</w:t>
      </w:r>
      <w:r>
        <w:rPr>
          <w:rFonts w:ascii="Times New Roman" w:hAnsi="Times New Roman" w:cs="Times New Roman"/>
          <w:spacing w:val="-18"/>
          <w:sz w:val="24"/>
          <w:szCs w:val="24"/>
        </w:rPr>
        <w:t xml:space="preserve"> </w:t>
      </w:r>
      <w:r>
        <w:rPr>
          <w:rFonts w:ascii="Times New Roman" w:hAnsi="Times New Roman" w:cs="Times New Roman"/>
          <w:sz w:val="24"/>
          <w:szCs w:val="24"/>
        </w:rPr>
        <w:t>such</w:t>
      </w:r>
      <w:r>
        <w:rPr>
          <w:rFonts w:ascii="Times New Roman" w:hAnsi="Times New Roman" w:cs="Times New Roman"/>
          <w:spacing w:val="-17"/>
          <w:sz w:val="24"/>
          <w:szCs w:val="24"/>
        </w:rPr>
        <w:t xml:space="preserve"> </w:t>
      </w:r>
      <w:r>
        <w:rPr>
          <w:rFonts w:ascii="Times New Roman" w:hAnsi="Times New Roman" w:cs="Times New Roman"/>
          <w:sz w:val="24"/>
          <w:szCs w:val="24"/>
        </w:rPr>
        <w:t>as</w:t>
      </w:r>
      <w:r>
        <w:rPr>
          <w:rFonts w:ascii="Times New Roman" w:hAnsi="Times New Roman" w:cs="Times New Roman"/>
          <w:spacing w:val="-17"/>
          <w:sz w:val="24"/>
          <w:szCs w:val="24"/>
        </w:rPr>
        <w:t xml:space="preserve"> </w:t>
      </w:r>
      <w:r>
        <w:rPr>
          <w:rFonts w:ascii="Times New Roman" w:hAnsi="Times New Roman" w:cs="Times New Roman"/>
          <w:sz w:val="24"/>
          <w:szCs w:val="24"/>
        </w:rPr>
        <w:t>image</w:t>
      </w:r>
      <w:r>
        <w:rPr>
          <w:rFonts w:ascii="Times New Roman" w:hAnsi="Times New Roman" w:cs="Times New Roman"/>
          <w:spacing w:val="-18"/>
          <w:sz w:val="24"/>
          <w:szCs w:val="24"/>
        </w:rPr>
        <w:t xml:space="preserve"> </w:t>
      </w:r>
      <w:r>
        <w:rPr>
          <w:rFonts w:ascii="Times New Roman" w:hAnsi="Times New Roman" w:cs="Times New Roman"/>
          <w:sz w:val="24"/>
          <w:szCs w:val="24"/>
        </w:rPr>
        <w:t>classification</w:t>
      </w:r>
      <w:r>
        <w:rPr>
          <w:rFonts w:ascii="Times New Roman" w:hAnsi="Times New Roman" w:cs="Times New Roman"/>
          <w:spacing w:val="-17"/>
          <w:sz w:val="24"/>
          <w:szCs w:val="24"/>
        </w:rPr>
        <w:t xml:space="preserve"> </w:t>
      </w:r>
      <w:r>
        <w:fldChar w:fldCharType="begin"/>
      </w:r>
      <w:r>
        <w:instrText xml:space="preserve"> HYPERLINK \l "_bookmark13" </w:instrText>
      </w:r>
      <w: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and</w:t>
      </w:r>
      <w:r>
        <w:rPr>
          <w:rFonts w:ascii="Times New Roman" w:hAnsi="Times New Roman" w:cs="Times New Roman"/>
          <w:spacing w:val="-11"/>
          <w:sz w:val="24"/>
          <w:szCs w:val="24"/>
        </w:rPr>
        <w:t xml:space="preserve"> </w:t>
      </w:r>
      <w:r>
        <w:rPr>
          <w:rFonts w:ascii="Times New Roman" w:hAnsi="Times New Roman" w:cs="Times New Roman"/>
          <w:sz w:val="24"/>
          <w:szCs w:val="24"/>
        </w:rPr>
        <w:t>speech</w:t>
      </w:r>
      <w:r>
        <w:rPr>
          <w:rFonts w:ascii="Times New Roman" w:hAnsi="Times New Roman" w:cs="Times New Roman"/>
          <w:spacing w:val="-11"/>
          <w:sz w:val="24"/>
          <w:szCs w:val="24"/>
        </w:rPr>
        <w:t xml:space="preserve"> </w:t>
      </w:r>
      <w:r>
        <w:rPr>
          <w:rFonts w:ascii="Times New Roman" w:hAnsi="Times New Roman" w:cs="Times New Roman"/>
          <w:sz w:val="24"/>
          <w:szCs w:val="24"/>
        </w:rPr>
        <w:t>recognition</w:t>
      </w:r>
      <w:r>
        <w:rPr>
          <w:rFonts w:ascii="Times New Roman" w:hAnsi="Times New Roman" w:cs="Times New Roman"/>
          <w:spacing w:val="-11"/>
          <w:sz w:val="24"/>
          <w:szCs w:val="24"/>
        </w:rPr>
        <w:t xml:space="preserve"> </w:t>
      </w:r>
      <w:r>
        <w:fldChar w:fldCharType="begin"/>
      </w:r>
      <w:r>
        <w:instrText xml:space="preserve"> HYPERLINK \l "_bookmark14" </w:instrText>
      </w:r>
      <w:r>
        <w:fldChar w:fldCharType="separate"/>
      </w:r>
      <w:r>
        <w:rPr>
          <w:rFonts w:ascii="Times New Roman" w:hAnsi="Times New Roman" w:cs="Times New Roman"/>
          <w:sz w:val="24"/>
          <w:szCs w:val="24"/>
        </w:rPr>
        <w:t>[8],</w:t>
      </w:r>
      <w:r>
        <w:rPr>
          <w:rFonts w:ascii="Times New Roman" w:hAnsi="Times New Roman" w:cs="Times New Roman"/>
          <w:spacing w:val="-10"/>
          <w:sz w:val="24"/>
          <w:szCs w:val="24"/>
        </w:rPr>
        <w:t xml:space="preserve"> </w:t>
      </w:r>
      <w:r>
        <w:rPr>
          <w:rFonts w:ascii="Times New Roman" w:hAnsi="Times New Roman" w:cs="Times New Roman"/>
          <w:spacing w:val="-10"/>
          <w:sz w:val="24"/>
          <w:szCs w:val="24"/>
        </w:rPr>
        <w:fldChar w:fldCharType="end"/>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there</w:t>
      </w:r>
      <w:r>
        <w:rPr>
          <w:rFonts w:ascii="Times New Roman" w:hAnsi="Times New Roman" w:cs="Times New Roman"/>
          <w:spacing w:val="-11"/>
          <w:sz w:val="24"/>
          <w:szCs w:val="24"/>
        </w:rPr>
        <w:t xml:space="preserve"> </w:t>
      </w:r>
      <w:r>
        <w:rPr>
          <w:rFonts w:ascii="Times New Roman" w:hAnsi="Times New Roman" w:cs="Times New Roman"/>
          <w:sz w:val="24"/>
          <w:szCs w:val="24"/>
        </w:rPr>
        <w:t>are</w:t>
      </w:r>
      <w:r>
        <w:rPr>
          <w:rFonts w:ascii="Times New Roman" w:hAnsi="Times New Roman" w:cs="Times New Roman"/>
          <w:spacing w:val="-11"/>
          <w:sz w:val="24"/>
          <w:szCs w:val="24"/>
        </w:rPr>
        <w:t xml:space="preserve"> </w:t>
      </w:r>
      <w:r>
        <w:rPr>
          <w:rFonts w:ascii="Times New Roman" w:hAnsi="Times New Roman" w:cs="Times New Roman"/>
          <w:sz w:val="24"/>
          <w:szCs w:val="24"/>
        </w:rPr>
        <w:t>great</w:t>
      </w:r>
      <w:r>
        <w:rPr>
          <w:rFonts w:ascii="Times New Roman" w:hAnsi="Times New Roman" w:cs="Times New Roman"/>
          <w:spacing w:val="-11"/>
          <w:sz w:val="24"/>
          <w:szCs w:val="24"/>
        </w:rPr>
        <w:t xml:space="preserve"> </w:t>
      </w:r>
      <w:r>
        <w:rPr>
          <w:rFonts w:ascii="Times New Roman" w:hAnsi="Times New Roman" w:cs="Times New Roman"/>
          <w:sz w:val="24"/>
          <w:szCs w:val="24"/>
        </w:rPr>
        <w:t>expectations</w:t>
      </w:r>
      <w:r>
        <w:rPr>
          <w:rFonts w:ascii="Times New Roman" w:hAnsi="Times New Roman" w:cs="Times New Roman"/>
          <w:spacing w:val="-11"/>
          <w:sz w:val="24"/>
          <w:szCs w:val="24"/>
        </w:rPr>
        <w:t xml:space="preserve"> </w:t>
      </w:r>
      <w:r>
        <w:rPr>
          <w:rFonts w:ascii="Times New Roman" w:hAnsi="Times New Roman" w:cs="Times New Roman"/>
          <w:sz w:val="24"/>
          <w:szCs w:val="24"/>
        </w:rPr>
        <w:t>when</w:t>
      </w:r>
      <w:r>
        <w:rPr>
          <w:rFonts w:ascii="Times New Roman" w:hAnsi="Times New Roman" w:cs="Times New Roman"/>
          <w:spacing w:val="-11"/>
          <w:sz w:val="24"/>
          <w:szCs w:val="24"/>
        </w:rPr>
        <w:t xml:space="preserve"> </w:t>
      </w:r>
      <w:r>
        <w:rPr>
          <w:rFonts w:ascii="Times New Roman" w:hAnsi="Times New Roman" w:cs="Times New Roman"/>
          <w:sz w:val="24"/>
          <w:szCs w:val="24"/>
        </w:rPr>
        <w:t>it</w:t>
      </w:r>
      <w:r>
        <w:rPr>
          <w:rFonts w:ascii="Times New Roman" w:hAnsi="Times New Roman" w:cs="Times New Roman"/>
          <w:spacing w:val="-11"/>
          <w:sz w:val="24"/>
          <w:szCs w:val="24"/>
        </w:rPr>
        <w:t xml:space="preserve"> </w:t>
      </w:r>
      <w:r>
        <w:rPr>
          <w:rFonts w:ascii="Times New Roman" w:hAnsi="Times New Roman" w:cs="Times New Roman"/>
          <w:sz w:val="24"/>
          <w:szCs w:val="24"/>
        </w:rPr>
        <w:t>comes</w:t>
      </w:r>
      <w:r>
        <w:rPr>
          <w:rFonts w:ascii="Times New Roman" w:hAnsi="Times New Roman" w:cs="Times New Roman"/>
          <w:spacing w:val="-10"/>
          <w:sz w:val="24"/>
          <w:szCs w:val="24"/>
        </w:rPr>
        <w:t xml:space="preserve"> </w:t>
      </w:r>
      <w:r>
        <w:rPr>
          <w:rFonts w:ascii="Times New Roman" w:hAnsi="Times New Roman" w:cs="Times New Roman"/>
          <w:sz w:val="24"/>
          <w:szCs w:val="24"/>
        </w:rPr>
        <w:t>to</w:t>
      </w:r>
      <w:r>
        <w:rPr>
          <w:rFonts w:ascii="Times New Roman" w:hAnsi="Times New Roman" w:cs="Times New Roman"/>
          <w:spacing w:val="-11"/>
          <w:sz w:val="24"/>
          <w:szCs w:val="24"/>
        </w:rPr>
        <w:t xml:space="preserve"> </w:t>
      </w:r>
      <w:r>
        <w:rPr>
          <w:rFonts w:ascii="Times New Roman" w:hAnsi="Times New Roman" w:cs="Times New Roman"/>
          <w:sz w:val="24"/>
          <w:szCs w:val="24"/>
        </w:rPr>
        <w:t>how</w:t>
      </w:r>
      <w:r>
        <w:rPr>
          <w:rFonts w:ascii="Times New Roman" w:hAnsi="Times New Roman" w:cs="Times New Roman"/>
          <w:spacing w:val="-11"/>
          <w:sz w:val="24"/>
          <w:szCs w:val="24"/>
        </w:rPr>
        <w:t xml:space="preserve"> </w:t>
      </w:r>
      <w:r>
        <w:rPr>
          <w:rFonts w:ascii="Times New Roman" w:hAnsi="Times New Roman" w:cs="Times New Roman"/>
          <w:sz w:val="24"/>
          <w:szCs w:val="24"/>
        </w:rPr>
        <w:t>this</w:t>
      </w:r>
      <w:r>
        <w:rPr>
          <w:rFonts w:ascii="Times New Roman" w:hAnsi="Times New Roman" w:cs="Times New Roman"/>
          <w:spacing w:val="-11"/>
          <w:sz w:val="24"/>
          <w:szCs w:val="24"/>
        </w:rPr>
        <w:t xml:space="preserve"> </w:t>
      </w:r>
      <w:r>
        <w:rPr>
          <w:rFonts w:ascii="Times New Roman" w:hAnsi="Times New Roman" w:cs="Times New Roman"/>
          <w:sz w:val="24"/>
          <w:szCs w:val="24"/>
        </w:rPr>
        <w:t>technology</w:t>
      </w:r>
      <w:r>
        <w:rPr>
          <w:rFonts w:ascii="Times New Roman" w:hAnsi="Times New Roman" w:cs="Times New Roman"/>
          <w:spacing w:val="-11"/>
          <w:sz w:val="24"/>
          <w:szCs w:val="24"/>
        </w:rPr>
        <w:t xml:space="preserve"> </w:t>
      </w:r>
      <w:r>
        <w:rPr>
          <w:rFonts w:ascii="Times New Roman" w:hAnsi="Times New Roman" w:cs="Times New Roman"/>
          <w:sz w:val="24"/>
          <w:szCs w:val="24"/>
        </w:rPr>
        <w:t>may</w:t>
      </w:r>
      <w:r>
        <w:rPr>
          <w:rFonts w:ascii="Times New Roman" w:hAnsi="Times New Roman" w:cs="Times New Roman"/>
          <w:spacing w:val="-11"/>
          <w:sz w:val="24"/>
          <w:szCs w:val="24"/>
        </w:rPr>
        <w:t xml:space="preserve"> </w:t>
      </w:r>
      <w:r>
        <w:rPr>
          <w:rFonts w:ascii="Times New Roman" w:hAnsi="Times New Roman" w:cs="Times New Roman"/>
          <w:sz w:val="24"/>
          <w:szCs w:val="24"/>
        </w:rPr>
        <w:t xml:space="preserve">improve health care and clinical practice </w:t>
      </w:r>
      <w:r>
        <w:fldChar w:fldCharType="begin"/>
      </w:r>
      <w:r>
        <w:instrText xml:space="preserve"> HYPERLINK \l "_bookmark15" </w:instrText>
      </w:r>
      <w:r>
        <w:fldChar w:fldCharType="separate"/>
      </w:r>
      <w:r>
        <w:rPr>
          <w:rFonts w:ascii="Times New Roman" w:hAnsi="Times New Roman" w:cs="Times New Roman"/>
          <w:sz w:val="24"/>
          <w:szCs w:val="24"/>
        </w:rPr>
        <w:t xml:space="preserve">[9, </w:t>
      </w:r>
      <w:r>
        <w:rPr>
          <w:rFonts w:ascii="Times New Roman" w:hAnsi="Times New Roman" w:cs="Times New Roman"/>
          <w:sz w:val="24"/>
          <w:szCs w:val="24"/>
        </w:rPr>
        <w:fldChar w:fldCharType="end"/>
      </w:r>
      <w:r>
        <w:fldChar w:fldCharType="begin"/>
      </w:r>
      <w:r>
        <w:instrText xml:space="preserve"> HYPERLINK \l "_bookmark16" </w:instrText>
      </w:r>
      <w:r>
        <w:fldChar w:fldCharType="separate"/>
      </w:r>
      <w:r>
        <w:rPr>
          <w:rFonts w:ascii="Times New Roman" w:hAnsi="Times New Roman" w:cs="Times New Roman"/>
          <w:sz w:val="24"/>
          <w:szCs w:val="24"/>
        </w:rPr>
        <w:t xml:space="preserve">10, </w:t>
      </w:r>
      <w:r>
        <w:rPr>
          <w:rFonts w:ascii="Times New Roman" w:hAnsi="Times New Roman" w:cs="Times New Roman"/>
          <w:sz w:val="24"/>
          <w:szCs w:val="24"/>
        </w:rPr>
        <w:fldChar w:fldCharType="end"/>
      </w:r>
      <w:r>
        <w:fldChar w:fldCharType="begin"/>
      </w:r>
      <w:r>
        <w:instrText xml:space="preserve"> HYPERLINK \l "_bookmark17" </w:instrText>
      </w:r>
      <w:r>
        <w:fldChar w:fldCharType="separate"/>
      </w:r>
      <w:r>
        <w:rPr>
          <w:rFonts w:ascii="Times New Roman" w:hAnsi="Times New Roman" w:cs="Times New Roman"/>
          <w:sz w:val="24"/>
          <w:szCs w:val="24"/>
        </w:rPr>
        <w:t xml:space="preserve">11]. </w:t>
      </w:r>
      <w:r>
        <w:rPr>
          <w:rFonts w:ascii="Times New Roman" w:hAnsi="Times New Roman" w:cs="Times New Roman"/>
          <w:sz w:val="24"/>
          <w:szCs w:val="24"/>
        </w:rPr>
        <w:fldChar w:fldCharType="end"/>
      </w:r>
      <w:r>
        <w:rPr>
          <w:rFonts w:ascii="Times New Roman" w:hAnsi="Times New Roman" w:cs="Times New Roman"/>
          <w:sz w:val="24"/>
          <w:szCs w:val="24"/>
        </w:rPr>
        <w:t xml:space="preserve">So far, the most successful applications used a supervised learning setup to automate diagnosis from exams. Supervised learning models, which learn to map an input to an output based on example input-output pairs, </w:t>
      </w:r>
      <w:r>
        <w:rPr>
          <w:rFonts w:ascii="Times New Roman" w:hAnsi="Times New Roman" w:cs="Times New Roman"/>
          <w:spacing w:val="-3"/>
          <w:sz w:val="24"/>
          <w:szCs w:val="24"/>
        </w:rPr>
        <w:t xml:space="preserve">have </w:t>
      </w:r>
      <w:r>
        <w:rPr>
          <w:rFonts w:ascii="Times New Roman" w:hAnsi="Times New Roman" w:cs="Times New Roman"/>
          <w:sz w:val="24"/>
          <w:szCs w:val="24"/>
        </w:rPr>
        <w:t xml:space="preserve">achieved better performance than a human specialist on their routine work-flow in diagnosing breast cancer </w:t>
      </w:r>
      <w:r>
        <w:fldChar w:fldCharType="begin"/>
      </w:r>
      <w:r>
        <w:instrText xml:space="preserve"> HYPERLINK \l "_bookmark18" </w:instrText>
      </w:r>
      <w:r>
        <w:fldChar w:fldCharType="separate"/>
      </w:r>
      <w:r>
        <w:rPr>
          <w:rFonts w:ascii="Times New Roman" w:hAnsi="Times New Roman" w:cs="Times New Roman"/>
          <w:sz w:val="24"/>
          <w:szCs w:val="24"/>
        </w:rPr>
        <w:t xml:space="preserve">[12] </w:t>
      </w:r>
      <w:r>
        <w:rPr>
          <w:rFonts w:ascii="Times New Roman" w:hAnsi="Times New Roman" w:cs="Times New Roman"/>
          <w:sz w:val="24"/>
          <w:szCs w:val="24"/>
        </w:rPr>
        <w:fldChar w:fldCharType="end"/>
      </w:r>
      <w:r>
        <w:rPr>
          <w:rFonts w:ascii="Times New Roman" w:hAnsi="Times New Roman" w:cs="Times New Roman"/>
          <w:sz w:val="24"/>
          <w:szCs w:val="24"/>
        </w:rPr>
        <w:t xml:space="preserve">and detecting retinal diseases from three-dimensional optical coherence tomography scans </w:t>
      </w:r>
      <w:r>
        <w:fldChar w:fldCharType="begin"/>
      </w:r>
      <w:r>
        <w:instrText xml:space="preserve"> HYPERLINK \l "_bookmark19" </w:instrText>
      </w:r>
      <w: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While efficient, training DNNs in this setup introduces the need for large quantities of labeled data which, for medical applications, introduce several challenges, including those related to confidentiality and security of personal health information</w:t>
      </w:r>
      <w:r>
        <w:rPr>
          <w:rFonts w:ascii="Times New Roman" w:hAnsi="Times New Roman" w:cs="Times New Roman"/>
          <w:spacing w:val="-9"/>
          <w:sz w:val="24"/>
          <w:szCs w:val="24"/>
        </w:rPr>
        <w:t xml:space="preserve"> </w:t>
      </w:r>
      <w:r>
        <w:fldChar w:fldCharType="begin"/>
      </w:r>
      <w:r>
        <w:instrText xml:space="preserve"> HYPERLINK \l "_bookmark20" </w:instrText>
      </w:r>
      <w: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p>
    <w:p>
      <w:pPr>
        <w:pStyle w:val="8"/>
        <w:spacing w:before="7" w:line="360" w:lineRule="auto"/>
        <w:ind w:left="473" w:right="550" w:firstLine="298"/>
        <w:jc w:val="both"/>
        <w:rPr>
          <w:rFonts w:ascii="Times New Roman" w:hAnsi="Times New Roman" w:cs="Times New Roman"/>
          <w:sz w:val="24"/>
          <w:szCs w:val="24"/>
        </w:rPr>
      </w:pPr>
      <w:r>
        <w:rPr>
          <w:rFonts w:ascii="Times New Roman" w:hAnsi="Times New Roman" w:cs="Times New Roman"/>
          <w:sz w:val="24"/>
          <w:szCs w:val="24"/>
        </w:rPr>
        <w:t xml:space="preserve">A convincing preliminary study of the use of DNNs in ECG analysis was recently presented in </w:t>
      </w:r>
      <w:r>
        <w:fldChar w:fldCharType="begin"/>
      </w:r>
      <w:r>
        <w:instrText xml:space="preserve"> HYPERLINK \l "_bookmark21" </w:instrText>
      </w:r>
      <w: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For </w:t>
      </w:r>
      <w:r>
        <w:rPr>
          <w:rFonts w:ascii="Times New Roman" w:hAnsi="Times New Roman" w:cs="Times New Roman"/>
          <w:sz w:val="24"/>
          <w:szCs w:val="24"/>
        </w:rPr>
        <w:t>single-lead</w:t>
      </w:r>
      <w:r>
        <w:rPr>
          <w:rFonts w:ascii="Times New Roman" w:hAnsi="Times New Roman" w:cs="Times New Roman"/>
          <w:spacing w:val="-14"/>
          <w:sz w:val="24"/>
          <w:szCs w:val="24"/>
        </w:rPr>
        <w:t xml:space="preserve"> </w:t>
      </w:r>
      <w:r>
        <w:rPr>
          <w:rFonts w:ascii="Times New Roman" w:hAnsi="Times New Roman" w:cs="Times New Roman"/>
          <w:sz w:val="24"/>
          <w:szCs w:val="24"/>
        </w:rPr>
        <w:t>ECGs,</w:t>
      </w:r>
      <w:r>
        <w:rPr>
          <w:rFonts w:ascii="Times New Roman" w:hAnsi="Times New Roman" w:cs="Times New Roman"/>
          <w:spacing w:val="-11"/>
          <w:sz w:val="24"/>
          <w:szCs w:val="24"/>
        </w:rPr>
        <w:t xml:space="preserve"> </w:t>
      </w:r>
      <w:r>
        <w:rPr>
          <w:rFonts w:ascii="Times New Roman" w:hAnsi="Times New Roman" w:cs="Times New Roman"/>
          <w:sz w:val="24"/>
          <w:szCs w:val="24"/>
        </w:rPr>
        <w:t>DNNs</w:t>
      </w:r>
      <w:r>
        <w:rPr>
          <w:rFonts w:ascii="Times New Roman" w:hAnsi="Times New Roman" w:cs="Times New Roman"/>
          <w:spacing w:val="-14"/>
          <w:sz w:val="24"/>
          <w:szCs w:val="24"/>
        </w:rPr>
        <w:t xml:space="preserve"> </w:t>
      </w:r>
      <w:r>
        <w:rPr>
          <w:rFonts w:ascii="Times New Roman" w:hAnsi="Times New Roman" w:cs="Times New Roman"/>
          <w:sz w:val="24"/>
          <w:szCs w:val="24"/>
        </w:rPr>
        <w:t>could</w:t>
      </w:r>
      <w:r>
        <w:rPr>
          <w:rFonts w:ascii="Times New Roman" w:hAnsi="Times New Roman" w:cs="Times New Roman"/>
          <w:spacing w:val="-13"/>
          <w:sz w:val="24"/>
          <w:szCs w:val="24"/>
        </w:rPr>
        <w:t xml:space="preserve"> </w:t>
      </w:r>
      <w:r>
        <w:rPr>
          <w:rFonts w:ascii="Times New Roman" w:hAnsi="Times New Roman" w:cs="Times New Roman"/>
          <w:sz w:val="24"/>
          <w:szCs w:val="24"/>
        </w:rPr>
        <w:t>match</w:t>
      </w:r>
      <w:r>
        <w:rPr>
          <w:rFonts w:ascii="Times New Roman" w:hAnsi="Times New Roman" w:cs="Times New Roman"/>
          <w:spacing w:val="-13"/>
          <w:sz w:val="24"/>
          <w:szCs w:val="24"/>
        </w:rPr>
        <w:t xml:space="preserve"> </w:t>
      </w:r>
      <w:r>
        <w:rPr>
          <w:rFonts w:ascii="Times New Roman" w:hAnsi="Times New Roman" w:cs="Times New Roman"/>
          <w:sz w:val="24"/>
          <w:szCs w:val="24"/>
        </w:rPr>
        <w:t>state-of-the-art</w:t>
      </w:r>
      <w:r>
        <w:rPr>
          <w:rFonts w:ascii="Times New Roman" w:hAnsi="Times New Roman" w:cs="Times New Roman"/>
          <w:spacing w:val="-14"/>
          <w:sz w:val="24"/>
          <w:szCs w:val="24"/>
        </w:rPr>
        <w:t xml:space="preserve"> </w:t>
      </w:r>
      <w:r>
        <w:rPr>
          <w:rFonts w:ascii="Times New Roman" w:hAnsi="Times New Roman" w:cs="Times New Roman"/>
          <w:sz w:val="24"/>
          <w:szCs w:val="24"/>
        </w:rPr>
        <w:t>algorithms</w:t>
      </w:r>
      <w:r>
        <w:rPr>
          <w:rFonts w:ascii="Times New Roman" w:hAnsi="Times New Roman" w:cs="Times New Roman"/>
          <w:spacing w:val="-13"/>
          <w:sz w:val="24"/>
          <w:szCs w:val="24"/>
        </w:rPr>
        <w:t xml:space="preserve"> </w:t>
      </w:r>
      <w:r>
        <w:rPr>
          <w:rFonts w:ascii="Times New Roman" w:hAnsi="Times New Roman" w:cs="Times New Roman"/>
          <w:sz w:val="24"/>
          <w:szCs w:val="24"/>
        </w:rPr>
        <w:t>when</w:t>
      </w:r>
      <w:r>
        <w:rPr>
          <w:rFonts w:ascii="Times New Roman" w:hAnsi="Times New Roman" w:cs="Times New Roman"/>
          <w:spacing w:val="-14"/>
          <w:sz w:val="24"/>
          <w:szCs w:val="24"/>
        </w:rPr>
        <w:t xml:space="preserve"> </w:t>
      </w:r>
      <w:r>
        <w:rPr>
          <w:rFonts w:ascii="Times New Roman" w:hAnsi="Times New Roman" w:cs="Times New Roman"/>
          <w:sz w:val="24"/>
          <w:szCs w:val="24"/>
        </w:rPr>
        <w:t>trained</w:t>
      </w:r>
      <w:r>
        <w:rPr>
          <w:rFonts w:ascii="Times New Roman" w:hAnsi="Times New Roman" w:cs="Times New Roman"/>
          <w:spacing w:val="-13"/>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openly</w:t>
      </w:r>
      <w:r>
        <w:rPr>
          <w:rFonts w:ascii="Times New Roman" w:hAnsi="Times New Roman" w:cs="Times New Roman"/>
          <w:spacing w:val="-14"/>
          <w:sz w:val="24"/>
          <w:szCs w:val="24"/>
        </w:rPr>
        <w:t xml:space="preserve"> </w:t>
      </w:r>
      <w:r>
        <w:rPr>
          <w:rFonts w:ascii="Times New Roman" w:hAnsi="Times New Roman" w:cs="Times New Roman"/>
          <w:spacing w:val="-2"/>
          <w:sz w:val="24"/>
          <w:szCs w:val="24"/>
        </w:rPr>
        <w:t>available</w:t>
      </w:r>
      <w:r>
        <w:rPr>
          <w:rFonts w:ascii="Times New Roman" w:hAnsi="Times New Roman" w:cs="Times New Roman"/>
          <w:spacing w:val="-13"/>
          <w:sz w:val="24"/>
          <w:szCs w:val="24"/>
        </w:rPr>
        <w:t xml:space="preserve"> </w:t>
      </w:r>
      <w:r>
        <w:rPr>
          <w:rFonts w:ascii="Times New Roman" w:hAnsi="Times New Roman" w:cs="Times New Roman"/>
          <w:sz w:val="24"/>
          <w:szCs w:val="24"/>
        </w:rPr>
        <w:t>datasets</w:t>
      </w:r>
      <w:r>
        <w:rPr>
          <w:rFonts w:ascii="Times New Roman" w:hAnsi="Times New Roman" w:cs="Times New Roman"/>
          <w:spacing w:val="-13"/>
          <w:sz w:val="24"/>
          <w:szCs w:val="24"/>
        </w:rPr>
        <w:t xml:space="preserve"> </w:t>
      </w:r>
      <w:r>
        <w:rPr>
          <w:rFonts w:ascii="Times New Roman" w:hAnsi="Times New Roman" w:cs="Times New Roman"/>
          <w:sz w:val="24"/>
          <w:szCs w:val="24"/>
        </w:rPr>
        <w:t xml:space="preserve">(e.g. 2017 PhysioNet Challenge data </w:t>
      </w:r>
      <w:r>
        <w:fldChar w:fldCharType="begin"/>
      </w:r>
      <w:r>
        <w:instrText xml:space="preserve"> HYPERLINK \l "_bookmark22" </w:instrText>
      </w:r>
      <w:r>
        <w:fldChar w:fldCharType="separate"/>
      </w:r>
      <w:r>
        <w:rPr>
          <w:rFonts w:ascii="Times New Roman" w:hAnsi="Times New Roman" w:cs="Times New Roman"/>
          <w:sz w:val="24"/>
          <w:szCs w:val="24"/>
        </w:rPr>
        <w:t xml:space="preserve">[16]) </w:t>
      </w:r>
      <w:r>
        <w:rPr>
          <w:rFonts w:ascii="Times New Roman" w:hAnsi="Times New Roman" w:cs="Times New Roman"/>
          <w:sz w:val="24"/>
          <w:szCs w:val="24"/>
        </w:rPr>
        <w:fldChar w:fldCharType="end"/>
      </w:r>
      <w:r>
        <w:rPr>
          <w:rFonts w:ascii="Times New Roman" w:hAnsi="Times New Roman" w:cs="Times New Roman"/>
          <w:sz w:val="24"/>
          <w:szCs w:val="24"/>
        </w:rPr>
        <w:t xml:space="preserve">and, for a large enough training dataset, present superior performance when compared to practicing cardiologists. </w:t>
      </w:r>
      <w:r>
        <w:rPr>
          <w:rFonts w:ascii="Times New Roman" w:hAnsi="Times New Roman" w:cs="Times New Roman"/>
          <w:spacing w:val="-3"/>
          <w:sz w:val="24"/>
          <w:szCs w:val="24"/>
        </w:rPr>
        <w:t xml:space="preserve">However, </w:t>
      </w:r>
      <w:r>
        <w:rPr>
          <w:rFonts w:ascii="Times New Roman" w:hAnsi="Times New Roman" w:cs="Times New Roman"/>
          <w:sz w:val="24"/>
          <w:szCs w:val="24"/>
        </w:rPr>
        <w:t xml:space="preserve">as pointed out </w:t>
      </w:r>
      <w:r>
        <w:rPr>
          <w:rFonts w:ascii="Times New Roman" w:hAnsi="Times New Roman" w:cs="Times New Roman"/>
          <w:spacing w:val="-3"/>
          <w:sz w:val="24"/>
          <w:szCs w:val="24"/>
        </w:rPr>
        <w:t xml:space="preserve">by </w:t>
      </w:r>
      <w:r>
        <w:rPr>
          <w:rFonts w:ascii="Times New Roman" w:hAnsi="Times New Roman" w:cs="Times New Roman"/>
          <w:sz w:val="24"/>
          <w:szCs w:val="24"/>
        </w:rPr>
        <w:t>the authors, it is still an open</w:t>
      </w:r>
      <w:r>
        <w:rPr>
          <w:rFonts w:ascii="Times New Roman" w:hAnsi="Times New Roman" w:cs="Times New Roman"/>
          <w:spacing w:val="-40"/>
          <w:sz w:val="24"/>
          <w:szCs w:val="24"/>
        </w:rPr>
        <w:t xml:space="preserve"> </w:t>
      </w:r>
      <w:r>
        <w:rPr>
          <w:rFonts w:ascii="Times New Roman" w:hAnsi="Times New Roman" w:cs="Times New Roman"/>
          <w:sz w:val="24"/>
          <w:szCs w:val="24"/>
        </w:rPr>
        <w:t xml:space="preserve">question if the application of this technology would </w:t>
      </w:r>
      <w:r>
        <w:rPr>
          <w:rFonts w:ascii="Times New Roman" w:hAnsi="Times New Roman" w:cs="Times New Roman"/>
          <w:spacing w:val="2"/>
          <w:sz w:val="24"/>
          <w:szCs w:val="24"/>
        </w:rPr>
        <w:t xml:space="preserve">be </w:t>
      </w:r>
      <w:r>
        <w:rPr>
          <w:rFonts w:ascii="Times New Roman" w:hAnsi="Times New Roman" w:cs="Times New Roman"/>
          <w:sz w:val="24"/>
          <w:szCs w:val="24"/>
        </w:rPr>
        <w:t>useful in a realistic clinical setting, where 12-lead ECGs are the standard technique</w:t>
      </w:r>
      <w:r>
        <w:rPr>
          <w:rFonts w:ascii="Times New Roman" w:hAnsi="Times New Roman" w:cs="Times New Roman"/>
          <w:spacing w:val="-1"/>
          <w:sz w:val="24"/>
          <w:szCs w:val="24"/>
        </w:rPr>
        <w:t xml:space="preserve"> </w:t>
      </w:r>
      <w:r>
        <w:fldChar w:fldCharType="begin"/>
      </w:r>
      <w:r>
        <w:instrText xml:space="preserve"> HYPERLINK \l "_bookmark21" </w:instrText>
      </w:r>
      <w: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p>
    <w:p>
      <w:pPr>
        <w:pStyle w:val="8"/>
        <w:spacing w:before="5"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The short-duration, standard, 12-lead ECG (S12L-ECG) is the most commonly used complementary</w:t>
      </w:r>
      <w:r>
        <w:rPr>
          <w:rFonts w:ascii="Times New Roman" w:hAnsi="Times New Roman" w:cs="Times New Roman"/>
          <w:spacing w:val="-31"/>
          <w:sz w:val="24"/>
          <w:szCs w:val="24"/>
        </w:rPr>
        <w:t xml:space="preserve"> </w:t>
      </w:r>
      <w:r>
        <w:rPr>
          <w:rFonts w:ascii="Times New Roman" w:hAnsi="Times New Roman" w:cs="Times New Roman"/>
          <w:sz w:val="24"/>
          <w:szCs w:val="24"/>
        </w:rPr>
        <w:t>exam for the evaluation of the heart, being employed across all clinical settings, from the primary care centers to the</w:t>
      </w:r>
      <w:r>
        <w:rPr>
          <w:rFonts w:ascii="Times New Roman" w:hAnsi="Times New Roman" w:cs="Times New Roman"/>
          <w:spacing w:val="-9"/>
          <w:sz w:val="24"/>
          <w:szCs w:val="24"/>
        </w:rPr>
        <w:t xml:space="preserve"> </w:t>
      </w:r>
      <w:r>
        <w:rPr>
          <w:rFonts w:ascii="Times New Roman" w:hAnsi="Times New Roman" w:cs="Times New Roman"/>
          <w:sz w:val="24"/>
          <w:szCs w:val="24"/>
        </w:rPr>
        <w:t>intensive</w:t>
      </w:r>
      <w:r>
        <w:rPr>
          <w:rFonts w:ascii="Times New Roman" w:hAnsi="Times New Roman" w:cs="Times New Roman"/>
          <w:spacing w:val="-8"/>
          <w:sz w:val="24"/>
          <w:szCs w:val="24"/>
        </w:rPr>
        <w:t xml:space="preserve"> </w:t>
      </w:r>
      <w:r>
        <w:rPr>
          <w:rFonts w:ascii="Times New Roman" w:hAnsi="Times New Roman" w:cs="Times New Roman"/>
          <w:sz w:val="24"/>
          <w:szCs w:val="24"/>
        </w:rPr>
        <w:t>care</w:t>
      </w:r>
      <w:r>
        <w:rPr>
          <w:rFonts w:ascii="Times New Roman" w:hAnsi="Times New Roman" w:cs="Times New Roman"/>
          <w:spacing w:val="-8"/>
          <w:sz w:val="24"/>
          <w:szCs w:val="24"/>
        </w:rPr>
        <w:t xml:space="preserve"> </w:t>
      </w:r>
      <w:r>
        <w:rPr>
          <w:rFonts w:ascii="Times New Roman" w:hAnsi="Times New Roman" w:cs="Times New Roman"/>
          <w:sz w:val="24"/>
          <w:szCs w:val="24"/>
        </w:rPr>
        <w:t>units.</w:t>
      </w:r>
      <w:r>
        <w:rPr>
          <w:rFonts w:ascii="Times New Roman" w:hAnsi="Times New Roman" w:cs="Times New Roman"/>
          <w:spacing w:val="15"/>
          <w:sz w:val="24"/>
          <w:szCs w:val="24"/>
        </w:rPr>
        <w:t xml:space="preserve"> </w:t>
      </w:r>
      <w:r>
        <w:rPr>
          <w:rFonts w:ascii="Times New Roman" w:hAnsi="Times New Roman" w:cs="Times New Roman"/>
          <w:sz w:val="24"/>
          <w:szCs w:val="24"/>
        </w:rPr>
        <w:t>While</w:t>
      </w:r>
      <w:r>
        <w:rPr>
          <w:rFonts w:ascii="Times New Roman" w:hAnsi="Times New Roman" w:cs="Times New Roman"/>
          <w:spacing w:val="-9"/>
          <w:sz w:val="24"/>
          <w:szCs w:val="24"/>
        </w:rPr>
        <w:t xml:space="preserve"> </w:t>
      </w:r>
      <w:r>
        <w:rPr>
          <w:rFonts w:ascii="Times New Roman" w:hAnsi="Times New Roman" w:cs="Times New Roman"/>
          <w:sz w:val="24"/>
          <w:szCs w:val="24"/>
        </w:rPr>
        <w:t>long-term</w:t>
      </w:r>
      <w:r>
        <w:rPr>
          <w:rFonts w:ascii="Times New Roman" w:hAnsi="Times New Roman" w:cs="Times New Roman"/>
          <w:spacing w:val="-8"/>
          <w:sz w:val="24"/>
          <w:szCs w:val="24"/>
        </w:rPr>
        <w:t xml:space="preserve"> </w:t>
      </w:r>
      <w:r>
        <w:rPr>
          <w:rFonts w:ascii="Times New Roman" w:hAnsi="Times New Roman" w:cs="Times New Roman"/>
          <w:sz w:val="24"/>
          <w:szCs w:val="24"/>
        </w:rPr>
        <w:t>cardiac</w:t>
      </w:r>
      <w:r>
        <w:rPr>
          <w:rFonts w:ascii="Times New Roman" w:hAnsi="Times New Roman" w:cs="Times New Roman"/>
          <w:spacing w:val="-8"/>
          <w:sz w:val="24"/>
          <w:szCs w:val="24"/>
        </w:rPr>
        <w:t xml:space="preserve"> </w:t>
      </w:r>
      <w:r>
        <w:rPr>
          <w:rFonts w:ascii="Times New Roman" w:hAnsi="Times New Roman" w:cs="Times New Roman"/>
          <w:sz w:val="24"/>
          <w:szCs w:val="24"/>
        </w:rPr>
        <w:t>monitoring,</w:t>
      </w:r>
      <w:r>
        <w:rPr>
          <w:rFonts w:ascii="Times New Roman" w:hAnsi="Times New Roman" w:cs="Times New Roman"/>
          <w:spacing w:val="-8"/>
          <w:sz w:val="24"/>
          <w:szCs w:val="24"/>
        </w:rPr>
        <w:t xml:space="preserve"> </w:t>
      </w:r>
      <w:r>
        <w:rPr>
          <w:rFonts w:ascii="Times New Roman" w:hAnsi="Times New Roman" w:cs="Times New Roman"/>
          <w:sz w:val="24"/>
          <w:szCs w:val="24"/>
        </w:rPr>
        <w:t>such</w:t>
      </w:r>
      <w:r>
        <w:rPr>
          <w:rFonts w:ascii="Times New Roman" w:hAnsi="Times New Roman" w:cs="Times New Roman"/>
          <w:spacing w:val="-8"/>
          <w:sz w:val="24"/>
          <w:szCs w:val="24"/>
        </w:rPr>
        <w:t xml:space="preserve"> </w:t>
      </w:r>
      <w:r>
        <w:rPr>
          <w:rFonts w:ascii="Times New Roman" w:hAnsi="Times New Roman" w:cs="Times New Roman"/>
          <w:sz w:val="24"/>
          <w:szCs w:val="24"/>
        </w:rPr>
        <w:t>as</w:t>
      </w:r>
      <w:r>
        <w:rPr>
          <w:rFonts w:ascii="Times New Roman" w:hAnsi="Times New Roman" w:cs="Times New Roman"/>
          <w:spacing w:val="-8"/>
          <w:sz w:val="24"/>
          <w:szCs w:val="24"/>
        </w:rPr>
        <w:t xml:space="preserve"> </w:t>
      </w:r>
      <w:r>
        <w:rPr>
          <w:rFonts w:ascii="Times New Roman" w:hAnsi="Times New Roman" w:cs="Times New Roman"/>
          <w:sz w:val="24"/>
          <w:szCs w:val="24"/>
        </w:rPr>
        <w:t>in</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Holter</w:t>
      </w:r>
      <w:r>
        <w:rPr>
          <w:rFonts w:ascii="Times New Roman" w:hAnsi="Times New Roman" w:cs="Times New Roman"/>
          <w:spacing w:val="-8"/>
          <w:sz w:val="24"/>
          <w:szCs w:val="24"/>
        </w:rPr>
        <w:t xml:space="preserve"> </w:t>
      </w:r>
      <w:r>
        <w:rPr>
          <w:rFonts w:ascii="Times New Roman" w:hAnsi="Times New Roman" w:cs="Times New Roman"/>
          <w:sz w:val="24"/>
          <w:szCs w:val="24"/>
        </w:rPr>
        <w:t>exam,</w:t>
      </w:r>
      <w:r>
        <w:rPr>
          <w:rFonts w:ascii="Times New Roman" w:hAnsi="Times New Roman" w:cs="Times New Roman"/>
          <w:spacing w:val="-8"/>
          <w:sz w:val="24"/>
          <w:szCs w:val="24"/>
        </w:rPr>
        <w:t xml:space="preserve"> </w:t>
      </w:r>
      <w:r>
        <w:rPr>
          <w:rFonts w:ascii="Times New Roman" w:hAnsi="Times New Roman" w:cs="Times New Roman"/>
          <w:sz w:val="24"/>
          <w:szCs w:val="24"/>
        </w:rPr>
        <w:t>provides</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information mostly about cardiac rhythm and repolarization, the S12L-ECG can provide a full evaluation of the cardiac electrical </w:t>
      </w:r>
      <w:r>
        <w:rPr>
          <w:rFonts w:ascii="Times New Roman" w:hAnsi="Times New Roman" w:cs="Times New Roman"/>
          <w:spacing w:val="-3"/>
          <w:sz w:val="24"/>
          <w:szCs w:val="24"/>
        </w:rPr>
        <w:t xml:space="preserve">activity. </w:t>
      </w:r>
      <w:r>
        <w:rPr>
          <w:rFonts w:ascii="Times New Roman" w:hAnsi="Times New Roman" w:cs="Times New Roman"/>
          <w:sz w:val="24"/>
          <w:szCs w:val="24"/>
        </w:rPr>
        <w:t>This includes arrhythmias, conduction disturbances, acute coronary syndromes, cardiac chamber</w:t>
      </w:r>
      <w:r>
        <w:rPr>
          <w:rFonts w:ascii="Times New Roman" w:hAnsi="Times New Roman" w:cs="Times New Roman"/>
          <w:spacing w:val="-12"/>
          <w:sz w:val="24"/>
          <w:szCs w:val="24"/>
        </w:rPr>
        <w:t xml:space="preserve"> </w:t>
      </w:r>
      <w:r>
        <w:rPr>
          <w:rFonts w:ascii="Times New Roman" w:hAnsi="Times New Roman" w:cs="Times New Roman"/>
          <w:sz w:val="24"/>
          <w:szCs w:val="24"/>
        </w:rPr>
        <w:t>hypertrophy</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2"/>
          <w:sz w:val="24"/>
          <w:szCs w:val="24"/>
        </w:rPr>
        <w:t xml:space="preserve"> </w:t>
      </w:r>
      <w:r>
        <w:rPr>
          <w:rFonts w:ascii="Times New Roman" w:hAnsi="Times New Roman" w:cs="Times New Roman"/>
          <w:sz w:val="24"/>
          <w:szCs w:val="24"/>
        </w:rPr>
        <w:t>enlargement</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2"/>
          <w:sz w:val="24"/>
          <w:szCs w:val="24"/>
        </w:rPr>
        <w:t xml:space="preserve"> </w:t>
      </w:r>
      <w:r>
        <w:rPr>
          <w:rFonts w:ascii="Times New Roman" w:hAnsi="Times New Roman" w:cs="Times New Roman"/>
          <w:sz w:val="24"/>
          <w:szCs w:val="24"/>
        </w:rPr>
        <w:t>even</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effects</w:t>
      </w:r>
      <w:r>
        <w:rPr>
          <w:rFonts w:ascii="Times New Roman" w:hAnsi="Times New Roman" w:cs="Times New Roman"/>
          <w:spacing w:val="-12"/>
          <w:sz w:val="24"/>
          <w:szCs w:val="24"/>
        </w:rPr>
        <w:t xml:space="preserve"> </w:t>
      </w:r>
      <w:r>
        <w:rPr>
          <w:rFonts w:ascii="Times New Roman" w:hAnsi="Times New Roman" w:cs="Times New Roman"/>
          <w:sz w:val="24"/>
          <w:szCs w:val="24"/>
        </w:rPr>
        <w:t>of</w:t>
      </w:r>
      <w:r>
        <w:rPr>
          <w:rFonts w:ascii="Times New Roman" w:hAnsi="Times New Roman" w:cs="Times New Roman"/>
          <w:spacing w:val="-12"/>
          <w:sz w:val="24"/>
          <w:szCs w:val="24"/>
        </w:rPr>
        <w:t xml:space="preserve"> </w:t>
      </w:r>
      <w:r>
        <w:rPr>
          <w:rFonts w:ascii="Times New Roman" w:hAnsi="Times New Roman" w:cs="Times New Roman"/>
          <w:sz w:val="24"/>
          <w:szCs w:val="24"/>
        </w:rPr>
        <w:t>drugs</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2"/>
          <w:sz w:val="24"/>
          <w:szCs w:val="24"/>
        </w:rPr>
        <w:t xml:space="preserve"> </w:t>
      </w:r>
      <w:r>
        <w:rPr>
          <w:rFonts w:ascii="Times New Roman" w:hAnsi="Times New Roman" w:cs="Times New Roman"/>
          <w:sz w:val="24"/>
          <w:szCs w:val="24"/>
        </w:rPr>
        <w:t>electrolyte</w:t>
      </w:r>
      <w:r>
        <w:rPr>
          <w:rFonts w:ascii="Times New Roman" w:hAnsi="Times New Roman" w:cs="Times New Roman"/>
          <w:spacing w:val="-11"/>
          <w:sz w:val="24"/>
          <w:szCs w:val="24"/>
        </w:rPr>
        <w:t xml:space="preserve"> </w:t>
      </w:r>
      <w:r>
        <w:rPr>
          <w:rFonts w:ascii="Times New Roman" w:hAnsi="Times New Roman" w:cs="Times New Roman"/>
          <w:sz w:val="24"/>
          <w:szCs w:val="24"/>
        </w:rPr>
        <w:t>disturbances.</w:t>
      </w:r>
      <w:r>
        <w:rPr>
          <w:rFonts w:ascii="Times New Roman" w:hAnsi="Times New Roman" w:cs="Times New Roman"/>
          <w:spacing w:val="12"/>
          <w:sz w:val="24"/>
          <w:szCs w:val="24"/>
        </w:rPr>
        <w:t xml:space="preserve"> </w:t>
      </w:r>
      <w:r>
        <w:rPr>
          <w:rFonts w:ascii="Times New Roman" w:hAnsi="Times New Roman" w:cs="Times New Roman"/>
          <w:sz w:val="24"/>
          <w:szCs w:val="24"/>
        </w:rPr>
        <w:t>Thus,</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2"/>
          <w:sz w:val="24"/>
          <w:szCs w:val="24"/>
        </w:rPr>
        <w:t xml:space="preserve"> </w:t>
      </w:r>
      <w:r>
        <w:rPr>
          <w:rFonts w:ascii="Times New Roman" w:hAnsi="Times New Roman" w:cs="Times New Roman"/>
          <w:sz w:val="24"/>
          <w:szCs w:val="24"/>
        </w:rPr>
        <w:t xml:space="preserve">deep learning approach that allows for accurate interpretation of S12L-ECGs would </w:t>
      </w:r>
      <w:r>
        <w:rPr>
          <w:rFonts w:ascii="Times New Roman" w:hAnsi="Times New Roman" w:cs="Times New Roman"/>
          <w:spacing w:val="-3"/>
          <w:sz w:val="24"/>
          <w:szCs w:val="24"/>
        </w:rPr>
        <w:t xml:space="preserve">have </w:t>
      </w:r>
      <w:r>
        <w:rPr>
          <w:rFonts w:ascii="Times New Roman" w:hAnsi="Times New Roman" w:cs="Times New Roman"/>
          <w:sz w:val="24"/>
          <w:szCs w:val="24"/>
        </w:rPr>
        <w:t>the greatest</w:t>
      </w:r>
      <w:r>
        <w:rPr>
          <w:rFonts w:ascii="Times New Roman" w:hAnsi="Times New Roman" w:cs="Times New Roman"/>
          <w:spacing w:val="-41"/>
          <w:sz w:val="24"/>
          <w:szCs w:val="24"/>
        </w:rPr>
        <w:t xml:space="preserve"> </w:t>
      </w:r>
      <w:r>
        <w:rPr>
          <w:rFonts w:ascii="Times New Roman" w:hAnsi="Times New Roman" w:cs="Times New Roman"/>
          <w:sz w:val="24"/>
          <w:szCs w:val="24"/>
        </w:rPr>
        <w:t>impact.</w:t>
      </w:r>
    </w:p>
    <w:p>
      <w:pPr>
        <w:pStyle w:val="8"/>
        <w:spacing w:before="6"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S12L-ECGs are often performed in settings, such as in primary care centers and emergency units, where there are no specialists to analyze and interpret the ECG tracings. Primary care and emergency department health</w:t>
      </w:r>
      <w:r>
        <w:rPr>
          <w:rFonts w:ascii="Times New Roman" w:hAnsi="Times New Roman" w:cs="Times New Roman"/>
          <w:spacing w:val="-18"/>
          <w:sz w:val="24"/>
          <w:szCs w:val="24"/>
        </w:rPr>
        <w:t xml:space="preserve"> </w:t>
      </w:r>
      <w:r>
        <w:rPr>
          <w:rFonts w:ascii="Times New Roman" w:hAnsi="Times New Roman" w:cs="Times New Roman"/>
          <w:sz w:val="24"/>
          <w:szCs w:val="24"/>
        </w:rPr>
        <w:t>professionals</w:t>
      </w:r>
      <w:r>
        <w:rPr>
          <w:rFonts w:ascii="Times New Roman" w:hAnsi="Times New Roman" w:cs="Times New Roman"/>
          <w:spacing w:val="-17"/>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17"/>
          <w:sz w:val="24"/>
          <w:szCs w:val="24"/>
        </w:rPr>
        <w:t xml:space="preserve"> </w:t>
      </w:r>
      <w:r>
        <w:rPr>
          <w:rFonts w:ascii="Times New Roman" w:hAnsi="Times New Roman" w:cs="Times New Roman"/>
          <w:sz w:val="24"/>
          <w:szCs w:val="24"/>
        </w:rPr>
        <w:t>limited</w:t>
      </w:r>
      <w:r>
        <w:rPr>
          <w:rFonts w:ascii="Times New Roman" w:hAnsi="Times New Roman" w:cs="Times New Roman"/>
          <w:spacing w:val="-17"/>
          <w:sz w:val="24"/>
          <w:szCs w:val="24"/>
        </w:rPr>
        <w:t xml:space="preserve"> </w:t>
      </w:r>
      <w:r>
        <w:rPr>
          <w:rFonts w:ascii="Times New Roman" w:hAnsi="Times New Roman" w:cs="Times New Roman"/>
          <w:sz w:val="24"/>
          <w:szCs w:val="24"/>
        </w:rPr>
        <w:t>diagnostic</w:t>
      </w:r>
      <w:r>
        <w:rPr>
          <w:rFonts w:ascii="Times New Roman" w:hAnsi="Times New Roman" w:cs="Times New Roman"/>
          <w:spacing w:val="-17"/>
          <w:sz w:val="24"/>
          <w:szCs w:val="24"/>
        </w:rPr>
        <w:t xml:space="preserve"> </w:t>
      </w:r>
      <w:r>
        <w:rPr>
          <w:rFonts w:ascii="Times New Roman" w:hAnsi="Times New Roman" w:cs="Times New Roman"/>
          <w:sz w:val="24"/>
          <w:szCs w:val="24"/>
        </w:rPr>
        <w:t>abilities</w:t>
      </w:r>
      <w:r>
        <w:rPr>
          <w:rFonts w:ascii="Times New Roman" w:hAnsi="Times New Roman" w:cs="Times New Roman"/>
          <w:spacing w:val="-18"/>
          <w:sz w:val="24"/>
          <w:szCs w:val="24"/>
        </w:rPr>
        <w:t xml:space="preserve"> </w:t>
      </w:r>
      <w:r>
        <w:rPr>
          <w:rFonts w:ascii="Times New Roman" w:hAnsi="Times New Roman" w:cs="Times New Roman"/>
          <w:sz w:val="24"/>
          <w:szCs w:val="24"/>
        </w:rPr>
        <w:t>in</w:t>
      </w:r>
      <w:r>
        <w:rPr>
          <w:rFonts w:ascii="Times New Roman" w:hAnsi="Times New Roman" w:cs="Times New Roman"/>
          <w:spacing w:val="-17"/>
          <w:sz w:val="24"/>
          <w:szCs w:val="24"/>
        </w:rPr>
        <w:t xml:space="preserve"> </w:t>
      </w:r>
      <w:r>
        <w:rPr>
          <w:rFonts w:ascii="Times New Roman" w:hAnsi="Times New Roman" w:cs="Times New Roman"/>
          <w:sz w:val="24"/>
          <w:szCs w:val="24"/>
        </w:rPr>
        <w:t>interpreting</w:t>
      </w:r>
      <w:r>
        <w:rPr>
          <w:rFonts w:ascii="Times New Roman" w:hAnsi="Times New Roman" w:cs="Times New Roman"/>
          <w:spacing w:val="-17"/>
          <w:sz w:val="24"/>
          <w:szCs w:val="24"/>
        </w:rPr>
        <w:t xml:space="preserve"> </w:t>
      </w:r>
      <w:r>
        <w:rPr>
          <w:rFonts w:ascii="Times New Roman" w:hAnsi="Times New Roman" w:cs="Times New Roman"/>
          <w:sz w:val="24"/>
          <w:szCs w:val="24"/>
        </w:rPr>
        <w:t>S12-ECGs</w:t>
      </w:r>
      <w:r>
        <w:rPr>
          <w:rFonts w:ascii="Times New Roman" w:hAnsi="Times New Roman" w:cs="Times New Roman"/>
          <w:spacing w:val="-17"/>
          <w:sz w:val="24"/>
          <w:szCs w:val="24"/>
        </w:rPr>
        <w:t xml:space="preserve"> </w:t>
      </w:r>
      <w:r>
        <w:fldChar w:fldCharType="begin"/>
      </w:r>
      <w:r>
        <w:instrText xml:space="preserve"> HYPERLINK \l "_bookmark23" </w:instrText>
      </w:r>
      <w:r>
        <w:fldChar w:fldCharType="separate"/>
      </w:r>
      <w:r>
        <w:rPr>
          <w:rFonts w:ascii="Times New Roman" w:hAnsi="Times New Roman" w:cs="Times New Roman"/>
          <w:sz w:val="24"/>
          <w:szCs w:val="24"/>
        </w:rPr>
        <w:t>[17,</w:t>
      </w:r>
      <w:r>
        <w:rPr>
          <w:rFonts w:ascii="Times New Roman" w:hAnsi="Times New Roman" w:cs="Times New Roman"/>
          <w:spacing w:val="-17"/>
          <w:sz w:val="24"/>
          <w:szCs w:val="24"/>
        </w:rPr>
        <w:t xml:space="preserve"> </w:t>
      </w:r>
      <w:r>
        <w:rPr>
          <w:rFonts w:ascii="Times New Roman" w:hAnsi="Times New Roman" w:cs="Times New Roman"/>
          <w:spacing w:val="-17"/>
          <w:sz w:val="24"/>
          <w:szCs w:val="24"/>
        </w:rPr>
        <w:fldChar w:fldCharType="end"/>
      </w:r>
      <w:r>
        <w:fldChar w:fldCharType="begin"/>
      </w:r>
      <w:r>
        <w:instrText xml:space="preserve"> HYPERLINK \l "_bookmark24" </w:instrText>
      </w:r>
      <w:r>
        <w:fldChar w:fldCharType="separate"/>
      </w:r>
      <w:r>
        <w:rPr>
          <w:rFonts w:ascii="Times New Roman" w:hAnsi="Times New Roman" w:cs="Times New Roman"/>
          <w:sz w:val="24"/>
          <w:szCs w:val="24"/>
        </w:rPr>
        <w:t>18].</w:t>
      </w:r>
      <w:r>
        <w:rPr>
          <w:rFonts w:ascii="Times New Roman" w:hAnsi="Times New Roman" w:cs="Times New Roman"/>
          <w:spacing w:val="12"/>
          <w:sz w:val="24"/>
          <w:szCs w:val="24"/>
        </w:rPr>
        <w:t xml:space="preserve"> </w:t>
      </w:r>
      <w:r>
        <w:rPr>
          <w:rFonts w:ascii="Times New Roman" w:hAnsi="Times New Roman" w:cs="Times New Roman"/>
          <w:spacing w:val="12"/>
          <w:sz w:val="24"/>
          <w:szCs w:val="24"/>
        </w:rPr>
        <w:fldChar w:fldCharType="end"/>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need</w:t>
      </w:r>
      <w:r>
        <w:rPr>
          <w:rFonts w:ascii="Times New Roman" w:hAnsi="Times New Roman" w:cs="Times New Roman"/>
          <w:spacing w:val="-18"/>
          <w:sz w:val="24"/>
          <w:szCs w:val="24"/>
        </w:rPr>
        <w:t xml:space="preserve"> </w:t>
      </w:r>
      <w:r>
        <w:rPr>
          <w:rFonts w:ascii="Times New Roman" w:hAnsi="Times New Roman" w:cs="Times New Roman"/>
          <w:sz w:val="24"/>
          <w:szCs w:val="24"/>
        </w:rPr>
        <w:t>for</w:t>
      </w:r>
      <w:r>
        <w:rPr>
          <w:rFonts w:ascii="Times New Roman" w:hAnsi="Times New Roman" w:cs="Times New Roman"/>
          <w:spacing w:val="-17"/>
          <w:sz w:val="24"/>
          <w:szCs w:val="24"/>
        </w:rPr>
        <w:t xml:space="preserve"> </w:t>
      </w:r>
      <w:r>
        <w:rPr>
          <w:rFonts w:ascii="Times New Roman" w:hAnsi="Times New Roman" w:cs="Times New Roman"/>
          <w:sz w:val="24"/>
          <w:szCs w:val="24"/>
        </w:rPr>
        <w:t>an</w:t>
      </w:r>
      <w:r>
        <w:rPr>
          <w:rFonts w:ascii="Times New Roman" w:hAnsi="Times New Roman" w:cs="Times New Roman"/>
          <w:spacing w:val="-17"/>
          <w:sz w:val="24"/>
          <w:szCs w:val="24"/>
        </w:rPr>
        <w:t xml:space="preserve"> </w:t>
      </w:r>
      <w:r>
        <w:rPr>
          <w:rFonts w:ascii="Times New Roman" w:hAnsi="Times New Roman" w:cs="Times New Roman"/>
          <w:sz w:val="24"/>
          <w:szCs w:val="24"/>
        </w:rPr>
        <w:t>accurate automatic</w:t>
      </w:r>
      <w:r>
        <w:rPr>
          <w:rFonts w:ascii="Times New Roman" w:hAnsi="Times New Roman" w:cs="Times New Roman"/>
          <w:spacing w:val="-15"/>
          <w:sz w:val="24"/>
          <w:szCs w:val="24"/>
        </w:rPr>
        <w:t xml:space="preserve"> </w:t>
      </w:r>
      <w:r>
        <w:rPr>
          <w:rFonts w:ascii="Times New Roman" w:hAnsi="Times New Roman" w:cs="Times New Roman"/>
          <w:sz w:val="24"/>
          <w:szCs w:val="24"/>
        </w:rPr>
        <w:t>interpretation</w:t>
      </w:r>
      <w:r>
        <w:rPr>
          <w:rFonts w:ascii="Times New Roman" w:hAnsi="Times New Roman" w:cs="Times New Roman"/>
          <w:spacing w:val="-14"/>
          <w:sz w:val="24"/>
          <w:szCs w:val="24"/>
        </w:rPr>
        <w:t xml:space="preserve"> </w:t>
      </w:r>
      <w:r>
        <w:rPr>
          <w:rFonts w:ascii="Times New Roman" w:hAnsi="Times New Roman" w:cs="Times New Roman"/>
          <w:sz w:val="24"/>
          <w:szCs w:val="24"/>
        </w:rPr>
        <w:t>is</w:t>
      </w:r>
      <w:r>
        <w:rPr>
          <w:rFonts w:ascii="Times New Roman" w:hAnsi="Times New Roman" w:cs="Times New Roman"/>
          <w:spacing w:val="-13"/>
          <w:sz w:val="24"/>
          <w:szCs w:val="24"/>
        </w:rPr>
        <w:t xml:space="preserve"> </w:t>
      </w:r>
      <w:r>
        <w:rPr>
          <w:rFonts w:ascii="Times New Roman" w:hAnsi="Times New Roman" w:cs="Times New Roman"/>
          <w:sz w:val="24"/>
          <w:szCs w:val="24"/>
        </w:rPr>
        <w:t>most</w:t>
      </w:r>
      <w:r>
        <w:rPr>
          <w:rFonts w:ascii="Times New Roman" w:hAnsi="Times New Roman" w:cs="Times New Roman"/>
          <w:spacing w:val="-14"/>
          <w:sz w:val="24"/>
          <w:szCs w:val="24"/>
        </w:rPr>
        <w:t xml:space="preserve"> </w:t>
      </w:r>
      <w:r>
        <w:rPr>
          <w:rFonts w:ascii="Times New Roman" w:hAnsi="Times New Roman" w:cs="Times New Roman"/>
          <w:sz w:val="24"/>
          <w:szCs w:val="24"/>
        </w:rPr>
        <w:t>acute</w:t>
      </w:r>
      <w:r>
        <w:rPr>
          <w:rFonts w:ascii="Times New Roman" w:hAnsi="Times New Roman" w:cs="Times New Roman"/>
          <w:spacing w:val="-14"/>
          <w:sz w:val="24"/>
          <w:szCs w:val="24"/>
        </w:rPr>
        <w:t xml:space="preserve"> </w:t>
      </w:r>
      <w:r>
        <w:rPr>
          <w:rFonts w:ascii="Times New Roman" w:hAnsi="Times New Roman" w:cs="Times New Roman"/>
          <w:sz w:val="24"/>
          <w:szCs w:val="24"/>
        </w:rPr>
        <w:t>in</w:t>
      </w:r>
      <w:r>
        <w:rPr>
          <w:rFonts w:ascii="Times New Roman" w:hAnsi="Times New Roman" w:cs="Times New Roman"/>
          <w:spacing w:val="-14"/>
          <w:sz w:val="24"/>
          <w:szCs w:val="24"/>
        </w:rPr>
        <w:t xml:space="preserve"> </w:t>
      </w:r>
      <w:r>
        <w:rPr>
          <w:rFonts w:ascii="Times New Roman" w:hAnsi="Times New Roman" w:cs="Times New Roman"/>
          <w:sz w:val="24"/>
          <w:szCs w:val="24"/>
        </w:rPr>
        <w:t>low</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4"/>
          <w:sz w:val="24"/>
          <w:szCs w:val="24"/>
        </w:rPr>
        <w:t xml:space="preserve"> </w:t>
      </w:r>
      <w:r>
        <w:rPr>
          <w:rFonts w:ascii="Times New Roman" w:hAnsi="Times New Roman" w:cs="Times New Roman"/>
          <w:sz w:val="24"/>
          <w:szCs w:val="24"/>
        </w:rPr>
        <w:t>middle-income</w:t>
      </w:r>
      <w:r>
        <w:rPr>
          <w:rFonts w:ascii="Times New Roman" w:hAnsi="Times New Roman" w:cs="Times New Roman"/>
          <w:spacing w:val="-14"/>
          <w:sz w:val="24"/>
          <w:szCs w:val="24"/>
        </w:rPr>
        <w:t xml:space="preserve"> </w:t>
      </w:r>
      <w:r>
        <w:rPr>
          <w:rFonts w:ascii="Times New Roman" w:hAnsi="Times New Roman" w:cs="Times New Roman"/>
          <w:sz w:val="24"/>
          <w:szCs w:val="24"/>
        </w:rPr>
        <w:t>countries,</w:t>
      </w:r>
      <w:r>
        <w:rPr>
          <w:rFonts w:ascii="Times New Roman" w:hAnsi="Times New Roman" w:cs="Times New Roman"/>
          <w:spacing w:val="-12"/>
          <w:sz w:val="24"/>
          <w:szCs w:val="24"/>
        </w:rPr>
        <w:t xml:space="preserve"> </w:t>
      </w:r>
      <w:r>
        <w:rPr>
          <w:rFonts w:ascii="Times New Roman" w:hAnsi="Times New Roman" w:cs="Times New Roman"/>
          <w:sz w:val="24"/>
          <w:szCs w:val="24"/>
        </w:rPr>
        <w:t>which</w:t>
      </w:r>
      <w:r>
        <w:rPr>
          <w:rFonts w:ascii="Times New Roman" w:hAnsi="Times New Roman" w:cs="Times New Roman"/>
          <w:spacing w:val="-13"/>
          <w:sz w:val="24"/>
          <w:szCs w:val="24"/>
        </w:rPr>
        <w:t xml:space="preserve"> </w:t>
      </w:r>
      <w:r>
        <w:rPr>
          <w:rFonts w:ascii="Times New Roman" w:hAnsi="Times New Roman" w:cs="Times New Roman"/>
          <w:sz w:val="24"/>
          <w:szCs w:val="24"/>
        </w:rPr>
        <w:t>are</w:t>
      </w:r>
      <w:r>
        <w:rPr>
          <w:rFonts w:ascii="Times New Roman" w:hAnsi="Times New Roman" w:cs="Times New Roman"/>
          <w:spacing w:val="-14"/>
          <w:sz w:val="24"/>
          <w:szCs w:val="24"/>
        </w:rPr>
        <w:t xml:space="preserve"> </w:t>
      </w:r>
      <w:r>
        <w:rPr>
          <w:rFonts w:ascii="Times New Roman" w:hAnsi="Times New Roman" w:cs="Times New Roman"/>
          <w:sz w:val="24"/>
          <w:szCs w:val="24"/>
        </w:rPr>
        <w:t>responsible</w:t>
      </w:r>
      <w:r>
        <w:rPr>
          <w:rFonts w:ascii="Times New Roman" w:hAnsi="Times New Roman" w:cs="Times New Roman"/>
          <w:spacing w:val="-14"/>
          <w:sz w:val="24"/>
          <w:szCs w:val="24"/>
        </w:rPr>
        <w:t xml:space="preserve"> </w:t>
      </w:r>
      <w:r>
        <w:rPr>
          <w:rFonts w:ascii="Times New Roman" w:hAnsi="Times New Roman" w:cs="Times New Roman"/>
          <w:sz w:val="24"/>
          <w:szCs w:val="24"/>
        </w:rPr>
        <w:t>for</w:t>
      </w:r>
      <w:r>
        <w:rPr>
          <w:rFonts w:ascii="Times New Roman" w:hAnsi="Times New Roman" w:cs="Times New Roman"/>
          <w:spacing w:val="-14"/>
          <w:sz w:val="24"/>
          <w:szCs w:val="24"/>
        </w:rPr>
        <w:t xml:space="preserve"> </w:t>
      </w:r>
      <w:r>
        <w:rPr>
          <w:rFonts w:ascii="Times New Roman" w:hAnsi="Times New Roman" w:cs="Times New Roman"/>
          <w:sz w:val="24"/>
          <w:szCs w:val="24"/>
        </w:rPr>
        <w:t>more</w:t>
      </w:r>
      <w:r>
        <w:rPr>
          <w:rFonts w:ascii="Times New Roman" w:hAnsi="Times New Roman" w:cs="Times New Roman"/>
          <w:spacing w:val="-13"/>
          <w:sz w:val="24"/>
          <w:szCs w:val="24"/>
        </w:rPr>
        <w:t xml:space="preserve"> </w:t>
      </w:r>
      <w:r>
        <w:rPr>
          <w:rFonts w:ascii="Times New Roman" w:hAnsi="Times New Roman" w:cs="Times New Roman"/>
          <w:sz w:val="24"/>
          <w:szCs w:val="24"/>
        </w:rPr>
        <w:t xml:space="preserve">than 75% of deaths related to cardiovascular disease </w:t>
      </w:r>
      <w:r>
        <w:fldChar w:fldCharType="begin"/>
      </w:r>
      <w:r>
        <w:instrText xml:space="preserve"> HYPERLINK \l "_bookmark25" </w:instrText>
      </w:r>
      <w:r>
        <w:fldChar w:fldCharType="separate"/>
      </w:r>
      <w:r>
        <w:rPr>
          <w:rFonts w:ascii="Times New Roman" w:hAnsi="Times New Roman" w:cs="Times New Roman"/>
          <w:sz w:val="24"/>
          <w:szCs w:val="24"/>
        </w:rPr>
        <w:t xml:space="preserve">[19], </w:t>
      </w:r>
      <w:r>
        <w:rPr>
          <w:rFonts w:ascii="Times New Roman" w:hAnsi="Times New Roman" w:cs="Times New Roman"/>
          <w:sz w:val="24"/>
          <w:szCs w:val="24"/>
        </w:rPr>
        <w:fldChar w:fldCharType="end"/>
      </w:r>
      <w:r>
        <w:rPr>
          <w:rFonts w:ascii="Times New Roman" w:hAnsi="Times New Roman" w:cs="Times New Roman"/>
          <w:sz w:val="24"/>
          <w:szCs w:val="24"/>
        </w:rPr>
        <w:t xml:space="preserve">and where the population, often, do not </w:t>
      </w:r>
      <w:r>
        <w:rPr>
          <w:rFonts w:ascii="Times New Roman" w:hAnsi="Times New Roman" w:cs="Times New Roman"/>
          <w:spacing w:val="-3"/>
          <w:sz w:val="24"/>
          <w:szCs w:val="24"/>
        </w:rPr>
        <w:t xml:space="preserve">have </w:t>
      </w:r>
      <w:r>
        <w:rPr>
          <w:rFonts w:ascii="Times New Roman" w:hAnsi="Times New Roman" w:cs="Times New Roman"/>
          <w:sz w:val="24"/>
          <w:szCs w:val="24"/>
        </w:rPr>
        <w:t>access to cardiologists with full expertise in ECG</w:t>
      </w:r>
      <w:r>
        <w:rPr>
          <w:rFonts w:ascii="Times New Roman" w:hAnsi="Times New Roman" w:cs="Times New Roman"/>
          <w:spacing w:val="-2"/>
          <w:sz w:val="24"/>
          <w:szCs w:val="24"/>
        </w:rPr>
        <w:t xml:space="preserve"> </w:t>
      </w:r>
      <w:r>
        <w:rPr>
          <w:rFonts w:ascii="Times New Roman" w:hAnsi="Times New Roman" w:cs="Times New Roman"/>
          <w:sz w:val="24"/>
          <w:szCs w:val="24"/>
        </w:rPr>
        <w:t>diagnosis.</w:t>
      </w:r>
    </w:p>
    <w:p>
      <w:pPr>
        <w:pStyle w:val="8"/>
        <w:spacing w:before="4" w:line="360" w:lineRule="auto"/>
        <w:ind w:left="473" w:right="549" w:firstLine="298"/>
        <w:jc w:val="both"/>
        <w:rPr>
          <w:rFonts w:ascii="Times New Roman" w:hAnsi="Times New Roman" w:cs="Times New Roman"/>
          <w:sz w:val="24"/>
          <w:szCs w:val="24"/>
        </w:rPr>
      </w:pPr>
      <w:r>
        <w:rPr>
          <w:rFonts w:ascii="Times New Roman" w:hAnsi="Times New Roman" w:cs="Times New Roman"/>
          <w:sz w:val="24"/>
          <w:szCs w:val="24"/>
        </w:rPr>
        <w:t>The use of DNNs for S12L-ECG is still largely unexplored. A contributing factor for this is the shortage</w:t>
      </w:r>
      <w:r>
        <w:rPr>
          <w:rFonts w:ascii="Times New Roman" w:hAnsi="Times New Roman" w:cs="Times New Roman"/>
          <w:spacing w:val="-35"/>
          <w:sz w:val="24"/>
          <w:szCs w:val="24"/>
        </w:rPr>
        <w:t xml:space="preserve"> </w:t>
      </w:r>
      <w:r>
        <w:rPr>
          <w:rFonts w:ascii="Times New Roman" w:hAnsi="Times New Roman" w:cs="Times New Roman"/>
          <w:sz w:val="24"/>
          <w:szCs w:val="24"/>
        </w:rPr>
        <w:t>of full digital S12L-ECG databases, since most recordings are still registered only on paper, archived as images, or</w:t>
      </w:r>
      <w:r>
        <w:rPr>
          <w:rFonts w:ascii="Times New Roman" w:hAnsi="Times New Roman" w:cs="Times New Roman"/>
          <w:spacing w:val="-7"/>
          <w:sz w:val="24"/>
          <w:szCs w:val="24"/>
        </w:rPr>
        <w:t xml:space="preserve"> </w:t>
      </w:r>
      <w:r>
        <w:rPr>
          <w:rFonts w:ascii="Times New Roman" w:hAnsi="Times New Roman" w:cs="Times New Roman"/>
          <w:sz w:val="24"/>
          <w:szCs w:val="24"/>
        </w:rPr>
        <w:t>stored</w:t>
      </w:r>
      <w:r>
        <w:rPr>
          <w:rFonts w:ascii="Times New Roman" w:hAnsi="Times New Roman" w:cs="Times New Roman"/>
          <w:spacing w:val="-7"/>
          <w:sz w:val="24"/>
          <w:szCs w:val="24"/>
        </w:rPr>
        <w:t xml:space="preserve"> </w:t>
      </w:r>
      <w:r>
        <w:rPr>
          <w:rFonts w:ascii="Times New Roman" w:hAnsi="Times New Roman" w:cs="Times New Roman"/>
          <w:sz w:val="24"/>
          <w:szCs w:val="24"/>
        </w:rPr>
        <w:t>in</w:t>
      </w:r>
      <w:r>
        <w:rPr>
          <w:rFonts w:ascii="Times New Roman" w:hAnsi="Times New Roman" w:cs="Times New Roman"/>
          <w:spacing w:val="-6"/>
          <w:sz w:val="24"/>
          <w:szCs w:val="24"/>
        </w:rPr>
        <w:t xml:space="preserve"> </w:t>
      </w:r>
      <w:r>
        <w:rPr>
          <w:rFonts w:ascii="Times New Roman" w:hAnsi="Times New Roman" w:cs="Times New Roman"/>
          <w:sz w:val="24"/>
          <w:szCs w:val="24"/>
        </w:rPr>
        <w:t>PDF</w:t>
      </w:r>
      <w:r>
        <w:rPr>
          <w:rFonts w:ascii="Times New Roman" w:hAnsi="Times New Roman" w:cs="Times New Roman"/>
          <w:spacing w:val="-7"/>
          <w:sz w:val="24"/>
          <w:szCs w:val="24"/>
        </w:rPr>
        <w:t xml:space="preserve"> </w:t>
      </w:r>
      <w:r>
        <w:rPr>
          <w:rFonts w:ascii="Times New Roman" w:hAnsi="Times New Roman" w:cs="Times New Roman"/>
          <w:sz w:val="24"/>
          <w:szCs w:val="24"/>
        </w:rPr>
        <w:t>format</w:t>
      </w:r>
      <w:r>
        <w:rPr>
          <w:rFonts w:ascii="Times New Roman" w:hAnsi="Times New Roman" w:cs="Times New Roman"/>
          <w:spacing w:val="-7"/>
          <w:sz w:val="24"/>
          <w:szCs w:val="24"/>
        </w:rPr>
        <w:t xml:space="preserve"> </w:t>
      </w:r>
      <w:r>
        <w:fldChar w:fldCharType="begin"/>
      </w:r>
      <w:r>
        <w:instrText xml:space="preserve"> HYPERLINK \l "_bookmark26" </w:instrText>
      </w:r>
      <w:r>
        <w:fldChar w:fldCharType="separate"/>
      </w:r>
      <w:r>
        <w:rPr>
          <w:rFonts w:ascii="Times New Roman" w:hAnsi="Times New Roman" w:cs="Times New Roman"/>
          <w:sz w:val="24"/>
          <w:szCs w:val="24"/>
        </w:rPr>
        <w:t>[20].</w:t>
      </w:r>
      <w:r>
        <w:rPr>
          <w:rFonts w:ascii="Times New Roman" w:hAnsi="Times New Roman" w:cs="Times New Roman"/>
          <w:spacing w:val="17"/>
          <w:sz w:val="24"/>
          <w:szCs w:val="24"/>
        </w:rPr>
        <w:t xml:space="preserve"> </w:t>
      </w:r>
      <w:r>
        <w:rPr>
          <w:rFonts w:ascii="Times New Roman" w:hAnsi="Times New Roman" w:cs="Times New Roman"/>
          <w:spacing w:val="17"/>
          <w:sz w:val="24"/>
          <w:szCs w:val="24"/>
        </w:rPr>
        <w:fldChar w:fldCharType="end"/>
      </w:r>
      <w:r>
        <w:rPr>
          <w:rFonts w:ascii="Times New Roman" w:hAnsi="Times New Roman" w:cs="Times New Roman"/>
          <w:sz w:val="24"/>
          <w:szCs w:val="24"/>
        </w:rPr>
        <w:t>Most</w:t>
      </w:r>
      <w:r>
        <w:rPr>
          <w:rFonts w:ascii="Times New Roman" w:hAnsi="Times New Roman" w:cs="Times New Roman"/>
          <w:spacing w:val="-7"/>
          <w:sz w:val="24"/>
          <w:szCs w:val="24"/>
        </w:rPr>
        <w:t xml:space="preserve"> </w:t>
      </w:r>
      <w:r>
        <w:rPr>
          <w:rFonts w:ascii="Times New Roman" w:hAnsi="Times New Roman" w:cs="Times New Roman"/>
          <w:sz w:val="24"/>
          <w:szCs w:val="24"/>
        </w:rPr>
        <w:t>available</w:t>
      </w:r>
      <w:r>
        <w:rPr>
          <w:rFonts w:ascii="Times New Roman" w:hAnsi="Times New Roman" w:cs="Times New Roman"/>
          <w:spacing w:val="-7"/>
          <w:sz w:val="24"/>
          <w:szCs w:val="24"/>
        </w:rPr>
        <w:t xml:space="preserve"> </w:t>
      </w:r>
      <w:r>
        <w:rPr>
          <w:rFonts w:ascii="Times New Roman" w:hAnsi="Times New Roman" w:cs="Times New Roman"/>
          <w:sz w:val="24"/>
          <w:szCs w:val="24"/>
        </w:rPr>
        <w:t>databases</w:t>
      </w:r>
      <w:r>
        <w:rPr>
          <w:rFonts w:ascii="Times New Roman" w:hAnsi="Times New Roman" w:cs="Times New Roman"/>
          <w:spacing w:val="-6"/>
          <w:sz w:val="24"/>
          <w:szCs w:val="24"/>
        </w:rPr>
        <w:t xml:space="preserve"> </w:t>
      </w:r>
      <w:r>
        <w:rPr>
          <w:rFonts w:ascii="Times New Roman" w:hAnsi="Times New Roman" w:cs="Times New Roman"/>
          <w:sz w:val="24"/>
          <w:szCs w:val="24"/>
        </w:rPr>
        <w:t>comprise</w:t>
      </w:r>
      <w:r>
        <w:rPr>
          <w:rFonts w:ascii="Times New Roman" w:hAnsi="Times New Roman" w:cs="Times New Roman"/>
          <w:spacing w:val="-7"/>
          <w:sz w:val="24"/>
          <w:szCs w:val="24"/>
        </w:rPr>
        <w:t xml:space="preserve"> </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few</w:t>
      </w:r>
      <w:r>
        <w:rPr>
          <w:rFonts w:ascii="Times New Roman" w:hAnsi="Times New Roman" w:cs="Times New Roman"/>
          <w:spacing w:val="-6"/>
          <w:sz w:val="24"/>
          <w:szCs w:val="24"/>
        </w:rPr>
        <w:t xml:space="preserve"> </w:t>
      </w:r>
      <w:r>
        <w:rPr>
          <w:rFonts w:ascii="Times New Roman" w:hAnsi="Times New Roman" w:cs="Times New Roman"/>
          <w:sz w:val="24"/>
          <w:szCs w:val="24"/>
        </w:rPr>
        <w:t>hundreds</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tracings</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no</w:t>
      </w:r>
      <w:r>
        <w:rPr>
          <w:rFonts w:ascii="Times New Roman" w:hAnsi="Times New Roman" w:cs="Times New Roman"/>
          <w:spacing w:val="-6"/>
          <w:sz w:val="24"/>
          <w:szCs w:val="24"/>
        </w:rPr>
        <w:t xml:space="preserve"> </w:t>
      </w:r>
      <w:r>
        <w:rPr>
          <w:rFonts w:ascii="Times New Roman" w:hAnsi="Times New Roman" w:cs="Times New Roman"/>
          <w:sz w:val="24"/>
          <w:szCs w:val="24"/>
        </w:rPr>
        <w:t xml:space="preserve">systematic annotation of the full list of ECG diagnoses </w:t>
      </w:r>
      <w:r>
        <w:fldChar w:fldCharType="begin"/>
      </w:r>
      <w:r>
        <w:instrText xml:space="preserve"> HYPERLINK \l "_bookmark27" </w:instrText>
      </w:r>
      <w:r>
        <w:fldChar w:fldCharType="separate"/>
      </w:r>
      <w:r>
        <w:rPr>
          <w:rFonts w:ascii="Times New Roman" w:hAnsi="Times New Roman" w:cs="Times New Roman"/>
          <w:sz w:val="24"/>
          <w:szCs w:val="24"/>
        </w:rPr>
        <w:t xml:space="preserve">[21], </w:t>
      </w:r>
      <w:r>
        <w:rPr>
          <w:rFonts w:ascii="Times New Roman" w:hAnsi="Times New Roman" w:cs="Times New Roman"/>
          <w:sz w:val="24"/>
          <w:szCs w:val="24"/>
        </w:rPr>
        <w:fldChar w:fldCharType="end"/>
      </w:r>
      <w:r>
        <w:rPr>
          <w:rFonts w:ascii="Times New Roman" w:hAnsi="Times New Roman" w:cs="Times New Roman"/>
          <w:sz w:val="24"/>
          <w:szCs w:val="24"/>
        </w:rPr>
        <w:t xml:space="preserve">limiting their usefulness as training datasets in a supervised learning setting. This lack of systematically annotated data is unfortunate, as training an accurate automatic method of diagnosis from S12L-ECG would </w:t>
      </w:r>
      <w:r>
        <w:rPr>
          <w:rFonts w:ascii="Times New Roman" w:hAnsi="Times New Roman" w:cs="Times New Roman"/>
          <w:spacing w:val="2"/>
          <w:sz w:val="24"/>
          <w:szCs w:val="24"/>
        </w:rPr>
        <w:t xml:space="preserve">be </w:t>
      </w:r>
      <w:r>
        <w:rPr>
          <w:rFonts w:ascii="Times New Roman" w:hAnsi="Times New Roman" w:cs="Times New Roman"/>
          <w:sz w:val="24"/>
          <w:szCs w:val="24"/>
        </w:rPr>
        <w:t>greatly</w:t>
      </w:r>
      <w:r>
        <w:rPr>
          <w:rFonts w:ascii="Times New Roman" w:hAnsi="Times New Roman" w:cs="Times New Roman"/>
          <w:spacing w:val="-8"/>
          <w:sz w:val="24"/>
          <w:szCs w:val="24"/>
        </w:rPr>
        <w:t xml:space="preserve"> </w:t>
      </w:r>
      <w:r>
        <w:rPr>
          <w:rFonts w:ascii="Times New Roman" w:hAnsi="Times New Roman" w:cs="Times New Roman"/>
          <w:sz w:val="24"/>
          <w:szCs w:val="24"/>
        </w:rPr>
        <w:t>beneficial.</w:t>
      </w:r>
    </w:p>
    <w:p>
      <w:pPr>
        <w:pStyle w:val="8"/>
        <w:spacing w:before="5"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pacing w:val="-10"/>
          <w:sz w:val="24"/>
          <w:szCs w:val="24"/>
        </w:rPr>
        <w:t xml:space="preserve"> </w:t>
      </w:r>
      <w:r>
        <w:rPr>
          <w:rFonts w:ascii="Times New Roman" w:hAnsi="Times New Roman" w:cs="Times New Roman"/>
          <w:sz w:val="24"/>
          <w:szCs w:val="24"/>
        </w:rPr>
        <w:t>this</w:t>
      </w:r>
      <w:r>
        <w:rPr>
          <w:rFonts w:ascii="Times New Roman" w:hAnsi="Times New Roman" w:cs="Times New Roman"/>
          <w:spacing w:val="-9"/>
          <w:sz w:val="24"/>
          <w:szCs w:val="24"/>
        </w:rPr>
        <w:t xml:space="preserve"> </w:t>
      </w:r>
      <w:r>
        <w:rPr>
          <w:rFonts w:ascii="Times New Roman" w:hAnsi="Times New Roman" w:cs="Times New Roman"/>
          <w:sz w:val="24"/>
          <w:szCs w:val="24"/>
        </w:rPr>
        <w:t>paper,</w:t>
      </w:r>
      <w:r>
        <w:rPr>
          <w:rFonts w:ascii="Times New Roman" w:hAnsi="Times New Roman" w:cs="Times New Roman"/>
          <w:spacing w:val="-9"/>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9"/>
          <w:sz w:val="24"/>
          <w:szCs w:val="24"/>
        </w:rPr>
        <w:t xml:space="preserve"> </w:t>
      </w:r>
      <w:r>
        <w:rPr>
          <w:rFonts w:ascii="Times New Roman" w:hAnsi="Times New Roman" w:cs="Times New Roman"/>
          <w:sz w:val="24"/>
          <w:szCs w:val="24"/>
        </w:rPr>
        <w:t>demonstrate</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effectiveness</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9"/>
          <w:sz w:val="24"/>
          <w:szCs w:val="24"/>
        </w:rPr>
        <w:t xml:space="preserve"> </w:t>
      </w:r>
      <w:r>
        <w:rPr>
          <w:rFonts w:ascii="Times New Roman" w:hAnsi="Times New Roman" w:cs="Times New Roman"/>
          <w:sz w:val="24"/>
          <w:szCs w:val="24"/>
        </w:rPr>
        <w:t>DNNs</w:t>
      </w:r>
      <w:r>
        <w:rPr>
          <w:rFonts w:ascii="Times New Roman" w:hAnsi="Times New Roman" w:cs="Times New Roman"/>
          <w:spacing w:val="-9"/>
          <w:sz w:val="24"/>
          <w:szCs w:val="24"/>
        </w:rPr>
        <w:t xml:space="preserve"> </w:t>
      </w:r>
      <w:r>
        <w:rPr>
          <w:rFonts w:ascii="Times New Roman" w:hAnsi="Times New Roman" w:cs="Times New Roman"/>
          <w:sz w:val="24"/>
          <w:szCs w:val="24"/>
        </w:rPr>
        <w:t>for</w:t>
      </w:r>
      <w:r>
        <w:rPr>
          <w:rFonts w:ascii="Times New Roman" w:hAnsi="Times New Roman" w:cs="Times New Roman"/>
          <w:spacing w:val="-10"/>
          <w:sz w:val="24"/>
          <w:szCs w:val="24"/>
        </w:rPr>
        <w:t xml:space="preserve"> </w:t>
      </w:r>
      <w:r>
        <w:rPr>
          <w:rFonts w:ascii="Times New Roman" w:hAnsi="Times New Roman" w:cs="Times New Roman"/>
          <w:sz w:val="24"/>
          <w:szCs w:val="24"/>
        </w:rPr>
        <w:t>automatic</w:t>
      </w:r>
      <w:r>
        <w:rPr>
          <w:rFonts w:ascii="Times New Roman" w:hAnsi="Times New Roman" w:cs="Times New Roman"/>
          <w:spacing w:val="-9"/>
          <w:sz w:val="24"/>
          <w:szCs w:val="24"/>
        </w:rPr>
        <w:t xml:space="preserve"> </w:t>
      </w:r>
      <w:r>
        <w:rPr>
          <w:rFonts w:ascii="Times New Roman" w:hAnsi="Times New Roman" w:cs="Times New Roman"/>
          <w:sz w:val="24"/>
          <w:szCs w:val="24"/>
        </w:rPr>
        <w:t>S12L-ECG</w:t>
      </w:r>
      <w:r>
        <w:rPr>
          <w:rFonts w:ascii="Times New Roman" w:hAnsi="Times New Roman" w:cs="Times New Roman"/>
          <w:spacing w:val="-9"/>
          <w:sz w:val="24"/>
          <w:szCs w:val="24"/>
        </w:rPr>
        <w:t xml:space="preserve"> </w:t>
      </w:r>
      <w:r>
        <w:rPr>
          <w:rFonts w:ascii="Times New Roman" w:hAnsi="Times New Roman" w:cs="Times New Roman"/>
          <w:sz w:val="24"/>
          <w:szCs w:val="24"/>
        </w:rPr>
        <w:t>classification.</w:t>
      </w:r>
      <w:r>
        <w:rPr>
          <w:rFonts w:ascii="Times New Roman" w:hAnsi="Times New Roman" w:cs="Times New Roman"/>
          <w:spacing w:val="15"/>
          <w:sz w:val="24"/>
          <w:szCs w:val="24"/>
        </w:rPr>
        <w:t xml:space="preserve"> </w:t>
      </w:r>
      <w:r>
        <w:rPr>
          <w:rFonts w:ascii="Times New Roman" w:hAnsi="Times New Roman" w:cs="Times New Roman"/>
          <w:spacing w:val="-9"/>
          <w:sz w:val="24"/>
          <w:szCs w:val="24"/>
        </w:rPr>
        <w:t>We</w:t>
      </w:r>
      <w:r>
        <w:rPr>
          <w:rFonts w:ascii="Times New Roman" w:hAnsi="Times New Roman" w:cs="Times New Roman"/>
          <w:spacing w:val="-10"/>
          <w:sz w:val="24"/>
          <w:szCs w:val="24"/>
        </w:rPr>
        <w:t xml:space="preserve"> </w:t>
      </w:r>
      <w:r>
        <w:rPr>
          <w:rFonts w:ascii="Times New Roman" w:hAnsi="Times New Roman" w:cs="Times New Roman"/>
          <w:sz w:val="24"/>
          <w:szCs w:val="24"/>
        </w:rPr>
        <w:t>build</w:t>
      </w:r>
      <w:r>
        <w:rPr>
          <w:rFonts w:ascii="Times New Roman" w:hAnsi="Times New Roman" w:cs="Times New Roman"/>
          <w:spacing w:val="-9"/>
          <w:sz w:val="24"/>
          <w:szCs w:val="24"/>
        </w:rPr>
        <w:t xml:space="preserve"> </w:t>
      </w:r>
      <w:r>
        <w:rPr>
          <w:rFonts w:ascii="Times New Roman" w:hAnsi="Times New Roman" w:cs="Times New Roman"/>
          <w:sz w:val="24"/>
          <w:szCs w:val="24"/>
        </w:rPr>
        <w:t>a large-scale dataset of labelled S12L-ECG exams for clinical and prognostic studies (the CODE - Clinical Out- comes</w:t>
      </w:r>
      <w:r>
        <w:rPr>
          <w:rFonts w:ascii="Times New Roman" w:hAnsi="Times New Roman" w:cs="Times New Roman"/>
          <w:spacing w:val="-12"/>
          <w:sz w:val="24"/>
          <w:szCs w:val="24"/>
        </w:rPr>
        <w:t xml:space="preserve"> </w:t>
      </w:r>
      <w:r>
        <w:rPr>
          <w:rFonts w:ascii="Times New Roman" w:hAnsi="Times New Roman" w:cs="Times New Roman"/>
          <w:sz w:val="24"/>
          <w:szCs w:val="24"/>
        </w:rPr>
        <w:t>in</w:t>
      </w:r>
      <w:r>
        <w:rPr>
          <w:rFonts w:ascii="Times New Roman" w:hAnsi="Times New Roman" w:cs="Times New Roman"/>
          <w:spacing w:val="-12"/>
          <w:sz w:val="24"/>
          <w:szCs w:val="24"/>
        </w:rPr>
        <w:t xml:space="preserve"> </w:t>
      </w:r>
      <w:r>
        <w:rPr>
          <w:rFonts w:ascii="Times New Roman" w:hAnsi="Times New Roman" w:cs="Times New Roman"/>
          <w:sz w:val="24"/>
          <w:szCs w:val="24"/>
        </w:rPr>
        <w:t>Digital</w:t>
      </w:r>
      <w:r>
        <w:rPr>
          <w:rFonts w:ascii="Times New Roman" w:hAnsi="Times New Roman" w:cs="Times New Roman"/>
          <w:spacing w:val="-12"/>
          <w:sz w:val="24"/>
          <w:szCs w:val="24"/>
        </w:rPr>
        <w:t xml:space="preserve"> </w:t>
      </w:r>
      <w:r>
        <w:rPr>
          <w:rFonts w:ascii="Times New Roman" w:hAnsi="Times New Roman" w:cs="Times New Roman"/>
          <w:sz w:val="24"/>
          <w:szCs w:val="24"/>
        </w:rPr>
        <w:t>Electrocardiology</w:t>
      </w:r>
      <w:r>
        <w:rPr>
          <w:rFonts w:ascii="Times New Roman" w:hAnsi="Times New Roman" w:cs="Times New Roman"/>
          <w:spacing w:val="-12"/>
          <w:sz w:val="24"/>
          <w:szCs w:val="24"/>
        </w:rPr>
        <w:t xml:space="preserve"> </w:t>
      </w:r>
      <w:r>
        <w:rPr>
          <w:rFonts w:ascii="Times New Roman" w:hAnsi="Times New Roman" w:cs="Times New Roman"/>
          <w:sz w:val="24"/>
          <w:szCs w:val="24"/>
        </w:rPr>
        <w:t>study)</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3"/>
          <w:sz w:val="24"/>
          <w:szCs w:val="24"/>
        </w:rPr>
        <w:t xml:space="preserve"> </w:t>
      </w:r>
      <w:r>
        <w:rPr>
          <w:rFonts w:ascii="Times New Roman" w:hAnsi="Times New Roman" w:cs="Times New Roman"/>
          <w:sz w:val="24"/>
          <w:szCs w:val="24"/>
        </w:rPr>
        <w:t>use</w:t>
      </w:r>
      <w:r>
        <w:rPr>
          <w:rFonts w:ascii="Times New Roman" w:hAnsi="Times New Roman" w:cs="Times New Roman"/>
          <w:spacing w:val="-11"/>
          <w:sz w:val="24"/>
          <w:szCs w:val="24"/>
        </w:rPr>
        <w:t xml:space="preserve"> </w:t>
      </w:r>
      <w:r>
        <w:rPr>
          <w:rFonts w:ascii="Times New Roman" w:hAnsi="Times New Roman" w:cs="Times New Roman"/>
          <w:sz w:val="24"/>
          <w:szCs w:val="24"/>
        </w:rPr>
        <w:t>it</w:t>
      </w:r>
      <w:r>
        <w:rPr>
          <w:rFonts w:ascii="Times New Roman" w:hAnsi="Times New Roman" w:cs="Times New Roman"/>
          <w:spacing w:val="-13"/>
          <w:sz w:val="24"/>
          <w:szCs w:val="24"/>
        </w:rPr>
        <w:t xml:space="preserve"> </w:t>
      </w:r>
      <w:r>
        <w:rPr>
          <w:rFonts w:ascii="Times New Roman" w:hAnsi="Times New Roman" w:cs="Times New Roman"/>
          <w:sz w:val="24"/>
          <w:szCs w:val="24"/>
        </w:rPr>
        <w:t>to</w:t>
      </w:r>
      <w:r>
        <w:rPr>
          <w:rFonts w:ascii="Times New Roman" w:hAnsi="Times New Roman" w:cs="Times New Roman"/>
          <w:spacing w:val="-11"/>
          <w:sz w:val="24"/>
          <w:szCs w:val="24"/>
        </w:rPr>
        <w:t xml:space="preserve"> </w:t>
      </w:r>
      <w:r>
        <w:rPr>
          <w:rFonts w:ascii="Times New Roman" w:hAnsi="Times New Roman" w:cs="Times New Roman"/>
          <w:sz w:val="24"/>
          <w:szCs w:val="24"/>
        </w:rPr>
        <w:t>develop</w:t>
      </w:r>
      <w:r>
        <w:rPr>
          <w:rFonts w:ascii="Times New Roman" w:hAnsi="Times New Roman" w:cs="Times New Roman"/>
          <w:spacing w:val="-12"/>
          <w:sz w:val="24"/>
          <w:szCs w:val="24"/>
        </w:rPr>
        <w:t xml:space="preserve"> </w:t>
      </w:r>
      <w:r>
        <w:rPr>
          <w:rFonts w:ascii="Times New Roman" w:hAnsi="Times New Roman" w:cs="Times New Roman"/>
          <w:sz w:val="24"/>
          <w:szCs w:val="24"/>
        </w:rPr>
        <w:t>a</w:t>
      </w:r>
      <w:r>
        <w:rPr>
          <w:rFonts w:ascii="Times New Roman" w:hAnsi="Times New Roman" w:cs="Times New Roman"/>
          <w:spacing w:val="-12"/>
          <w:sz w:val="24"/>
          <w:szCs w:val="24"/>
        </w:rPr>
        <w:t xml:space="preserve"> </w:t>
      </w:r>
      <w:r>
        <w:rPr>
          <w:rFonts w:ascii="Times New Roman" w:hAnsi="Times New Roman" w:cs="Times New Roman"/>
          <w:sz w:val="24"/>
          <w:szCs w:val="24"/>
        </w:rPr>
        <w:t>DNN</w:t>
      </w:r>
      <w:r>
        <w:rPr>
          <w:rFonts w:ascii="Times New Roman" w:hAnsi="Times New Roman" w:cs="Times New Roman"/>
          <w:spacing w:val="-11"/>
          <w:sz w:val="24"/>
          <w:szCs w:val="24"/>
        </w:rPr>
        <w:t xml:space="preserve"> </w:t>
      </w:r>
      <w:r>
        <w:rPr>
          <w:rFonts w:ascii="Times New Roman" w:hAnsi="Times New Roman" w:cs="Times New Roman"/>
          <w:sz w:val="24"/>
          <w:szCs w:val="24"/>
        </w:rPr>
        <w:t>to</w:t>
      </w:r>
      <w:r>
        <w:rPr>
          <w:rFonts w:ascii="Times New Roman" w:hAnsi="Times New Roman" w:cs="Times New Roman"/>
          <w:spacing w:val="-13"/>
          <w:sz w:val="24"/>
          <w:szCs w:val="24"/>
        </w:rPr>
        <w:t xml:space="preserve"> </w:t>
      </w:r>
      <w:r>
        <w:rPr>
          <w:rFonts w:ascii="Times New Roman" w:hAnsi="Times New Roman" w:cs="Times New Roman"/>
          <w:sz w:val="24"/>
          <w:szCs w:val="24"/>
        </w:rPr>
        <w:t>classify</w:t>
      </w:r>
      <w:r>
        <w:rPr>
          <w:rFonts w:ascii="Times New Roman" w:hAnsi="Times New Roman" w:cs="Times New Roman"/>
          <w:spacing w:val="-12"/>
          <w:sz w:val="24"/>
          <w:szCs w:val="24"/>
        </w:rPr>
        <w:t xml:space="preserve"> </w:t>
      </w:r>
      <w:r>
        <w:rPr>
          <w:rFonts w:ascii="Times New Roman" w:hAnsi="Times New Roman" w:cs="Times New Roman"/>
          <w:sz w:val="24"/>
          <w:szCs w:val="24"/>
        </w:rPr>
        <w:t>6</w:t>
      </w:r>
      <w:r>
        <w:rPr>
          <w:rFonts w:ascii="Times New Roman" w:hAnsi="Times New Roman" w:cs="Times New Roman"/>
          <w:spacing w:val="-12"/>
          <w:sz w:val="24"/>
          <w:szCs w:val="24"/>
        </w:rPr>
        <w:t xml:space="preserve"> </w:t>
      </w:r>
      <w:r>
        <w:rPr>
          <w:rFonts w:ascii="Times New Roman" w:hAnsi="Times New Roman" w:cs="Times New Roman"/>
          <w:sz w:val="24"/>
          <w:szCs w:val="24"/>
        </w:rPr>
        <w:t>types</w:t>
      </w:r>
      <w:r>
        <w:rPr>
          <w:rFonts w:ascii="Times New Roman" w:hAnsi="Times New Roman" w:cs="Times New Roman"/>
          <w:spacing w:val="-13"/>
          <w:sz w:val="24"/>
          <w:szCs w:val="24"/>
        </w:rPr>
        <w:t xml:space="preserve"> </w:t>
      </w:r>
      <w:r>
        <w:rPr>
          <w:rFonts w:ascii="Times New Roman" w:hAnsi="Times New Roman" w:cs="Times New Roman"/>
          <w:sz w:val="24"/>
          <w:szCs w:val="24"/>
        </w:rPr>
        <w:t>of</w:t>
      </w:r>
      <w:r>
        <w:rPr>
          <w:rFonts w:ascii="Times New Roman" w:hAnsi="Times New Roman" w:cs="Times New Roman"/>
          <w:spacing w:val="-12"/>
          <w:sz w:val="24"/>
          <w:szCs w:val="24"/>
        </w:rPr>
        <w:t xml:space="preserve"> </w:t>
      </w:r>
      <w:r>
        <w:rPr>
          <w:rFonts w:ascii="Times New Roman" w:hAnsi="Times New Roman" w:cs="Times New Roman"/>
          <w:sz w:val="24"/>
          <w:szCs w:val="24"/>
        </w:rPr>
        <w:t>ECG</w:t>
      </w:r>
      <w:r>
        <w:rPr>
          <w:rFonts w:ascii="Times New Roman" w:hAnsi="Times New Roman" w:cs="Times New Roman"/>
          <w:spacing w:val="-13"/>
          <w:sz w:val="24"/>
          <w:szCs w:val="24"/>
        </w:rPr>
        <w:t xml:space="preserve"> </w:t>
      </w:r>
      <w:r>
        <w:rPr>
          <w:rFonts w:ascii="Times New Roman" w:hAnsi="Times New Roman" w:cs="Times New Roman"/>
          <w:sz w:val="24"/>
          <w:szCs w:val="24"/>
        </w:rPr>
        <w:t>abnormalities considered representative of both rhythmic and morphologic ECG</w:t>
      </w:r>
      <w:r>
        <w:rPr>
          <w:rFonts w:ascii="Times New Roman" w:hAnsi="Times New Roman" w:cs="Times New Roman"/>
          <w:spacing w:val="-11"/>
          <w:sz w:val="24"/>
          <w:szCs w:val="24"/>
        </w:rPr>
        <w:t xml:space="preserve"> </w:t>
      </w:r>
      <w:r>
        <w:rPr>
          <w:rFonts w:ascii="Times New Roman" w:hAnsi="Times New Roman" w:cs="Times New Roman"/>
          <w:sz w:val="24"/>
          <w:szCs w:val="24"/>
        </w:rPr>
        <w:t>abnormalities.</w:t>
      </w:r>
    </w:p>
    <w:p>
      <w:pPr>
        <w:pStyle w:val="8"/>
        <w:spacing w:before="5" w:line="360" w:lineRule="auto"/>
        <w:ind w:left="473" w:right="551" w:firstLine="298"/>
        <w:jc w:val="both"/>
        <w:rPr>
          <w:rFonts w:ascii="Times New Roman" w:hAnsi="Times New Roman" w:cs="Times New Roman"/>
          <w:sz w:val="24"/>
          <w:szCs w:val="24"/>
        </w:rPr>
      </w:pPr>
    </w:p>
    <w:p>
      <w:pPr>
        <w:pStyle w:val="8"/>
        <w:spacing w:before="34" w:line="360" w:lineRule="auto"/>
        <w:jc w:val="both"/>
        <w:rPr>
          <w:rFonts w:ascii="Times New Roman" w:hAnsi="Times New Roman" w:cs="Times New Roman"/>
          <w:sz w:val="24"/>
          <w:szCs w:val="24"/>
        </w:rPr>
      </w:pPr>
    </w:p>
    <w:p>
      <w:pPr>
        <w:pStyle w:val="3"/>
        <w:numPr>
          <w:ilvl w:val="0"/>
          <w:numId w:val="1"/>
        </w:numPr>
        <w:tabs>
          <w:tab w:val="left" w:pos="957"/>
          <w:tab w:val="left" w:pos="959"/>
        </w:tabs>
        <w:spacing w:line="360" w:lineRule="auto"/>
        <w:ind w:hanging="486"/>
        <w:jc w:val="both"/>
        <w:rPr>
          <w:rFonts w:ascii="Times New Roman" w:hAnsi="Times New Roman" w:cs="Times New Roman"/>
          <w:sz w:val="24"/>
          <w:szCs w:val="24"/>
        </w:rPr>
      </w:pPr>
      <w:bookmarkStart w:id="0" w:name="1_Results"/>
      <w:bookmarkEnd w:id="0"/>
      <w:r>
        <w:rPr>
          <w:rFonts w:ascii="Times New Roman" w:hAnsi="Times New Roman" w:cs="Times New Roman"/>
          <w:sz w:val="24"/>
          <w:szCs w:val="24"/>
        </w:rPr>
        <w:t>Results</w:t>
      </w:r>
    </w:p>
    <w:p>
      <w:pPr>
        <w:pStyle w:val="4"/>
        <w:numPr>
          <w:ilvl w:val="1"/>
          <w:numId w:val="1"/>
        </w:numPr>
        <w:tabs>
          <w:tab w:val="left" w:pos="1086"/>
          <w:tab w:val="left" w:pos="1087"/>
        </w:tabs>
        <w:spacing w:before="123" w:line="360" w:lineRule="auto"/>
        <w:ind w:hanging="614"/>
        <w:jc w:val="both"/>
        <w:rPr>
          <w:rFonts w:ascii="Times New Roman" w:hAnsi="Times New Roman" w:cs="Times New Roman"/>
        </w:rPr>
      </w:pPr>
      <w:bookmarkStart w:id="1" w:name="1.1_Model_specification_and_training"/>
      <w:bookmarkEnd w:id="1"/>
      <w:r>
        <w:rPr>
          <w:rFonts w:ascii="Times New Roman" w:hAnsi="Times New Roman" w:cs="Times New Roman"/>
        </w:rPr>
        <w:t>Model specification and</w:t>
      </w:r>
      <w:r>
        <w:rPr>
          <w:rFonts w:ascii="Times New Roman" w:hAnsi="Times New Roman" w:cs="Times New Roman"/>
          <w:spacing w:val="-4"/>
        </w:rPr>
        <w:t xml:space="preserve"> </w:t>
      </w:r>
      <w:r>
        <w:rPr>
          <w:rFonts w:ascii="Times New Roman" w:hAnsi="Times New Roman" w:cs="Times New Roman"/>
        </w:rPr>
        <w:t>training</w:t>
      </w:r>
    </w:p>
    <w:p>
      <w:pPr>
        <w:pStyle w:val="8"/>
        <w:spacing w:before="6" w:line="360" w:lineRule="auto"/>
        <w:jc w:val="both"/>
        <w:rPr>
          <w:rFonts w:ascii="Times New Roman" w:hAnsi="Times New Roman" w:cs="Times New Roman"/>
          <w:b/>
          <w:sz w:val="24"/>
          <w:szCs w:val="24"/>
        </w:rPr>
      </w:pPr>
    </w:p>
    <w:p>
      <w:pPr>
        <w:pStyle w:val="8"/>
        <w:spacing w:line="360" w:lineRule="auto"/>
        <w:ind w:left="473" w:right="550"/>
        <w:jc w:val="both"/>
        <w:rPr>
          <w:rFonts w:ascii="Times New Roman" w:hAnsi="Times New Roman" w:cs="Times New Roman"/>
          <w:sz w:val="24"/>
          <w:szCs w:val="24"/>
        </w:rPr>
      </w:pPr>
      <w:r>
        <w:rPr>
          <w:rFonts w:ascii="Times New Roman" w:hAnsi="Times New Roman" w:cs="Times New Roman"/>
          <w:spacing w:val="-9"/>
          <w:sz w:val="24"/>
          <w:szCs w:val="24"/>
        </w:rPr>
        <w:t xml:space="preserve">We </w:t>
      </w:r>
      <w:r>
        <w:rPr>
          <w:rFonts w:ascii="Times New Roman" w:hAnsi="Times New Roman" w:cs="Times New Roman"/>
          <w:sz w:val="24"/>
          <w:szCs w:val="24"/>
        </w:rPr>
        <w:t xml:space="preserve">collected a dataset consisting of 2,322,513 ECG records from 1,676,384 different patients of 811 counties in the state of Minas Gerais/Brazil from the Telehealth Network of Minas Gerais (TNMG) </w:t>
      </w:r>
      <w:r>
        <w:fldChar w:fldCharType="begin"/>
      </w:r>
      <w:r>
        <w:instrText xml:space="preserve"> HYPERLINK \l "_bookmark28" </w:instrText>
      </w:r>
      <w: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The dataset characteristics are summarized in </w:t>
      </w:r>
      <w:r>
        <w:rPr>
          <w:rFonts w:ascii="Times New Roman" w:hAnsi="Times New Roman" w:cs="Times New Roman"/>
          <w:spacing w:val="-4"/>
          <w:sz w:val="24"/>
          <w:szCs w:val="24"/>
        </w:rPr>
        <w:t xml:space="preserve">Table </w:t>
      </w:r>
      <w:r>
        <w:fldChar w:fldCharType="begin"/>
      </w:r>
      <w:r>
        <w:instrText xml:space="preserve"> HYPERLINK \l "_bookmark1" </w:instrText>
      </w:r>
      <w: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The acquisition and annotation procedures of this dataset are described in Methods. </w:t>
      </w:r>
      <w:r>
        <w:rPr>
          <w:rFonts w:ascii="Times New Roman" w:hAnsi="Times New Roman" w:cs="Times New Roman"/>
          <w:spacing w:val="-9"/>
          <w:sz w:val="24"/>
          <w:szCs w:val="24"/>
        </w:rPr>
        <w:t xml:space="preserve">We </w:t>
      </w:r>
      <w:r>
        <w:rPr>
          <w:rFonts w:ascii="Times New Roman" w:hAnsi="Times New Roman" w:cs="Times New Roman"/>
          <w:sz w:val="24"/>
          <w:szCs w:val="24"/>
        </w:rPr>
        <w:t>split this dataset into a training set and a validation set. The training set contains 98% of the data. The validation set consists of the remaining 2% (˜50,000 exams) of the dataset and it was used for hyperparameter</w:t>
      </w:r>
      <w:r>
        <w:rPr>
          <w:rFonts w:ascii="Times New Roman" w:hAnsi="Times New Roman" w:cs="Times New Roman"/>
          <w:spacing w:val="-1"/>
          <w:sz w:val="24"/>
          <w:szCs w:val="24"/>
        </w:rPr>
        <w:t xml:space="preserve"> </w:t>
      </w:r>
      <w:r>
        <w:rPr>
          <w:rFonts w:ascii="Times New Roman" w:hAnsi="Times New Roman" w:cs="Times New Roman"/>
          <w:sz w:val="24"/>
          <w:szCs w:val="24"/>
        </w:rPr>
        <w:t>tuning.</w:t>
      </w:r>
    </w:p>
    <w:p>
      <w:pPr>
        <w:pStyle w:val="8"/>
        <w:spacing w:before="5" w:line="360" w:lineRule="auto"/>
        <w:ind w:left="473" w:right="550" w:firstLine="298"/>
        <w:jc w:val="both"/>
        <w:rPr>
          <w:rFonts w:ascii="Times New Roman" w:hAnsi="Times New Roman" w:cs="Times New Roman"/>
          <w:sz w:val="24"/>
          <w:szCs w:val="24"/>
        </w:rPr>
      </w:pPr>
      <w:r>
        <w:rPr>
          <w:rFonts w:ascii="Times New Roman" w:hAnsi="Times New Roman" w:cs="Times New Roman"/>
          <w:sz w:val="24"/>
          <w:szCs w:val="24"/>
        </w:rPr>
        <w:t xml:space="preserve">We train a DNN to detect: 1st degree AV block (1dAVb), right bundle branch block (RBBB), left bundle branch block (LBBB), sinus bradycardia (SB), atrial fibrillation (AF) and sinus tachycardia (ST). These 6 abnormalities are displayed in Figure </w:t>
      </w:r>
      <w:r>
        <w:fldChar w:fldCharType="begin"/>
      </w:r>
      <w:r>
        <w:instrText xml:space="preserve"> HYPERLINK \l "_bookmark0" </w:instrText>
      </w:r>
      <w: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p>
    <w:p>
      <w:pPr>
        <w:pStyle w:val="8"/>
        <w:spacing w:before="2" w:line="360" w:lineRule="auto"/>
        <w:ind w:left="473" w:right="550" w:firstLine="298"/>
        <w:jc w:val="both"/>
        <w:rPr>
          <w:rFonts w:ascii="Times New Roman" w:hAnsi="Times New Roman" w:cs="Times New Roman"/>
          <w:sz w:val="24"/>
          <w:szCs w:val="24"/>
        </w:rPr>
      </w:pPr>
      <w:r>
        <w:rPr>
          <w:rFonts w:ascii="Times New Roman" w:hAnsi="Times New Roman" w:cs="Times New Roman"/>
          <w:spacing w:val="-9"/>
          <w:sz w:val="24"/>
          <w:szCs w:val="24"/>
        </w:rPr>
        <w:t>We</w:t>
      </w:r>
      <w:r>
        <w:rPr>
          <w:rFonts w:ascii="Times New Roman" w:hAnsi="Times New Roman" w:cs="Times New Roman"/>
          <w:spacing w:val="-8"/>
          <w:sz w:val="24"/>
          <w:szCs w:val="24"/>
        </w:rPr>
        <w:t xml:space="preserve"> </w:t>
      </w:r>
      <w:r>
        <w:rPr>
          <w:rFonts w:ascii="Times New Roman" w:hAnsi="Times New Roman" w:cs="Times New Roman"/>
          <w:sz w:val="24"/>
          <w:szCs w:val="24"/>
        </w:rPr>
        <w:t>used</w:t>
      </w:r>
      <w:r>
        <w:rPr>
          <w:rFonts w:ascii="Times New Roman" w:hAnsi="Times New Roman" w:cs="Times New Roman"/>
          <w:spacing w:val="-8"/>
          <w:sz w:val="24"/>
          <w:szCs w:val="24"/>
        </w:rPr>
        <w:t xml:space="preserve"> </w:t>
      </w:r>
      <w:r>
        <w:rPr>
          <w:rFonts w:ascii="Times New Roman" w:hAnsi="Times New Roman" w:cs="Times New Roman"/>
          <w:sz w:val="24"/>
          <w:szCs w:val="24"/>
        </w:rPr>
        <w:t>a</w:t>
      </w:r>
      <w:r>
        <w:rPr>
          <w:rFonts w:ascii="Times New Roman" w:hAnsi="Times New Roman" w:cs="Times New Roman"/>
          <w:spacing w:val="-8"/>
          <w:sz w:val="24"/>
          <w:szCs w:val="24"/>
        </w:rPr>
        <w:t xml:space="preserve"> </w:t>
      </w:r>
      <w:r>
        <w:rPr>
          <w:rFonts w:ascii="Times New Roman" w:hAnsi="Times New Roman" w:cs="Times New Roman"/>
          <w:sz w:val="24"/>
          <w:szCs w:val="24"/>
        </w:rPr>
        <w:t>DNN</w:t>
      </w:r>
      <w:r>
        <w:rPr>
          <w:rFonts w:ascii="Times New Roman" w:hAnsi="Times New Roman" w:cs="Times New Roman"/>
          <w:spacing w:val="-8"/>
          <w:sz w:val="24"/>
          <w:szCs w:val="24"/>
        </w:rPr>
        <w:t xml:space="preserve"> </w:t>
      </w:r>
      <w:r>
        <w:rPr>
          <w:rFonts w:ascii="Times New Roman" w:hAnsi="Times New Roman" w:cs="Times New Roman"/>
          <w:sz w:val="24"/>
          <w:szCs w:val="24"/>
        </w:rPr>
        <w:t>architecture</w:t>
      </w:r>
      <w:r>
        <w:rPr>
          <w:rFonts w:ascii="Times New Roman" w:hAnsi="Times New Roman" w:cs="Times New Roman"/>
          <w:spacing w:val="-8"/>
          <w:sz w:val="24"/>
          <w:szCs w:val="24"/>
        </w:rPr>
        <w:t xml:space="preserve"> </w:t>
      </w:r>
      <w:r>
        <w:rPr>
          <w:rFonts w:ascii="Times New Roman" w:hAnsi="Times New Roman" w:cs="Times New Roman"/>
          <w:sz w:val="24"/>
          <w:szCs w:val="24"/>
        </w:rPr>
        <w:t>known</w:t>
      </w:r>
      <w:r>
        <w:rPr>
          <w:rFonts w:ascii="Times New Roman" w:hAnsi="Times New Roman" w:cs="Times New Roman"/>
          <w:spacing w:val="-8"/>
          <w:sz w:val="24"/>
          <w:szCs w:val="24"/>
        </w:rPr>
        <w:t xml:space="preserve"> </w:t>
      </w:r>
      <w:r>
        <w:rPr>
          <w:rFonts w:ascii="Times New Roman" w:hAnsi="Times New Roman" w:cs="Times New Roman"/>
          <w:sz w:val="24"/>
          <w:szCs w:val="24"/>
        </w:rPr>
        <w:t>as</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residual</w:t>
      </w:r>
      <w:r>
        <w:rPr>
          <w:rFonts w:ascii="Times New Roman" w:hAnsi="Times New Roman" w:cs="Times New Roman"/>
          <w:spacing w:val="-8"/>
          <w:sz w:val="24"/>
          <w:szCs w:val="24"/>
        </w:rPr>
        <w:t xml:space="preserve"> </w:t>
      </w:r>
      <w:r>
        <w:rPr>
          <w:rFonts w:ascii="Times New Roman" w:hAnsi="Times New Roman" w:cs="Times New Roman"/>
          <w:sz w:val="24"/>
          <w:szCs w:val="24"/>
        </w:rPr>
        <w:t>network</w:t>
      </w:r>
      <w:r>
        <w:rPr>
          <w:rFonts w:ascii="Times New Roman" w:hAnsi="Times New Roman" w:cs="Times New Roman"/>
          <w:spacing w:val="-8"/>
          <w:sz w:val="24"/>
          <w:szCs w:val="24"/>
        </w:rPr>
        <w:t xml:space="preserve"> </w:t>
      </w:r>
      <w:r>
        <w:fldChar w:fldCharType="begin"/>
      </w:r>
      <w:r>
        <w:instrText xml:space="preserve"> HYPERLINK \l "_bookmark29" </w:instrText>
      </w:r>
      <w:r>
        <w:fldChar w:fldCharType="separate"/>
      </w:r>
      <w:r>
        <w:rPr>
          <w:rFonts w:ascii="Times New Roman" w:hAnsi="Times New Roman" w:cs="Times New Roman"/>
          <w:sz w:val="24"/>
          <w:szCs w:val="24"/>
        </w:rPr>
        <w:t>[23],</w:t>
      </w:r>
      <w:r>
        <w:rPr>
          <w:rFonts w:ascii="Times New Roman" w:hAnsi="Times New Roman" w:cs="Times New Roman"/>
          <w:spacing w:val="-7"/>
          <w:sz w:val="24"/>
          <w:szCs w:val="24"/>
        </w:rPr>
        <w:t xml:space="preserve"> </w:t>
      </w:r>
      <w:r>
        <w:rPr>
          <w:rFonts w:ascii="Times New Roman" w:hAnsi="Times New Roman" w:cs="Times New Roman"/>
          <w:spacing w:val="-7"/>
          <w:sz w:val="24"/>
          <w:szCs w:val="24"/>
        </w:rPr>
        <w:fldChar w:fldCharType="end"/>
      </w:r>
      <w:r>
        <w:rPr>
          <w:rFonts w:ascii="Times New Roman" w:hAnsi="Times New Roman" w:cs="Times New Roman"/>
          <w:sz w:val="24"/>
          <w:szCs w:val="24"/>
        </w:rPr>
        <w:t>commonly</w:t>
      </w:r>
      <w:r>
        <w:rPr>
          <w:rFonts w:ascii="Times New Roman" w:hAnsi="Times New Roman" w:cs="Times New Roman"/>
          <w:spacing w:val="-7"/>
          <w:sz w:val="24"/>
          <w:szCs w:val="24"/>
        </w:rPr>
        <w:t xml:space="preserve"> </w:t>
      </w:r>
      <w:r>
        <w:rPr>
          <w:rFonts w:ascii="Times New Roman" w:hAnsi="Times New Roman" w:cs="Times New Roman"/>
          <w:sz w:val="24"/>
          <w:szCs w:val="24"/>
        </w:rPr>
        <w:t>used</w:t>
      </w:r>
      <w:r>
        <w:rPr>
          <w:rFonts w:ascii="Times New Roman" w:hAnsi="Times New Roman" w:cs="Times New Roman"/>
          <w:spacing w:val="-8"/>
          <w:sz w:val="24"/>
          <w:szCs w:val="24"/>
        </w:rPr>
        <w:t xml:space="preserve"> </w:t>
      </w:r>
      <w:r>
        <w:rPr>
          <w:rFonts w:ascii="Times New Roman" w:hAnsi="Times New Roman" w:cs="Times New Roman"/>
          <w:sz w:val="24"/>
          <w:szCs w:val="24"/>
        </w:rPr>
        <w:t>for</w:t>
      </w:r>
      <w:r>
        <w:rPr>
          <w:rFonts w:ascii="Times New Roman" w:hAnsi="Times New Roman" w:cs="Times New Roman"/>
          <w:spacing w:val="-8"/>
          <w:sz w:val="24"/>
          <w:szCs w:val="24"/>
        </w:rPr>
        <w:t xml:space="preserve"> </w:t>
      </w:r>
      <w:r>
        <w:rPr>
          <w:rFonts w:ascii="Times New Roman" w:hAnsi="Times New Roman" w:cs="Times New Roman"/>
          <w:sz w:val="24"/>
          <w:szCs w:val="24"/>
        </w:rPr>
        <w:t>images,</w:t>
      </w:r>
      <w:r>
        <w:rPr>
          <w:rFonts w:ascii="Times New Roman" w:hAnsi="Times New Roman" w:cs="Times New Roman"/>
          <w:spacing w:val="-7"/>
          <w:sz w:val="24"/>
          <w:szCs w:val="24"/>
        </w:rPr>
        <w:t xml:space="preserve"> </w:t>
      </w:r>
      <w:r>
        <w:rPr>
          <w:rFonts w:ascii="Times New Roman" w:hAnsi="Times New Roman" w:cs="Times New Roman"/>
          <w:sz w:val="24"/>
          <w:szCs w:val="24"/>
        </w:rPr>
        <w:t>which</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here </w:t>
      </w:r>
      <w:r>
        <w:rPr>
          <w:rFonts w:ascii="Times New Roman" w:hAnsi="Times New Roman" w:cs="Times New Roman"/>
          <w:spacing w:val="-3"/>
          <w:sz w:val="24"/>
          <w:szCs w:val="24"/>
        </w:rPr>
        <w:t xml:space="preserve">have </w:t>
      </w:r>
      <w:r>
        <w:rPr>
          <w:rFonts w:ascii="Times New Roman" w:hAnsi="Times New Roman" w:cs="Times New Roman"/>
          <w:sz w:val="24"/>
          <w:szCs w:val="24"/>
        </w:rPr>
        <w:t>adapted to unidimensional signals. A similar architecture has been successfully employed for detecting abnormalities</w:t>
      </w:r>
      <w:r>
        <w:rPr>
          <w:rFonts w:ascii="Times New Roman" w:hAnsi="Times New Roman" w:cs="Times New Roman"/>
          <w:spacing w:val="-14"/>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single-lead</w:t>
      </w:r>
      <w:r>
        <w:rPr>
          <w:rFonts w:ascii="Times New Roman" w:hAnsi="Times New Roman" w:cs="Times New Roman"/>
          <w:spacing w:val="-13"/>
          <w:sz w:val="24"/>
          <w:szCs w:val="24"/>
        </w:rPr>
        <w:t xml:space="preserve"> </w:t>
      </w:r>
      <w:r>
        <w:rPr>
          <w:rFonts w:ascii="Times New Roman" w:hAnsi="Times New Roman" w:cs="Times New Roman"/>
          <w:sz w:val="24"/>
          <w:szCs w:val="24"/>
        </w:rPr>
        <w:t>ECG</w:t>
      </w:r>
      <w:r>
        <w:rPr>
          <w:rFonts w:ascii="Times New Roman" w:hAnsi="Times New Roman" w:cs="Times New Roman"/>
          <w:spacing w:val="-13"/>
          <w:sz w:val="24"/>
          <w:szCs w:val="24"/>
        </w:rPr>
        <w:t xml:space="preserve"> </w:t>
      </w:r>
      <w:r>
        <w:rPr>
          <w:rFonts w:ascii="Times New Roman" w:hAnsi="Times New Roman" w:cs="Times New Roman"/>
          <w:sz w:val="24"/>
          <w:szCs w:val="24"/>
        </w:rPr>
        <w:t>signals</w:t>
      </w:r>
      <w:r>
        <w:rPr>
          <w:rFonts w:ascii="Times New Roman" w:hAnsi="Times New Roman" w:cs="Times New Roman"/>
          <w:spacing w:val="-13"/>
          <w:sz w:val="24"/>
          <w:szCs w:val="24"/>
        </w:rPr>
        <w:t xml:space="preserve"> </w:t>
      </w:r>
      <w:r>
        <w:fldChar w:fldCharType="begin"/>
      </w:r>
      <w:r>
        <w:instrText xml:space="preserve"> HYPERLINK \l "_bookmark21" </w:instrText>
      </w:r>
      <w:r>
        <w:fldChar w:fldCharType="separate"/>
      </w:r>
      <w:r>
        <w:rPr>
          <w:rFonts w:ascii="Times New Roman" w:hAnsi="Times New Roman" w:cs="Times New Roman"/>
          <w:sz w:val="24"/>
          <w:szCs w:val="24"/>
        </w:rPr>
        <w:t>[15].</w:t>
      </w:r>
      <w:r>
        <w:rPr>
          <w:rFonts w:ascii="Times New Roman" w:hAnsi="Times New Roman" w:cs="Times New Roman"/>
          <w:spacing w:val="11"/>
          <w:sz w:val="24"/>
          <w:szCs w:val="24"/>
        </w:rPr>
        <w:t xml:space="preserve"> </w:t>
      </w:r>
      <w:r>
        <w:rPr>
          <w:rFonts w:ascii="Times New Roman" w:hAnsi="Times New Roman" w:cs="Times New Roman"/>
          <w:spacing w:val="11"/>
          <w:sz w:val="24"/>
          <w:szCs w:val="24"/>
        </w:rPr>
        <w:fldChar w:fldCharType="end"/>
      </w:r>
      <w:r>
        <w:rPr>
          <w:rFonts w:ascii="Times New Roman" w:hAnsi="Times New Roman" w:cs="Times New Roman"/>
          <w:sz w:val="24"/>
          <w:szCs w:val="24"/>
        </w:rPr>
        <w:t>Furthermore,</w:t>
      </w:r>
      <w:r>
        <w:rPr>
          <w:rFonts w:ascii="Times New Roman" w:hAnsi="Times New Roman" w:cs="Times New Roman"/>
          <w:spacing w:val="-12"/>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2017</w:t>
      </w:r>
      <w:r>
        <w:rPr>
          <w:rFonts w:ascii="Times New Roman" w:hAnsi="Times New Roman" w:cs="Times New Roman"/>
          <w:spacing w:val="-13"/>
          <w:sz w:val="24"/>
          <w:szCs w:val="24"/>
        </w:rPr>
        <w:t xml:space="preserve"> </w:t>
      </w:r>
      <w:r>
        <w:rPr>
          <w:rFonts w:ascii="Times New Roman" w:hAnsi="Times New Roman" w:cs="Times New Roman"/>
          <w:sz w:val="24"/>
          <w:szCs w:val="24"/>
        </w:rPr>
        <w:t>Physionet</w:t>
      </w:r>
      <w:r>
        <w:rPr>
          <w:rFonts w:ascii="Times New Roman" w:hAnsi="Times New Roman" w:cs="Times New Roman"/>
          <w:spacing w:val="-13"/>
          <w:sz w:val="24"/>
          <w:szCs w:val="24"/>
        </w:rPr>
        <w:t xml:space="preserve"> </w:t>
      </w:r>
      <w:r>
        <w:rPr>
          <w:rFonts w:ascii="Times New Roman" w:hAnsi="Times New Roman" w:cs="Times New Roman"/>
          <w:sz w:val="24"/>
          <w:szCs w:val="24"/>
        </w:rPr>
        <w:t>challenge</w:t>
      </w:r>
      <w:r>
        <w:rPr>
          <w:rFonts w:ascii="Times New Roman" w:hAnsi="Times New Roman" w:cs="Times New Roman"/>
          <w:spacing w:val="-14"/>
          <w:sz w:val="24"/>
          <w:szCs w:val="24"/>
        </w:rPr>
        <w:t xml:space="preserve"> </w:t>
      </w:r>
      <w:r>
        <w:fldChar w:fldCharType="begin"/>
      </w:r>
      <w:r>
        <w:instrText xml:space="preserve"> HYPERLINK \l "_bookmark22" </w:instrText>
      </w:r>
      <w:r>
        <w:fldChar w:fldCharType="separate"/>
      </w:r>
      <w:r>
        <w:rPr>
          <w:rFonts w:ascii="Times New Roman" w:hAnsi="Times New Roman" w:cs="Times New Roman"/>
          <w:sz w:val="24"/>
          <w:szCs w:val="24"/>
        </w:rPr>
        <w:t>[16],</w:t>
      </w:r>
      <w:r>
        <w:rPr>
          <w:rFonts w:ascii="Times New Roman" w:hAnsi="Times New Roman" w:cs="Times New Roman"/>
          <w:spacing w:val="-12"/>
          <w:sz w:val="24"/>
          <w:szCs w:val="24"/>
        </w:rPr>
        <w:t xml:space="preserve"> </w:t>
      </w:r>
      <w:r>
        <w:rPr>
          <w:rFonts w:ascii="Times New Roman" w:hAnsi="Times New Roman" w:cs="Times New Roman"/>
          <w:spacing w:val="-12"/>
          <w:sz w:val="24"/>
          <w:szCs w:val="24"/>
        </w:rPr>
        <w:fldChar w:fldCharType="end"/>
      </w:r>
      <w:r>
        <w:rPr>
          <w:rFonts w:ascii="Times New Roman" w:hAnsi="Times New Roman" w:cs="Times New Roman"/>
          <w:sz w:val="24"/>
          <w:szCs w:val="24"/>
        </w:rPr>
        <w:t>algorithms</w:t>
      </w:r>
      <w:r>
        <w:rPr>
          <w:rFonts w:ascii="Times New Roman" w:hAnsi="Times New Roman" w:cs="Times New Roman"/>
          <w:spacing w:val="-13"/>
          <w:sz w:val="24"/>
          <w:szCs w:val="24"/>
        </w:rPr>
        <w:t xml:space="preserve"> </w:t>
      </w:r>
      <w:r>
        <w:rPr>
          <w:rFonts w:ascii="Times New Roman" w:hAnsi="Times New Roman" w:cs="Times New Roman"/>
          <w:sz w:val="24"/>
          <w:szCs w:val="24"/>
        </w:rPr>
        <w:t>for</w:t>
      </w:r>
    </w:p>
    <w:p>
      <w:pPr>
        <w:spacing w:line="360" w:lineRule="auto"/>
        <w:jc w:val="both"/>
        <w:rPr>
          <w:rFonts w:ascii="Times New Roman" w:hAnsi="Times New Roman" w:cs="Times New Roman"/>
          <w:sz w:val="24"/>
          <w:szCs w:val="24"/>
        </w:rPr>
        <w:sectPr>
          <w:headerReference r:id="rId5" w:type="first"/>
          <w:footerReference r:id="rId8" w:type="first"/>
          <w:headerReference r:id="rId3" w:type="default"/>
          <w:footerReference r:id="rId6" w:type="default"/>
          <w:headerReference r:id="rId4" w:type="even"/>
          <w:footerReference r:id="rId7" w:type="even"/>
          <w:pgSz w:w="11910" w:h="16840"/>
          <w:pgMar w:top="1440" w:right="1800" w:bottom="1440" w:left="1800" w:header="0" w:footer="486" w:gutter="0"/>
          <w:cols w:space="720" w:num="1"/>
        </w:sectPr>
      </w:pPr>
    </w:p>
    <w:p>
      <w:pPr>
        <w:pStyle w:val="8"/>
        <w:spacing w:line="360" w:lineRule="auto"/>
        <w:jc w:val="both"/>
        <w:rPr>
          <w:rFonts w:ascii="Times New Roman" w:hAnsi="Times New Roman" w:cs="Times New Roman"/>
          <w:sz w:val="24"/>
          <w:szCs w:val="24"/>
        </w:rPr>
      </w:pPr>
    </w:p>
    <w:p>
      <w:pPr>
        <w:pStyle w:val="8"/>
        <w:spacing w:before="21" w:line="360" w:lineRule="auto"/>
        <w:jc w:val="both"/>
        <w:rPr>
          <w:rFonts w:ascii="Times New Roman" w:hAnsi="Times New Roman" w:cs="Times New Roman"/>
          <w:sz w:val="24"/>
          <w:szCs w:val="24"/>
        </w:rPr>
      </w:pPr>
    </w:p>
    <w:p>
      <w:pPr>
        <w:pStyle w:val="8"/>
        <w:spacing w:line="360" w:lineRule="auto"/>
        <w:ind w:left="2413"/>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640455" cy="56686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3640455" cy="5668708"/>
                    </a:xfrm>
                    <a:prstGeom prst="rect">
                      <a:avLst/>
                    </a:prstGeom>
                  </pic:spPr>
                </pic:pic>
              </a:graphicData>
            </a:graphic>
          </wp:inline>
        </w:drawing>
      </w:r>
    </w:p>
    <w:p>
      <w:pPr>
        <w:pStyle w:val="8"/>
        <w:spacing w:before="41" w:line="360" w:lineRule="auto"/>
        <w:jc w:val="both"/>
        <w:rPr>
          <w:rFonts w:ascii="Times New Roman" w:hAnsi="Times New Roman" w:cs="Times New Roman"/>
          <w:sz w:val="24"/>
          <w:szCs w:val="24"/>
        </w:rPr>
      </w:pPr>
    </w:p>
    <w:p>
      <w:pPr>
        <w:pStyle w:val="8"/>
        <w:spacing w:before="122" w:line="360" w:lineRule="auto"/>
        <w:ind w:left="473" w:right="545"/>
        <w:jc w:val="both"/>
        <w:rPr>
          <w:rFonts w:ascii="Times New Roman" w:hAnsi="Times New Roman" w:cs="Times New Roman"/>
          <w:sz w:val="24"/>
          <w:szCs w:val="24"/>
        </w:rPr>
      </w:pPr>
      <w:bookmarkStart w:id="2" w:name="_bookmark0"/>
      <w:bookmarkEnd w:id="2"/>
      <w:r>
        <w:rPr>
          <w:rFonts w:ascii="Times New Roman" w:hAnsi="Times New Roman" w:cs="Times New Roman"/>
          <w:sz w:val="24"/>
          <w:szCs w:val="24"/>
        </w:rPr>
        <w:t xml:space="preserve">Figure 1: </w:t>
      </w:r>
      <w:r>
        <w:rPr>
          <w:rFonts w:ascii="Times New Roman" w:hAnsi="Times New Roman" w:cs="Times New Roman"/>
          <w:b/>
          <w:sz w:val="24"/>
          <w:szCs w:val="24"/>
        </w:rPr>
        <w:t xml:space="preserve">(Abnormalities examples) </w:t>
      </w:r>
      <w:r>
        <w:rPr>
          <w:rFonts w:ascii="Times New Roman" w:hAnsi="Times New Roman" w:cs="Times New Roman"/>
          <w:sz w:val="24"/>
          <w:szCs w:val="24"/>
        </w:rPr>
        <w:t>A list of all the abnormalities the model classifies. We show only 3 representative leads (DII, V1 and V6).</w:t>
      </w:r>
    </w:p>
    <w:p>
      <w:pPr>
        <w:spacing w:line="360" w:lineRule="auto"/>
        <w:jc w:val="both"/>
        <w:rPr>
          <w:rFonts w:ascii="Times New Roman" w:hAnsi="Times New Roman" w:cs="Times New Roman"/>
          <w:sz w:val="24"/>
          <w:szCs w:val="24"/>
        </w:rPr>
        <w:sectPr>
          <w:pgSz w:w="11910" w:h="16840"/>
          <w:pgMar w:top="720" w:right="720" w:bottom="720" w:left="720" w:header="0" w:footer="486" w:gutter="0"/>
          <w:cols w:space="720" w:num="1"/>
        </w:sectPr>
      </w:pPr>
    </w:p>
    <w:tbl>
      <w:tblPr>
        <w:tblStyle w:val="7"/>
        <w:tblW w:w="0" w:type="auto"/>
        <w:tblInd w:w="2574" w:type="dxa"/>
        <w:tblLayout w:type="fixed"/>
        <w:tblCellMar>
          <w:top w:w="0" w:type="dxa"/>
          <w:left w:w="0" w:type="dxa"/>
          <w:bottom w:w="0" w:type="dxa"/>
          <w:right w:w="0" w:type="dxa"/>
        </w:tblCellMar>
      </w:tblPr>
      <w:tblGrid>
        <w:gridCol w:w="1341"/>
        <w:gridCol w:w="2582"/>
        <w:gridCol w:w="1531"/>
      </w:tblGrid>
      <w:tr>
        <w:tblPrEx>
          <w:tblCellMar>
            <w:top w:w="0" w:type="dxa"/>
            <w:left w:w="0" w:type="dxa"/>
            <w:bottom w:w="0" w:type="dxa"/>
            <w:right w:w="0" w:type="dxa"/>
          </w:tblCellMar>
        </w:tblPrEx>
        <w:trPr>
          <w:trHeight w:val="237" w:hRule="atLeast"/>
        </w:trPr>
        <w:tc>
          <w:tcPr>
            <w:tcW w:w="1341" w:type="dxa"/>
            <w:tcBorders>
              <w:top w:val="single" w:color="000000" w:sz="4" w:space="0"/>
              <w:bottom w:val="single" w:color="000000" w:sz="4" w:space="0"/>
            </w:tcBorders>
            <w:shd w:val="clear" w:color="auto" w:fill="E5E5E5"/>
          </w:tcPr>
          <w:p>
            <w:pPr>
              <w:pStyle w:val="14"/>
              <w:spacing w:line="360" w:lineRule="auto"/>
              <w:ind w:left="94" w:right="95"/>
              <w:jc w:val="both"/>
              <w:rPr>
                <w:rFonts w:ascii="Times New Roman" w:hAnsi="Times New Roman" w:cs="Times New Roman"/>
                <w:sz w:val="24"/>
                <w:szCs w:val="24"/>
              </w:rPr>
            </w:pPr>
            <w:bookmarkStart w:id="3" w:name="_bookmark1"/>
            <w:bookmarkEnd w:id="3"/>
            <w:r>
              <w:rPr>
                <w:rFonts w:ascii="Times New Roman" w:hAnsi="Times New Roman" w:cs="Times New Roman"/>
                <w:sz w:val="24"/>
                <w:szCs w:val="24"/>
              </w:rPr>
              <w:t>Abnormality</w:t>
            </w:r>
          </w:p>
        </w:tc>
        <w:tc>
          <w:tcPr>
            <w:tcW w:w="2582" w:type="dxa"/>
            <w:tcBorders>
              <w:top w:val="single" w:color="000000" w:sz="4" w:space="0"/>
              <w:bottom w:val="single" w:color="000000" w:sz="4" w:space="0"/>
            </w:tcBorders>
            <w:shd w:val="clear" w:color="auto" w:fill="E5E5E5"/>
          </w:tcPr>
          <w:p>
            <w:pPr>
              <w:pStyle w:val="14"/>
              <w:spacing w:line="360" w:lineRule="auto"/>
              <w:ind w:left="78" w:right="79"/>
              <w:jc w:val="both"/>
              <w:rPr>
                <w:rFonts w:ascii="Times New Roman" w:hAnsi="Times New Roman" w:cs="Times New Roman"/>
                <w:sz w:val="24"/>
                <w:szCs w:val="24"/>
              </w:rPr>
            </w:pPr>
            <w:r>
              <w:rPr>
                <w:rFonts w:ascii="Times New Roman" w:hAnsi="Times New Roman" w:cs="Times New Roman"/>
                <w:sz w:val="24"/>
                <w:szCs w:val="24"/>
              </w:rPr>
              <w:t>Train+Val (n = 2,322,513)</w:t>
            </w:r>
          </w:p>
        </w:tc>
        <w:tc>
          <w:tcPr>
            <w:tcW w:w="1531" w:type="dxa"/>
            <w:tcBorders>
              <w:top w:val="single" w:color="000000" w:sz="4" w:space="0"/>
              <w:bottom w:val="single" w:color="000000" w:sz="4" w:space="0"/>
            </w:tcBorders>
            <w:shd w:val="clear" w:color="auto" w:fill="E5E5E5"/>
          </w:tcPr>
          <w:p>
            <w:pPr>
              <w:pStyle w:val="14"/>
              <w:spacing w:line="360" w:lineRule="auto"/>
              <w:ind w:left="89" w:right="90"/>
              <w:jc w:val="both"/>
              <w:rPr>
                <w:rFonts w:ascii="Times New Roman" w:hAnsi="Times New Roman" w:cs="Times New Roman"/>
                <w:sz w:val="24"/>
                <w:szCs w:val="24"/>
              </w:rPr>
            </w:pPr>
            <w:r>
              <w:rPr>
                <w:rFonts w:ascii="Times New Roman" w:hAnsi="Times New Roman" w:cs="Times New Roman"/>
                <w:sz w:val="24"/>
                <w:szCs w:val="24"/>
              </w:rPr>
              <w:t>Test (n = 827)</w:t>
            </w:r>
          </w:p>
        </w:tc>
      </w:tr>
      <w:tr>
        <w:tblPrEx>
          <w:tblCellMar>
            <w:top w:w="0" w:type="dxa"/>
            <w:left w:w="0" w:type="dxa"/>
            <w:bottom w:w="0" w:type="dxa"/>
            <w:right w:w="0" w:type="dxa"/>
          </w:tblCellMar>
        </w:tblPrEx>
        <w:trPr>
          <w:trHeight w:val="236" w:hRule="atLeast"/>
        </w:trPr>
        <w:tc>
          <w:tcPr>
            <w:tcW w:w="1341" w:type="dxa"/>
            <w:tcBorders>
              <w:top w:val="single" w:color="000000" w:sz="4" w:space="0"/>
            </w:tcBorders>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1dAVb</w:t>
            </w:r>
          </w:p>
        </w:tc>
        <w:tc>
          <w:tcPr>
            <w:tcW w:w="2582" w:type="dxa"/>
            <w:tcBorders>
              <w:top w:val="single" w:color="000000" w:sz="4" w:space="0"/>
            </w:tcBorders>
          </w:tcPr>
          <w:p>
            <w:pPr>
              <w:pStyle w:val="14"/>
              <w:spacing w:line="360" w:lineRule="auto"/>
              <w:ind w:left="78" w:right="79"/>
              <w:jc w:val="both"/>
              <w:rPr>
                <w:rFonts w:ascii="Times New Roman" w:hAnsi="Times New Roman" w:cs="Times New Roman"/>
                <w:sz w:val="24"/>
                <w:szCs w:val="24"/>
              </w:rPr>
            </w:pPr>
            <w:r>
              <w:rPr>
                <w:rFonts w:ascii="Times New Roman" w:hAnsi="Times New Roman" w:cs="Times New Roman"/>
                <w:sz w:val="24"/>
                <w:szCs w:val="24"/>
              </w:rPr>
              <w:t>35,759 (1.5 %)</w:t>
            </w:r>
          </w:p>
        </w:tc>
        <w:tc>
          <w:tcPr>
            <w:tcW w:w="1531" w:type="dxa"/>
            <w:tcBorders>
              <w:top w:val="single" w:color="000000" w:sz="4" w:space="0"/>
            </w:tcBorders>
          </w:tcPr>
          <w:p>
            <w:pPr>
              <w:pStyle w:val="14"/>
              <w:spacing w:line="360" w:lineRule="auto"/>
              <w:ind w:left="89" w:right="90"/>
              <w:jc w:val="both"/>
              <w:rPr>
                <w:rFonts w:ascii="Times New Roman" w:hAnsi="Times New Roman" w:cs="Times New Roman"/>
                <w:sz w:val="24"/>
                <w:szCs w:val="24"/>
              </w:rPr>
            </w:pPr>
            <w:r>
              <w:rPr>
                <w:rFonts w:ascii="Times New Roman" w:hAnsi="Times New Roman" w:cs="Times New Roman"/>
                <w:sz w:val="24"/>
                <w:szCs w:val="24"/>
              </w:rPr>
              <w:t>28 (3.4 % )</w:t>
            </w:r>
          </w:p>
        </w:tc>
      </w:tr>
      <w:tr>
        <w:tblPrEx>
          <w:tblCellMar>
            <w:top w:w="0" w:type="dxa"/>
            <w:left w:w="0" w:type="dxa"/>
            <w:bottom w:w="0" w:type="dxa"/>
            <w:right w:w="0" w:type="dxa"/>
          </w:tblCellMar>
        </w:tblPrEx>
        <w:trPr>
          <w:trHeight w:val="239" w:hRule="atLeast"/>
        </w:trPr>
        <w:tc>
          <w:tcPr>
            <w:tcW w:w="1341" w:type="dxa"/>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RBBB</w:t>
            </w:r>
          </w:p>
        </w:tc>
        <w:tc>
          <w:tcPr>
            <w:tcW w:w="2582" w:type="dxa"/>
          </w:tcPr>
          <w:p>
            <w:pPr>
              <w:pStyle w:val="14"/>
              <w:spacing w:line="360" w:lineRule="auto"/>
              <w:ind w:left="78" w:right="79"/>
              <w:jc w:val="both"/>
              <w:rPr>
                <w:rFonts w:ascii="Times New Roman" w:hAnsi="Times New Roman" w:cs="Times New Roman"/>
                <w:sz w:val="24"/>
                <w:szCs w:val="24"/>
              </w:rPr>
            </w:pPr>
            <w:r>
              <w:rPr>
                <w:rFonts w:ascii="Times New Roman" w:hAnsi="Times New Roman" w:cs="Times New Roman"/>
                <w:sz w:val="24"/>
                <w:szCs w:val="24"/>
              </w:rPr>
              <w:t>63,528 (2.7% )</w:t>
            </w:r>
          </w:p>
        </w:tc>
        <w:tc>
          <w:tcPr>
            <w:tcW w:w="1531" w:type="dxa"/>
          </w:tcPr>
          <w:p>
            <w:pPr>
              <w:pStyle w:val="14"/>
              <w:spacing w:line="360" w:lineRule="auto"/>
              <w:ind w:left="89" w:right="89"/>
              <w:jc w:val="both"/>
              <w:rPr>
                <w:rFonts w:ascii="Times New Roman" w:hAnsi="Times New Roman" w:cs="Times New Roman"/>
                <w:sz w:val="24"/>
                <w:szCs w:val="24"/>
              </w:rPr>
            </w:pPr>
            <w:r>
              <w:rPr>
                <w:rFonts w:ascii="Times New Roman" w:hAnsi="Times New Roman" w:cs="Times New Roman"/>
                <w:sz w:val="24"/>
                <w:szCs w:val="24"/>
              </w:rPr>
              <w:t>34 (4.1 %)</w:t>
            </w:r>
          </w:p>
        </w:tc>
      </w:tr>
      <w:tr>
        <w:tblPrEx>
          <w:tblCellMar>
            <w:top w:w="0" w:type="dxa"/>
            <w:left w:w="0" w:type="dxa"/>
            <w:bottom w:w="0" w:type="dxa"/>
            <w:right w:w="0" w:type="dxa"/>
          </w:tblCellMar>
        </w:tblPrEx>
        <w:trPr>
          <w:trHeight w:val="239" w:hRule="atLeast"/>
        </w:trPr>
        <w:tc>
          <w:tcPr>
            <w:tcW w:w="1341" w:type="dxa"/>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LBBB</w:t>
            </w:r>
          </w:p>
        </w:tc>
        <w:tc>
          <w:tcPr>
            <w:tcW w:w="2582" w:type="dxa"/>
          </w:tcPr>
          <w:p>
            <w:pPr>
              <w:pStyle w:val="14"/>
              <w:spacing w:line="360" w:lineRule="auto"/>
              <w:ind w:left="78" w:right="78"/>
              <w:jc w:val="both"/>
              <w:rPr>
                <w:rFonts w:ascii="Times New Roman" w:hAnsi="Times New Roman" w:cs="Times New Roman"/>
                <w:sz w:val="24"/>
                <w:szCs w:val="24"/>
              </w:rPr>
            </w:pPr>
            <w:r>
              <w:rPr>
                <w:rFonts w:ascii="Times New Roman" w:hAnsi="Times New Roman" w:cs="Times New Roman"/>
                <w:sz w:val="24"/>
                <w:szCs w:val="24"/>
              </w:rPr>
              <w:t>39,842 (1.7%)</w:t>
            </w:r>
          </w:p>
        </w:tc>
        <w:tc>
          <w:tcPr>
            <w:tcW w:w="1531" w:type="dxa"/>
          </w:tcPr>
          <w:p>
            <w:pPr>
              <w:pStyle w:val="14"/>
              <w:spacing w:line="360" w:lineRule="auto"/>
              <w:ind w:left="89" w:right="89"/>
              <w:jc w:val="both"/>
              <w:rPr>
                <w:rFonts w:ascii="Times New Roman" w:hAnsi="Times New Roman" w:cs="Times New Roman"/>
                <w:sz w:val="24"/>
                <w:szCs w:val="24"/>
              </w:rPr>
            </w:pPr>
            <w:r>
              <w:rPr>
                <w:rFonts w:ascii="Times New Roman" w:hAnsi="Times New Roman" w:cs="Times New Roman"/>
                <w:sz w:val="24"/>
                <w:szCs w:val="24"/>
              </w:rPr>
              <w:t>30 (3.6 %)</w:t>
            </w:r>
          </w:p>
        </w:tc>
      </w:tr>
      <w:tr>
        <w:tblPrEx>
          <w:tblCellMar>
            <w:top w:w="0" w:type="dxa"/>
            <w:left w:w="0" w:type="dxa"/>
            <w:bottom w:w="0" w:type="dxa"/>
            <w:right w:w="0" w:type="dxa"/>
          </w:tblCellMar>
        </w:tblPrEx>
        <w:trPr>
          <w:trHeight w:val="239" w:hRule="atLeast"/>
        </w:trPr>
        <w:tc>
          <w:tcPr>
            <w:tcW w:w="1341" w:type="dxa"/>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SB</w:t>
            </w:r>
          </w:p>
        </w:tc>
        <w:tc>
          <w:tcPr>
            <w:tcW w:w="2582" w:type="dxa"/>
          </w:tcPr>
          <w:p>
            <w:pPr>
              <w:pStyle w:val="14"/>
              <w:spacing w:line="360" w:lineRule="auto"/>
              <w:ind w:left="78" w:right="78"/>
              <w:jc w:val="both"/>
              <w:rPr>
                <w:rFonts w:ascii="Times New Roman" w:hAnsi="Times New Roman" w:cs="Times New Roman"/>
                <w:sz w:val="24"/>
                <w:szCs w:val="24"/>
              </w:rPr>
            </w:pPr>
            <w:r>
              <w:rPr>
                <w:rFonts w:ascii="Times New Roman" w:hAnsi="Times New Roman" w:cs="Times New Roman"/>
                <w:sz w:val="24"/>
                <w:szCs w:val="24"/>
              </w:rPr>
              <w:t>37,949 (1.6%)</w:t>
            </w:r>
          </w:p>
        </w:tc>
        <w:tc>
          <w:tcPr>
            <w:tcW w:w="1531" w:type="dxa"/>
          </w:tcPr>
          <w:p>
            <w:pPr>
              <w:pStyle w:val="14"/>
              <w:spacing w:line="360" w:lineRule="auto"/>
              <w:ind w:left="89" w:right="89"/>
              <w:jc w:val="both"/>
              <w:rPr>
                <w:rFonts w:ascii="Times New Roman" w:hAnsi="Times New Roman" w:cs="Times New Roman"/>
                <w:sz w:val="24"/>
                <w:szCs w:val="24"/>
              </w:rPr>
            </w:pPr>
            <w:r>
              <w:rPr>
                <w:rFonts w:ascii="Times New Roman" w:hAnsi="Times New Roman" w:cs="Times New Roman"/>
                <w:sz w:val="24"/>
                <w:szCs w:val="24"/>
              </w:rPr>
              <w:t>16 (1.9 %)</w:t>
            </w:r>
          </w:p>
        </w:tc>
      </w:tr>
      <w:tr>
        <w:tblPrEx>
          <w:tblCellMar>
            <w:top w:w="0" w:type="dxa"/>
            <w:left w:w="0" w:type="dxa"/>
            <w:bottom w:w="0" w:type="dxa"/>
            <w:right w:w="0" w:type="dxa"/>
          </w:tblCellMar>
        </w:tblPrEx>
        <w:trPr>
          <w:trHeight w:val="239" w:hRule="atLeast"/>
        </w:trPr>
        <w:tc>
          <w:tcPr>
            <w:tcW w:w="1341" w:type="dxa"/>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AF</w:t>
            </w:r>
          </w:p>
        </w:tc>
        <w:tc>
          <w:tcPr>
            <w:tcW w:w="2582" w:type="dxa"/>
          </w:tcPr>
          <w:p>
            <w:pPr>
              <w:pStyle w:val="14"/>
              <w:spacing w:line="360" w:lineRule="auto"/>
              <w:ind w:left="78" w:right="78"/>
              <w:jc w:val="both"/>
              <w:rPr>
                <w:rFonts w:ascii="Times New Roman" w:hAnsi="Times New Roman" w:cs="Times New Roman"/>
                <w:sz w:val="24"/>
                <w:szCs w:val="24"/>
              </w:rPr>
            </w:pPr>
            <w:r>
              <w:rPr>
                <w:rFonts w:ascii="Times New Roman" w:hAnsi="Times New Roman" w:cs="Times New Roman"/>
                <w:sz w:val="24"/>
                <w:szCs w:val="24"/>
              </w:rPr>
              <w:t>41,862 (1.8%)</w:t>
            </w:r>
          </w:p>
        </w:tc>
        <w:tc>
          <w:tcPr>
            <w:tcW w:w="1531" w:type="dxa"/>
          </w:tcPr>
          <w:p>
            <w:pPr>
              <w:pStyle w:val="14"/>
              <w:spacing w:line="360" w:lineRule="auto"/>
              <w:ind w:left="89" w:right="89"/>
              <w:jc w:val="both"/>
              <w:rPr>
                <w:rFonts w:ascii="Times New Roman" w:hAnsi="Times New Roman" w:cs="Times New Roman"/>
                <w:sz w:val="24"/>
                <w:szCs w:val="24"/>
              </w:rPr>
            </w:pPr>
            <w:r>
              <w:rPr>
                <w:rFonts w:ascii="Times New Roman" w:hAnsi="Times New Roman" w:cs="Times New Roman"/>
                <w:sz w:val="24"/>
                <w:szCs w:val="24"/>
              </w:rPr>
              <w:t>13 (1.6 %)</w:t>
            </w:r>
          </w:p>
        </w:tc>
      </w:tr>
      <w:tr>
        <w:tblPrEx>
          <w:tblCellMar>
            <w:top w:w="0" w:type="dxa"/>
            <w:left w:w="0" w:type="dxa"/>
            <w:bottom w:w="0" w:type="dxa"/>
            <w:right w:w="0" w:type="dxa"/>
          </w:tblCellMar>
        </w:tblPrEx>
        <w:trPr>
          <w:trHeight w:val="240" w:hRule="atLeast"/>
        </w:trPr>
        <w:tc>
          <w:tcPr>
            <w:tcW w:w="1341" w:type="dxa"/>
            <w:tcBorders>
              <w:bottom w:val="single" w:color="000000" w:sz="4" w:space="0"/>
            </w:tcBorders>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ST</w:t>
            </w:r>
          </w:p>
        </w:tc>
        <w:tc>
          <w:tcPr>
            <w:tcW w:w="2582" w:type="dxa"/>
            <w:tcBorders>
              <w:bottom w:val="single" w:color="000000" w:sz="4" w:space="0"/>
            </w:tcBorders>
          </w:tcPr>
          <w:p>
            <w:pPr>
              <w:pStyle w:val="14"/>
              <w:spacing w:line="360" w:lineRule="auto"/>
              <w:ind w:left="78" w:right="78"/>
              <w:jc w:val="both"/>
              <w:rPr>
                <w:rFonts w:ascii="Times New Roman" w:hAnsi="Times New Roman" w:cs="Times New Roman"/>
                <w:sz w:val="24"/>
                <w:szCs w:val="24"/>
              </w:rPr>
            </w:pPr>
            <w:r>
              <w:rPr>
                <w:rFonts w:ascii="Times New Roman" w:hAnsi="Times New Roman" w:cs="Times New Roman"/>
                <w:sz w:val="24"/>
                <w:szCs w:val="24"/>
              </w:rPr>
              <w:t>49,872 (2.1%)</w:t>
            </w:r>
          </w:p>
        </w:tc>
        <w:tc>
          <w:tcPr>
            <w:tcW w:w="1531" w:type="dxa"/>
            <w:tcBorders>
              <w:bottom w:val="single" w:color="000000" w:sz="4" w:space="0"/>
            </w:tcBorders>
          </w:tcPr>
          <w:p>
            <w:pPr>
              <w:pStyle w:val="14"/>
              <w:spacing w:line="360" w:lineRule="auto"/>
              <w:ind w:left="89" w:right="89"/>
              <w:jc w:val="both"/>
              <w:rPr>
                <w:rFonts w:ascii="Times New Roman" w:hAnsi="Times New Roman" w:cs="Times New Roman"/>
                <w:sz w:val="24"/>
                <w:szCs w:val="24"/>
              </w:rPr>
            </w:pPr>
            <w:r>
              <w:rPr>
                <w:rFonts w:ascii="Times New Roman" w:hAnsi="Times New Roman" w:cs="Times New Roman"/>
                <w:sz w:val="24"/>
                <w:szCs w:val="24"/>
              </w:rPr>
              <w:t>36 (4.4 %)</w:t>
            </w:r>
          </w:p>
        </w:tc>
      </w:tr>
      <w:tr>
        <w:tblPrEx>
          <w:tblCellMar>
            <w:top w:w="0" w:type="dxa"/>
            <w:left w:w="0" w:type="dxa"/>
            <w:bottom w:w="0" w:type="dxa"/>
            <w:right w:w="0" w:type="dxa"/>
          </w:tblCellMar>
        </w:tblPrEx>
        <w:trPr>
          <w:trHeight w:val="238" w:hRule="atLeast"/>
        </w:trPr>
        <w:tc>
          <w:tcPr>
            <w:tcW w:w="1341" w:type="dxa"/>
            <w:tcBorders>
              <w:top w:val="single" w:color="000000" w:sz="4" w:space="0"/>
            </w:tcBorders>
            <w:shd w:val="clear" w:color="auto" w:fill="E5E5E5"/>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Age group</w:t>
            </w:r>
          </w:p>
        </w:tc>
        <w:tc>
          <w:tcPr>
            <w:tcW w:w="2582" w:type="dxa"/>
            <w:tcBorders>
              <w:top w:val="single" w:color="000000" w:sz="4" w:space="0"/>
            </w:tcBorders>
            <w:shd w:val="clear" w:color="auto" w:fill="E5E5E5"/>
          </w:tcPr>
          <w:p>
            <w:pPr>
              <w:pStyle w:val="14"/>
              <w:spacing w:line="360" w:lineRule="auto"/>
              <w:jc w:val="both"/>
              <w:rPr>
                <w:rFonts w:ascii="Times New Roman" w:hAnsi="Times New Roman" w:cs="Times New Roman"/>
                <w:sz w:val="24"/>
                <w:szCs w:val="24"/>
              </w:rPr>
            </w:pPr>
          </w:p>
        </w:tc>
        <w:tc>
          <w:tcPr>
            <w:tcW w:w="1531" w:type="dxa"/>
            <w:tcBorders>
              <w:top w:val="single" w:color="000000" w:sz="4" w:space="0"/>
            </w:tcBorders>
            <w:shd w:val="clear" w:color="auto" w:fill="E5E5E5"/>
          </w:tcPr>
          <w:p>
            <w:pPr>
              <w:pStyle w:val="14"/>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trHeight w:val="237" w:hRule="atLeast"/>
        </w:trPr>
        <w:tc>
          <w:tcPr>
            <w:tcW w:w="1341" w:type="dxa"/>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16-25</w:t>
            </w:r>
          </w:p>
        </w:tc>
        <w:tc>
          <w:tcPr>
            <w:tcW w:w="2582" w:type="dxa"/>
          </w:tcPr>
          <w:p>
            <w:pPr>
              <w:pStyle w:val="14"/>
              <w:spacing w:line="360" w:lineRule="auto"/>
              <w:ind w:left="78" w:right="79"/>
              <w:jc w:val="both"/>
              <w:rPr>
                <w:rFonts w:ascii="Times New Roman" w:hAnsi="Times New Roman" w:cs="Times New Roman"/>
                <w:sz w:val="24"/>
                <w:szCs w:val="24"/>
              </w:rPr>
            </w:pPr>
            <w:r>
              <w:rPr>
                <w:rFonts w:ascii="Times New Roman" w:hAnsi="Times New Roman" w:cs="Times New Roman"/>
                <w:sz w:val="24"/>
                <w:szCs w:val="24"/>
              </w:rPr>
              <w:t>155,531 (6.7 %)</w:t>
            </w:r>
          </w:p>
        </w:tc>
        <w:tc>
          <w:tcPr>
            <w:tcW w:w="1531" w:type="dxa"/>
          </w:tcPr>
          <w:p>
            <w:pPr>
              <w:pStyle w:val="14"/>
              <w:spacing w:line="360" w:lineRule="auto"/>
              <w:ind w:left="89" w:right="90"/>
              <w:jc w:val="both"/>
              <w:rPr>
                <w:rFonts w:ascii="Times New Roman" w:hAnsi="Times New Roman" w:cs="Times New Roman"/>
                <w:sz w:val="24"/>
                <w:szCs w:val="24"/>
              </w:rPr>
            </w:pPr>
            <w:r>
              <w:rPr>
                <w:rFonts w:ascii="Times New Roman" w:hAnsi="Times New Roman" w:cs="Times New Roman"/>
                <w:sz w:val="24"/>
                <w:szCs w:val="24"/>
              </w:rPr>
              <w:t>43 (5.2 % )</w:t>
            </w:r>
          </w:p>
        </w:tc>
      </w:tr>
      <w:tr>
        <w:tblPrEx>
          <w:tblCellMar>
            <w:top w:w="0" w:type="dxa"/>
            <w:left w:w="0" w:type="dxa"/>
            <w:bottom w:w="0" w:type="dxa"/>
            <w:right w:w="0" w:type="dxa"/>
          </w:tblCellMar>
        </w:tblPrEx>
        <w:trPr>
          <w:trHeight w:val="239" w:hRule="atLeast"/>
        </w:trPr>
        <w:tc>
          <w:tcPr>
            <w:tcW w:w="1341" w:type="dxa"/>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26-40</w:t>
            </w:r>
          </w:p>
        </w:tc>
        <w:tc>
          <w:tcPr>
            <w:tcW w:w="2582" w:type="dxa"/>
          </w:tcPr>
          <w:p>
            <w:pPr>
              <w:pStyle w:val="14"/>
              <w:spacing w:line="360" w:lineRule="auto"/>
              <w:ind w:left="78" w:right="78"/>
              <w:jc w:val="both"/>
              <w:rPr>
                <w:rFonts w:ascii="Times New Roman" w:hAnsi="Times New Roman" w:cs="Times New Roman"/>
                <w:sz w:val="24"/>
                <w:szCs w:val="24"/>
              </w:rPr>
            </w:pPr>
            <w:r>
              <w:rPr>
                <w:rFonts w:ascii="Times New Roman" w:hAnsi="Times New Roman" w:cs="Times New Roman"/>
                <w:sz w:val="24"/>
                <w:szCs w:val="24"/>
              </w:rPr>
              <w:t>406,239 (17.5 %)</w:t>
            </w:r>
          </w:p>
        </w:tc>
        <w:tc>
          <w:tcPr>
            <w:tcW w:w="1531" w:type="dxa"/>
          </w:tcPr>
          <w:p>
            <w:pPr>
              <w:pStyle w:val="14"/>
              <w:spacing w:line="360" w:lineRule="auto"/>
              <w:ind w:left="89" w:right="89"/>
              <w:jc w:val="both"/>
              <w:rPr>
                <w:rFonts w:ascii="Times New Roman" w:hAnsi="Times New Roman" w:cs="Times New Roman"/>
                <w:sz w:val="24"/>
                <w:szCs w:val="24"/>
              </w:rPr>
            </w:pPr>
            <w:r>
              <w:rPr>
                <w:rFonts w:ascii="Times New Roman" w:hAnsi="Times New Roman" w:cs="Times New Roman"/>
                <w:sz w:val="24"/>
                <w:szCs w:val="24"/>
              </w:rPr>
              <w:t>122 (14.8 % )</w:t>
            </w:r>
          </w:p>
        </w:tc>
      </w:tr>
      <w:tr>
        <w:tblPrEx>
          <w:tblCellMar>
            <w:top w:w="0" w:type="dxa"/>
            <w:left w:w="0" w:type="dxa"/>
            <w:bottom w:w="0" w:type="dxa"/>
            <w:right w:w="0" w:type="dxa"/>
          </w:tblCellMar>
        </w:tblPrEx>
        <w:trPr>
          <w:trHeight w:val="239" w:hRule="atLeast"/>
        </w:trPr>
        <w:tc>
          <w:tcPr>
            <w:tcW w:w="1341" w:type="dxa"/>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41-60</w:t>
            </w:r>
          </w:p>
        </w:tc>
        <w:tc>
          <w:tcPr>
            <w:tcW w:w="2582" w:type="dxa"/>
          </w:tcPr>
          <w:p>
            <w:pPr>
              <w:pStyle w:val="14"/>
              <w:spacing w:line="360" w:lineRule="auto"/>
              <w:ind w:left="78" w:right="78"/>
              <w:jc w:val="both"/>
              <w:rPr>
                <w:rFonts w:ascii="Times New Roman" w:hAnsi="Times New Roman" w:cs="Times New Roman"/>
                <w:sz w:val="24"/>
                <w:szCs w:val="24"/>
              </w:rPr>
            </w:pPr>
            <w:r>
              <w:rPr>
                <w:rFonts w:ascii="Times New Roman" w:hAnsi="Times New Roman" w:cs="Times New Roman"/>
                <w:sz w:val="24"/>
                <w:szCs w:val="24"/>
              </w:rPr>
              <w:t>901.456 (38.8 %)</w:t>
            </w:r>
          </w:p>
        </w:tc>
        <w:tc>
          <w:tcPr>
            <w:tcW w:w="1531" w:type="dxa"/>
          </w:tcPr>
          <w:p>
            <w:pPr>
              <w:pStyle w:val="14"/>
              <w:spacing w:line="360" w:lineRule="auto"/>
              <w:ind w:left="89" w:right="89"/>
              <w:jc w:val="both"/>
              <w:rPr>
                <w:rFonts w:ascii="Times New Roman" w:hAnsi="Times New Roman" w:cs="Times New Roman"/>
                <w:sz w:val="24"/>
                <w:szCs w:val="24"/>
              </w:rPr>
            </w:pPr>
            <w:r>
              <w:rPr>
                <w:rFonts w:ascii="Times New Roman" w:hAnsi="Times New Roman" w:cs="Times New Roman"/>
                <w:sz w:val="24"/>
                <w:szCs w:val="24"/>
              </w:rPr>
              <w:t>340 (41.1 % )</w:t>
            </w:r>
          </w:p>
        </w:tc>
      </w:tr>
      <w:tr>
        <w:tblPrEx>
          <w:tblCellMar>
            <w:top w:w="0" w:type="dxa"/>
            <w:left w:w="0" w:type="dxa"/>
            <w:bottom w:w="0" w:type="dxa"/>
            <w:right w:w="0" w:type="dxa"/>
          </w:tblCellMar>
        </w:tblPrEx>
        <w:trPr>
          <w:trHeight w:val="236" w:hRule="atLeast"/>
        </w:trPr>
        <w:tc>
          <w:tcPr>
            <w:tcW w:w="1341" w:type="dxa"/>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61-80</w:t>
            </w:r>
          </w:p>
        </w:tc>
        <w:tc>
          <w:tcPr>
            <w:tcW w:w="2582" w:type="dxa"/>
          </w:tcPr>
          <w:p>
            <w:pPr>
              <w:pStyle w:val="14"/>
              <w:spacing w:line="360" w:lineRule="auto"/>
              <w:ind w:left="78" w:right="78"/>
              <w:jc w:val="both"/>
              <w:rPr>
                <w:rFonts w:ascii="Times New Roman" w:hAnsi="Times New Roman" w:cs="Times New Roman"/>
                <w:sz w:val="24"/>
                <w:szCs w:val="24"/>
              </w:rPr>
            </w:pPr>
            <w:r>
              <w:rPr>
                <w:rFonts w:ascii="Times New Roman" w:hAnsi="Times New Roman" w:cs="Times New Roman"/>
                <w:sz w:val="24"/>
                <w:szCs w:val="24"/>
              </w:rPr>
              <w:t>729,300 (31.4 %)</w:t>
            </w:r>
          </w:p>
        </w:tc>
        <w:tc>
          <w:tcPr>
            <w:tcW w:w="1531" w:type="dxa"/>
          </w:tcPr>
          <w:p>
            <w:pPr>
              <w:pStyle w:val="14"/>
              <w:spacing w:line="360" w:lineRule="auto"/>
              <w:ind w:left="89" w:right="89"/>
              <w:jc w:val="both"/>
              <w:rPr>
                <w:rFonts w:ascii="Times New Roman" w:hAnsi="Times New Roman" w:cs="Times New Roman"/>
                <w:sz w:val="24"/>
                <w:szCs w:val="24"/>
              </w:rPr>
            </w:pPr>
            <w:r>
              <w:rPr>
                <w:rFonts w:ascii="Times New Roman" w:hAnsi="Times New Roman" w:cs="Times New Roman"/>
                <w:sz w:val="24"/>
                <w:szCs w:val="24"/>
              </w:rPr>
              <w:t>278 (33.6 % )</w:t>
            </w:r>
          </w:p>
        </w:tc>
      </w:tr>
      <w:tr>
        <w:tblPrEx>
          <w:tblCellMar>
            <w:top w:w="0" w:type="dxa"/>
            <w:left w:w="0" w:type="dxa"/>
            <w:bottom w:w="0" w:type="dxa"/>
            <w:right w:w="0" w:type="dxa"/>
          </w:tblCellMar>
        </w:tblPrEx>
        <w:trPr>
          <w:trHeight w:val="490" w:hRule="atLeast"/>
        </w:trPr>
        <w:tc>
          <w:tcPr>
            <w:tcW w:w="1341" w:type="dxa"/>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i/>
                <w:w w:val="115"/>
                <w:sz w:val="24"/>
                <w:szCs w:val="24"/>
              </w:rPr>
              <w:t>≥</w:t>
            </w:r>
            <w:r>
              <w:rPr>
                <w:rFonts w:ascii="Times New Roman" w:hAnsi="Times New Roman" w:cs="Times New Roman"/>
                <w:w w:val="115"/>
                <w:sz w:val="24"/>
                <w:szCs w:val="24"/>
              </w:rPr>
              <w:t>81</w:t>
            </w:r>
          </w:p>
        </w:tc>
        <w:tc>
          <w:tcPr>
            <w:tcW w:w="2582" w:type="dxa"/>
          </w:tcPr>
          <w:p>
            <w:pPr>
              <w:pStyle w:val="14"/>
              <w:spacing w:line="360" w:lineRule="auto"/>
              <w:ind w:left="78" w:right="78"/>
              <w:jc w:val="both"/>
              <w:rPr>
                <w:rFonts w:ascii="Times New Roman" w:hAnsi="Times New Roman" w:cs="Times New Roman"/>
                <w:sz w:val="24"/>
                <w:szCs w:val="24"/>
              </w:rPr>
            </w:pPr>
            <w:r>
              <w:rPr>
                <w:rFonts w:ascii="Times New Roman" w:hAnsi="Times New Roman" w:cs="Times New Roman"/>
                <w:sz w:val="24"/>
                <w:szCs w:val="24"/>
              </w:rPr>
              <w:t>129,987 (5.6 %)</w:t>
            </w:r>
          </w:p>
        </w:tc>
        <w:tc>
          <w:tcPr>
            <w:tcW w:w="1531" w:type="dxa"/>
          </w:tcPr>
          <w:p>
            <w:pPr>
              <w:pStyle w:val="14"/>
              <w:spacing w:line="360" w:lineRule="auto"/>
              <w:ind w:left="89" w:right="89"/>
              <w:jc w:val="both"/>
              <w:rPr>
                <w:rFonts w:ascii="Times New Roman" w:hAnsi="Times New Roman" w:cs="Times New Roman"/>
                <w:sz w:val="24"/>
                <w:szCs w:val="24"/>
              </w:rPr>
            </w:pPr>
            <w:r>
              <w:rPr>
                <w:rFonts w:ascii="Times New Roman" w:hAnsi="Times New Roman" w:cs="Times New Roman"/>
                <w:sz w:val="24"/>
                <w:szCs w:val="24"/>
              </w:rPr>
              <w:t>44 (5.3 % )</w:t>
            </w:r>
          </w:p>
        </w:tc>
      </w:tr>
      <w:tr>
        <w:tblPrEx>
          <w:tblCellMar>
            <w:top w:w="0" w:type="dxa"/>
            <w:left w:w="0" w:type="dxa"/>
            <w:bottom w:w="0" w:type="dxa"/>
            <w:right w:w="0" w:type="dxa"/>
          </w:tblCellMar>
        </w:tblPrEx>
        <w:trPr>
          <w:trHeight w:val="237" w:hRule="atLeast"/>
        </w:trPr>
        <w:tc>
          <w:tcPr>
            <w:tcW w:w="1341" w:type="dxa"/>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Male</w:t>
            </w:r>
          </w:p>
        </w:tc>
        <w:tc>
          <w:tcPr>
            <w:tcW w:w="2582" w:type="dxa"/>
          </w:tcPr>
          <w:p>
            <w:pPr>
              <w:pStyle w:val="14"/>
              <w:spacing w:line="360" w:lineRule="auto"/>
              <w:ind w:left="78" w:right="78"/>
              <w:jc w:val="both"/>
              <w:rPr>
                <w:rFonts w:ascii="Times New Roman" w:hAnsi="Times New Roman" w:cs="Times New Roman"/>
                <w:sz w:val="24"/>
                <w:szCs w:val="24"/>
              </w:rPr>
            </w:pPr>
            <w:r>
              <w:rPr>
                <w:rFonts w:ascii="Times New Roman" w:hAnsi="Times New Roman" w:cs="Times New Roman"/>
                <w:sz w:val="24"/>
                <w:szCs w:val="24"/>
              </w:rPr>
              <w:t>922,780 (39.7 %)</w:t>
            </w:r>
          </w:p>
        </w:tc>
        <w:tc>
          <w:tcPr>
            <w:tcW w:w="1531" w:type="dxa"/>
          </w:tcPr>
          <w:p>
            <w:pPr>
              <w:pStyle w:val="14"/>
              <w:spacing w:line="360" w:lineRule="auto"/>
              <w:ind w:left="89" w:right="89"/>
              <w:jc w:val="both"/>
              <w:rPr>
                <w:rFonts w:ascii="Times New Roman" w:hAnsi="Times New Roman" w:cs="Times New Roman"/>
                <w:sz w:val="24"/>
                <w:szCs w:val="24"/>
              </w:rPr>
            </w:pPr>
            <w:r>
              <w:rPr>
                <w:rFonts w:ascii="Times New Roman" w:hAnsi="Times New Roman" w:cs="Times New Roman"/>
                <w:sz w:val="24"/>
                <w:szCs w:val="24"/>
              </w:rPr>
              <w:t>321 (38.8 % )</w:t>
            </w:r>
          </w:p>
        </w:tc>
      </w:tr>
      <w:tr>
        <w:tblPrEx>
          <w:tblCellMar>
            <w:top w:w="0" w:type="dxa"/>
            <w:left w:w="0" w:type="dxa"/>
            <w:bottom w:w="0" w:type="dxa"/>
            <w:right w:w="0" w:type="dxa"/>
          </w:tblCellMar>
        </w:tblPrEx>
        <w:trPr>
          <w:trHeight w:val="253" w:hRule="atLeast"/>
        </w:trPr>
        <w:tc>
          <w:tcPr>
            <w:tcW w:w="1341" w:type="dxa"/>
            <w:tcBorders>
              <w:bottom w:val="double" w:color="000000" w:sz="0" w:space="0"/>
            </w:tcBorders>
          </w:tcPr>
          <w:p>
            <w:pPr>
              <w:pStyle w:val="14"/>
              <w:spacing w:line="360" w:lineRule="auto"/>
              <w:ind w:left="94" w:right="94"/>
              <w:jc w:val="both"/>
              <w:rPr>
                <w:rFonts w:ascii="Times New Roman" w:hAnsi="Times New Roman" w:cs="Times New Roman"/>
                <w:sz w:val="24"/>
                <w:szCs w:val="24"/>
              </w:rPr>
            </w:pPr>
            <w:r>
              <w:rPr>
                <w:rFonts w:ascii="Times New Roman" w:hAnsi="Times New Roman" w:cs="Times New Roman"/>
                <w:sz w:val="24"/>
                <w:szCs w:val="24"/>
              </w:rPr>
              <w:t>Female</w:t>
            </w:r>
          </w:p>
        </w:tc>
        <w:tc>
          <w:tcPr>
            <w:tcW w:w="2582" w:type="dxa"/>
            <w:tcBorders>
              <w:bottom w:val="double" w:color="000000" w:sz="0" w:space="0"/>
            </w:tcBorders>
          </w:tcPr>
          <w:p>
            <w:pPr>
              <w:pStyle w:val="14"/>
              <w:spacing w:line="360" w:lineRule="auto"/>
              <w:ind w:left="78" w:right="78"/>
              <w:jc w:val="both"/>
              <w:rPr>
                <w:rFonts w:ascii="Times New Roman" w:hAnsi="Times New Roman" w:cs="Times New Roman"/>
                <w:sz w:val="24"/>
                <w:szCs w:val="24"/>
              </w:rPr>
            </w:pPr>
            <w:r>
              <w:rPr>
                <w:rFonts w:ascii="Times New Roman" w:hAnsi="Times New Roman" w:cs="Times New Roman"/>
                <w:sz w:val="24"/>
                <w:szCs w:val="24"/>
              </w:rPr>
              <w:t>1,399,733 (60.3 %)</w:t>
            </w:r>
          </w:p>
        </w:tc>
        <w:tc>
          <w:tcPr>
            <w:tcW w:w="1531" w:type="dxa"/>
            <w:tcBorders>
              <w:bottom w:val="double" w:color="000000" w:sz="0" w:space="0"/>
            </w:tcBorders>
          </w:tcPr>
          <w:p>
            <w:pPr>
              <w:pStyle w:val="14"/>
              <w:spacing w:line="360" w:lineRule="auto"/>
              <w:ind w:left="89" w:right="90"/>
              <w:jc w:val="both"/>
              <w:rPr>
                <w:rFonts w:ascii="Times New Roman" w:hAnsi="Times New Roman" w:cs="Times New Roman"/>
                <w:sz w:val="24"/>
                <w:szCs w:val="24"/>
              </w:rPr>
            </w:pPr>
            <w:r>
              <w:rPr>
                <w:rFonts w:ascii="Times New Roman" w:hAnsi="Times New Roman" w:cs="Times New Roman"/>
                <w:sz w:val="24"/>
                <w:szCs w:val="24"/>
              </w:rPr>
              <w:t>506 (61.2 % )</w:t>
            </w:r>
          </w:p>
        </w:tc>
      </w:tr>
    </w:tbl>
    <w:p>
      <w:pPr>
        <w:pStyle w:val="8"/>
        <w:spacing w:before="4" w:line="360" w:lineRule="auto"/>
        <w:jc w:val="both"/>
        <w:rPr>
          <w:rFonts w:ascii="Times New Roman" w:hAnsi="Times New Roman" w:cs="Times New Roman"/>
          <w:sz w:val="24"/>
          <w:szCs w:val="24"/>
        </w:rPr>
      </w:pPr>
    </w:p>
    <w:p>
      <w:pPr>
        <w:spacing w:line="360" w:lineRule="auto"/>
        <w:ind w:left="73" w:right="153"/>
        <w:jc w:val="both"/>
        <w:rPr>
          <w:rFonts w:ascii="Times New Roman" w:hAnsi="Times New Roman" w:cs="Times New Roman"/>
          <w:sz w:val="24"/>
          <w:szCs w:val="24"/>
        </w:rPr>
      </w:pPr>
      <w:r>
        <w:rPr>
          <w:rFonts w:ascii="Times New Roman" w:hAnsi="Times New Roman" w:cs="Times New Roman"/>
          <w:sz w:val="24"/>
          <w:szCs w:val="24"/>
        </w:rPr>
        <w:pict>
          <v:group id="_x0000_s1030" o:spid="_x0000_s1030" o:spt="203" style="position:absolute;left:0pt;margin-left:161.3pt;margin-top:-44.85pt;height:12.4pt;width:272.6pt;mso-position-horizontal-relative:page;z-index:-251634688;mso-width-relative:page;mso-height-relative:page;" coordorigin="3227,-898" coordsize="5452,248">
            <o:lock v:ext="edit"/>
            <v:line id="_x0000_s1031" o:spid="_x0000_s1031" o:spt="20" style="position:absolute;left:3227;top:-894;height:0;width:5452;" coordsize="21600,21600">
              <v:path arrowok="t"/>
              <v:fill focussize="0,0"/>
              <v:stroke weight="0.398031496062992pt"/>
              <v:imagedata o:title=""/>
              <o:lock v:ext="edit"/>
            </v:line>
            <v:shape id="_x0000_s1032" o:spid="_x0000_s1032" style="position:absolute;left:3226;top:-890;height:240;width:5452;" fillcolor="#E5E5E5" filled="t" stroked="f" coordorigin="3227,-890" coordsize="5452,240" path="m8679,-890l7149,-890,4568,-890,3227,-890,3227,-650,4568,-650,7149,-650,8679,-650,8679,-890xe">
              <v:path arrowok="t"/>
              <v:fill on="t" focussize="0,0"/>
              <v:stroke on="f"/>
              <v:imagedata o:title=""/>
              <o:lock v:ext="edit"/>
            </v:shape>
            <v:shape id="_x0000_s1033" o:spid="_x0000_s1033" o:spt="202" type="#_x0000_t202" style="position:absolute;left:3745;top:-872;height:200;width:325;" filled="f" stroked="f" coordsize="21600,21600">
              <v:path/>
              <v:fill on="f" focussize="0,0"/>
              <v:stroke on="f" joinstyle="miter"/>
              <v:imagedata o:title=""/>
              <o:lock v:ext="edit"/>
              <v:textbox inset="0mm,0mm,0mm,0mm">
                <w:txbxContent>
                  <w:p>
                    <w:pPr>
                      <w:spacing w:line="199" w:lineRule="exact"/>
                      <w:rPr>
                        <w:sz w:val="20"/>
                      </w:rPr>
                    </w:pPr>
                    <w:r>
                      <w:rPr>
                        <w:sz w:val="20"/>
                      </w:rPr>
                      <w:t>Sex</w:t>
                    </w:r>
                  </w:p>
                </w:txbxContent>
              </v:textbox>
            </v:shape>
          </v:group>
        </w:pict>
      </w:r>
      <w:r>
        <w:rPr>
          <w:rFonts w:ascii="Times New Roman" w:hAnsi="Times New Roman" w:cs="Times New Roman"/>
          <w:sz w:val="24"/>
          <w:szCs w:val="24"/>
        </w:rPr>
        <w:t xml:space="preserve">Table 1: </w:t>
      </w:r>
      <w:r>
        <w:rPr>
          <w:rFonts w:ascii="Times New Roman" w:hAnsi="Times New Roman" w:cs="Times New Roman"/>
          <w:b/>
          <w:sz w:val="24"/>
          <w:szCs w:val="24"/>
        </w:rPr>
        <w:t xml:space="preserve">(Dataset summary) </w:t>
      </w:r>
      <w:r>
        <w:rPr>
          <w:rFonts w:ascii="Times New Roman" w:hAnsi="Times New Roman" w:cs="Times New Roman"/>
          <w:sz w:val="24"/>
          <w:szCs w:val="24"/>
        </w:rPr>
        <w:t>Patient characteristcs and abnormalities prevalence, n (%).</w:t>
      </w:r>
    </w:p>
    <w:p>
      <w:pPr>
        <w:pStyle w:val="8"/>
        <w:spacing w:before="57" w:line="360" w:lineRule="auto"/>
        <w:jc w:val="both"/>
        <w:rPr>
          <w:rFonts w:ascii="Times New Roman" w:hAnsi="Times New Roman" w:cs="Times New Roman"/>
          <w:sz w:val="24"/>
          <w:szCs w:val="24"/>
        </w:rPr>
      </w:pPr>
    </w:p>
    <w:p>
      <w:pPr>
        <w:pStyle w:val="8"/>
        <w:spacing w:before="1" w:line="360" w:lineRule="auto"/>
        <w:ind w:left="473" w:right="552"/>
        <w:jc w:val="both"/>
        <w:rPr>
          <w:rFonts w:ascii="Times New Roman" w:hAnsi="Times New Roman" w:cs="Times New Roman"/>
          <w:sz w:val="24"/>
          <w:szCs w:val="24"/>
        </w:rPr>
      </w:pPr>
      <w:r>
        <w:rPr>
          <w:rFonts w:ascii="Times New Roman" w:hAnsi="Times New Roman" w:cs="Times New Roman"/>
          <w:sz w:val="24"/>
          <w:szCs w:val="24"/>
        </w:rPr>
        <w:t>detecting</w:t>
      </w:r>
      <w:r>
        <w:rPr>
          <w:rFonts w:ascii="Times New Roman" w:hAnsi="Times New Roman" w:cs="Times New Roman"/>
          <w:spacing w:val="-6"/>
          <w:sz w:val="24"/>
          <w:szCs w:val="24"/>
        </w:rPr>
        <w:t xml:space="preserve"> </w:t>
      </w:r>
      <w:r>
        <w:rPr>
          <w:rFonts w:ascii="Times New Roman" w:hAnsi="Times New Roman" w:cs="Times New Roman"/>
          <w:sz w:val="24"/>
          <w:szCs w:val="24"/>
        </w:rPr>
        <w:t>AF</w:t>
      </w:r>
      <w:r>
        <w:rPr>
          <w:rFonts w:ascii="Times New Roman" w:hAnsi="Times New Roman" w:cs="Times New Roman"/>
          <w:spacing w:val="-6"/>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6"/>
          <w:sz w:val="24"/>
          <w:szCs w:val="24"/>
        </w:rPr>
        <w:t xml:space="preserve"> </w:t>
      </w:r>
      <w:r>
        <w:rPr>
          <w:rFonts w:ascii="Times New Roman" w:hAnsi="Times New Roman" w:cs="Times New Roman"/>
          <w:sz w:val="24"/>
          <w:szCs w:val="24"/>
        </w:rPr>
        <w:t>been</w:t>
      </w:r>
      <w:r>
        <w:rPr>
          <w:rFonts w:ascii="Times New Roman" w:hAnsi="Times New Roman" w:cs="Times New Roman"/>
          <w:spacing w:val="-5"/>
          <w:sz w:val="24"/>
          <w:szCs w:val="24"/>
        </w:rPr>
        <w:t xml:space="preserve"> </w:t>
      </w:r>
      <w:r>
        <w:rPr>
          <w:rFonts w:ascii="Times New Roman" w:hAnsi="Times New Roman" w:cs="Times New Roman"/>
          <w:sz w:val="24"/>
          <w:szCs w:val="24"/>
        </w:rPr>
        <w:t>compared</w:t>
      </w:r>
      <w:r>
        <w:rPr>
          <w:rFonts w:ascii="Times New Roman" w:hAnsi="Times New Roman" w:cs="Times New Roman"/>
          <w:spacing w:val="-6"/>
          <w:sz w:val="24"/>
          <w:szCs w:val="24"/>
        </w:rPr>
        <w:t xml:space="preserve"> </w:t>
      </w:r>
      <w:r>
        <w:rPr>
          <w:rFonts w:ascii="Times New Roman" w:hAnsi="Times New Roman" w:cs="Times New Roman"/>
          <w:sz w:val="24"/>
          <w:szCs w:val="24"/>
        </w:rPr>
        <w:t>in</w:t>
      </w:r>
      <w:r>
        <w:rPr>
          <w:rFonts w:ascii="Times New Roman" w:hAnsi="Times New Roman" w:cs="Times New Roman"/>
          <w:spacing w:val="-6"/>
          <w:sz w:val="24"/>
          <w:szCs w:val="24"/>
        </w:rPr>
        <w:t xml:space="preserve"> </w:t>
      </w:r>
      <w:r>
        <w:rPr>
          <w:rFonts w:ascii="Times New Roman" w:hAnsi="Times New Roman" w:cs="Times New Roman"/>
          <w:sz w:val="24"/>
          <w:szCs w:val="24"/>
        </w:rPr>
        <w:t>an</w:t>
      </w:r>
      <w:r>
        <w:rPr>
          <w:rFonts w:ascii="Times New Roman" w:hAnsi="Times New Roman" w:cs="Times New Roman"/>
          <w:spacing w:val="-5"/>
          <w:sz w:val="24"/>
          <w:szCs w:val="24"/>
        </w:rPr>
        <w:t xml:space="preserve"> </w:t>
      </w:r>
      <w:r>
        <w:rPr>
          <w:rFonts w:ascii="Times New Roman" w:hAnsi="Times New Roman" w:cs="Times New Roman"/>
          <w:sz w:val="24"/>
          <w:szCs w:val="24"/>
        </w:rPr>
        <w:t>open</w:t>
      </w:r>
      <w:r>
        <w:rPr>
          <w:rFonts w:ascii="Times New Roman" w:hAnsi="Times New Roman" w:cs="Times New Roman"/>
          <w:spacing w:val="-6"/>
          <w:sz w:val="24"/>
          <w:szCs w:val="24"/>
        </w:rPr>
        <w:t xml:space="preserve"> </w:t>
      </w:r>
      <w:r>
        <w:rPr>
          <w:rFonts w:ascii="Times New Roman" w:hAnsi="Times New Roman" w:cs="Times New Roman"/>
          <w:sz w:val="24"/>
          <w:szCs w:val="24"/>
        </w:rPr>
        <w:t>dataset</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single</w:t>
      </w:r>
      <w:r>
        <w:rPr>
          <w:rFonts w:ascii="Times New Roman" w:hAnsi="Times New Roman" w:cs="Times New Roman"/>
          <w:spacing w:val="-5"/>
          <w:sz w:val="24"/>
          <w:szCs w:val="24"/>
        </w:rPr>
        <w:t xml:space="preserve"> </w:t>
      </w:r>
      <w:r>
        <w:rPr>
          <w:rFonts w:ascii="Times New Roman" w:hAnsi="Times New Roman" w:cs="Times New Roman"/>
          <w:sz w:val="24"/>
          <w:szCs w:val="24"/>
        </w:rPr>
        <w:t>lead</w:t>
      </w:r>
      <w:r>
        <w:rPr>
          <w:rFonts w:ascii="Times New Roman" w:hAnsi="Times New Roman" w:cs="Times New Roman"/>
          <w:spacing w:val="-6"/>
          <w:sz w:val="24"/>
          <w:szCs w:val="24"/>
        </w:rPr>
        <w:t xml:space="preserve"> </w:t>
      </w:r>
      <w:r>
        <w:rPr>
          <w:rFonts w:ascii="Times New Roman" w:hAnsi="Times New Roman" w:cs="Times New Roman"/>
          <w:sz w:val="24"/>
          <w:szCs w:val="24"/>
        </w:rPr>
        <w:t>ECGs</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both</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architecture</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described in </w:t>
      </w:r>
      <w:r>
        <w:fldChar w:fldCharType="begin"/>
      </w:r>
      <w:r>
        <w:instrText xml:space="preserve"> HYPERLINK \l "_bookmark21" </w:instrText>
      </w:r>
      <w:r>
        <w:fldChar w:fldCharType="separate"/>
      </w:r>
      <w:r>
        <w:rPr>
          <w:rFonts w:ascii="Times New Roman" w:hAnsi="Times New Roman" w:cs="Times New Roman"/>
          <w:sz w:val="24"/>
          <w:szCs w:val="24"/>
        </w:rPr>
        <w:t xml:space="preserve">[15] </w:t>
      </w:r>
      <w:r>
        <w:rPr>
          <w:rFonts w:ascii="Times New Roman" w:hAnsi="Times New Roman" w:cs="Times New Roman"/>
          <w:sz w:val="24"/>
          <w:szCs w:val="24"/>
        </w:rPr>
        <w:fldChar w:fldCharType="end"/>
      </w:r>
      <w:r>
        <w:rPr>
          <w:rFonts w:ascii="Times New Roman" w:hAnsi="Times New Roman" w:cs="Times New Roman"/>
          <w:sz w:val="24"/>
          <w:szCs w:val="24"/>
        </w:rPr>
        <w:t xml:space="preserve">and other convolutional architectures </w:t>
      </w:r>
      <w:r>
        <w:fldChar w:fldCharType="begin"/>
      </w:r>
      <w:r>
        <w:instrText xml:space="preserve"> HYPERLINK \l "_bookmark30" </w:instrText>
      </w:r>
      <w:r>
        <w:fldChar w:fldCharType="separate"/>
      </w:r>
      <w:r>
        <w:rPr>
          <w:rFonts w:ascii="Times New Roman" w:hAnsi="Times New Roman" w:cs="Times New Roman"/>
          <w:sz w:val="24"/>
          <w:szCs w:val="24"/>
        </w:rPr>
        <w:t xml:space="preserve">[24, </w:t>
      </w:r>
      <w:r>
        <w:rPr>
          <w:rFonts w:ascii="Times New Roman" w:hAnsi="Times New Roman" w:cs="Times New Roman"/>
          <w:sz w:val="24"/>
          <w:szCs w:val="24"/>
        </w:rPr>
        <w:fldChar w:fldCharType="end"/>
      </w:r>
      <w:r>
        <w:fldChar w:fldCharType="begin"/>
      </w:r>
      <w:r>
        <w:instrText xml:space="preserve"> HYPERLINK \l "_bookmark31" </w:instrText>
      </w:r>
      <w:r>
        <w:fldChar w:fldCharType="separate"/>
      </w:r>
      <w:r>
        <w:rPr>
          <w:rFonts w:ascii="Times New Roman" w:hAnsi="Times New Roman" w:cs="Times New Roman"/>
          <w:sz w:val="24"/>
          <w:szCs w:val="24"/>
        </w:rPr>
        <w:t xml:space="preserve">25] </w:t>
      </w:r>
      <w:r>
        <w:rPr>
          <w:rFonts w:ascii="Times New Roman" w:hAnsi="Times New Roman" w:cs="Times New Roman"/>
          <w:sz w:val="24"/>
          <w:szCs w:val="24"/>
        </w:rPr>
        <w:fldChar w:fldCharType="end"/>
      </w:r>
      <w:r>
        <w:rPr>
          <w:rFonts w:ascii="Times New Roman" w:hAnsi="Times New Roman" w:cs="Times New Roman"/>
          <w:spacing w:val="-3"/>
          <w:sz w:val="24"/>
          <w:szCs w:val="24"/>
        </w:rPr>
        <w:t xml:space="preserve">have </w:t>
      </w:r>
      <w:r>
        <w:rPr>
          <w:rFonts w:ascii="Times New Roman" w:hAnsi="Times New Roman" w:cs="Times New Roman"/>
          <w:sz w:val="24"/>
          <w:szCs w:val="24"/>
        </w:rPr>
        <w:t>achieved top</w:t>
      </w:r>
      <w:r>
        <w:rPr>
          <w:rFonts w:ascii="Times New Roman" w:hAnsi="Times New Roman" w:cs="Times New Roman"/>
          <w:spacing w:val="-13"/>
          <w:sz w:val="24"/>
          <w:szCs w:val="24"/>
        </w:rPr>
        <w:t xml:space="preserve"> </w:t>
      </w:r>
      <w:r>
        <w:rPr>
          <w:rFonts w:ascii="Times New Roman" w:hAnsi="Times New Roman" w:cs="Times New Roman"/>
          <w:sz w:val="24"/>
          <w:szCs w:val="24"/>
        </w:rPr>
        <w:t>scores.</w:t>
      </w:r>
    </w:p>
    <w:p>
      <w:pPr>
        <w:pStyle w:val="8"/>
        <w:spacing w:before="1" w:line="360" w:lineRule="auto"/>
        <w:ind w:left="473" w:right="550" w:firstLine="298"/>
        <w:jc w:val="both"/>
        <w:rPr>
          <w:rFonts w:ascii="Times New Roman" w:hAnsi="Times New Roman" w:cs="Times New Roman"/>
          <w:sz w:val="24"/>
          <w:szCs w:val="24"/>
        </w:rPr>
      </w:pPr>
      <w:r>
        <w:rPr>
          <w:rFonts w:ascii="Times New Roman" w:hAnsi="Times New Roman" w:cs="Times New Roman"/>
          <w:sz w:val="24"/>
          <w:szCs w:val="24"/>
        </w:rPr>
        <w:t xml:space="preserve">The DNN parameters were learned using the training dataset and our design choices were made in order to maximize the performance on the validation dataset. </w:t>
      </w:r>
      <w:r>
        <w:rPr>
          <w:rFonts w:ascii="Times New Roman" w:hAnsi="Times New Roman" w:cs="Times New Roman"/>
          <w:spacing w:val="-9"/>
          <w:sz w:val="24"/>
          <w:szCs w:val="24"/>
        </w:rPr>
        <w:t xml:space="preserve">We </w:t>
      </w:r>
      <w:r>
        <w:rPr>
          <w:rFonts w:ascii="Times New Roman" w:hAnsi="Times New Roman" w:cs="Times New Roman"/>
          <w:sz w:val="24"/>
          <w:szCs w:val="24"/>
        </w:rPr>
        <w:t>should highlight that, despite using a</w:t>
      </w:r>
      <w:r>
        <w:rPr>
          <w:rFonts w:ascii="Times New Roman" w:hAnsi="Times New Roman" w:cs="Times New Roman"/>
          <w:spacing w:val="-48"/>
          <w:sz w:val="24"/>
          <w:szCs w:val="24"/>
        </w:rPr>
        <w:t xml:space="preserve"> </w:t>
      </w:r>
      <w:r>
        <w:rPr>
          <w:rFonts w:ascii="Times New Roman" w:hAnsi="Times New Roman" w:cs="Times New Roman"/>
          <w:sz w:val="24"/>
          <w:szCs w:val="24"/>
        </w:rPr>
        <w:t xml:space="preserve">significantly larger training dataset,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got the best validation results with an architecture with, </w:t>
      </w:r>
      <w:r>
        <w:rPr>
          <w:rFonts w:ascii="Times New Roman" w:hAnsi="Times New Roman" w:cs="Times New Roman"/>
          <w:spacing w:val="-3"/>
          <w:sz w:val="24"/>
          <w:szCs w:val="24"/>
        </w:rPr>
        <w:t xml:space="preserve">roughly, </w:t>
      </w:r>
      <w:r>
        <w:rPr>
          <w:rFonts w:ascii="Times New Roman" w:hAnsi="Times New Roman" w:cs="Times New Roman"/>
          <w:sz w:val="24"/>
          <w:szCs w:val="24"/>
        </w:rPr>
        <w:t>one quarter the number of layers and parameters of the network employed in</w:t>
      </w:r>
      <w:r>
        <w:rPr>
          <w:rFonts w:ascii="Times New Roman" w:hAnsi="Times New Roman" w:cs="Times New Roman"/>
          <w:spacing w:val="-11"/>
          <w:sz w:val="24"/>
          <w:szCs w:val="24"/>
        </w:rPr>
        <w:t xml:space="preserve"> </w:t>
      </w:r>
      <w:r>
        <w:fldChar w:fldCharType="begin"/>
      </w:r>
      <w:r>
        <w:instrText xml:space="preserve"> HYPERLINK \l "_bookmark21" </w:instrText>
      </w:r>
      <w: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p>
    <w:p>
      <w:pPr>
        <w:pStyle w:val="4"/>
        <w:numPr>
          <w:ilvl w:val="1"/>
          <w:numId w:val="1"/>
        </w:numPr>
        <w:tabs>
          <w:tab w:val="left" w:pos="1086"/>
          <w:tab w:val="left" w:pos="1087"/>
        </w:tabs>
        <w:spacing w:before="177" w:line="360" w:lineRule="auto"/>
        <w:ind w:hanging="614"/>
        <w:jc w:val="both"/>
        <w:rPr>
          <w:rFonts w:ascii="Times New Roman" w:hAnsi="Times New Roman" w:cs="Times New Roman"/>
        </w:rPr>
      </w:pPr>
      <w:bookmarkStart w:id="4" w:name="1.2_Testing_and_perfomance_evaluation"/>
      <w:bookmarkEnd w:id="4"/>
      <w:r>
        <w:rPr>
          <w:rFonts w:ascii="Times New Roman" w:hAnsi="Times New Roman" w:cs="Times New Roman"/>
          <w:spacing w:val="-4"/>
        </w:rPr>
        <w:t xml:space="preserve">Testing </w:t>
      </w:r>
      <w:r>
        <w:rPr>
          <w:rFonts w:ascii="Times New Roman" w:hAnsi="Times New Roman" w:cs="Times New Roman"/>
        </w:rPr>
        <w:t>and perfomance evaluation</w:t>
      </w:r>
    </w:p>
    <w:p>
      <w:pPr>
        <w:pStyle w:val="8"/>
        <w:spacing w:before="6" w:line="360" w:lineRule="auto"/>
        <w:jc w:val="both"/>
        <w:rPr>
          <w:rFonts w:ascii="Times New Roman" w:hAnsi="Times New Roman" w:cs="Times New Roman"/>
          <w:b/>
          <w:sz w:val="24"/>
          <w:szCs w:val="24"/>
        </w:rPr>
      </w:pPr>
    </w:p>
    <w:p>
      <w:pPr>
        <w:pStyle w:val="8"/>
        <w:spacing w:before="1"/>
        <w:ind w:left="473" w:right="550"/>
        <w:jc w:val="both"/>
        <w:rPr>
          <w:rFonts w:ascii="Times New Roman" w:hAnsi="Times New Roman" w:cs="Times New Roman"/>
          <w:sz w:val="24"/>
          <w:szCs w:val="24"/>
        </w:rPr>
      </w:pPr>
      <w:r>
        <w:rPr>
          <w:rFonts w:ascii="Times New Roman" w:hAnsi="Times New Roman" w:cs="Times New Roman"/>
          <w:spacing w:val="-6"/>
          <w:sz w:val="24"/>
          <w:szCs w:val="24"/>
        </w:rPr>
        <w:t xml:space="preserve">For </w:t>
      </w:r>
      <w:r>
        <w:rPr>
          <w:rFonts w:ascii="Times New Roman" w:hAnsi="Times New Roman" w:cs="Times New Roman"/>
          <w:i/>
          <w:sz w:val="24"/>
          <w:szCs w:val="24"/>
        </w:rPr>
        <w:t xml:space="preserve">testing </w:t>
      </w:r>
      <w:r>
        <w:rPr>
          <w:rFonts w:ascii="Times New Roman" w:hAnsi="Times New Roman" w:cs="Times New Roman"/>
          <w:sz w:val="24"/>
          <w:szCs w:val="24"/>
        </w:rPr>
        <w:t xml:space="preserve">the model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employed a dataset consisting of 827 tracings from distinct patients annotated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3 different cardiologists with experience in electrocardiography (see Methods). The test dataset characteristics are summarized in </w:t>
      </w:r>
      <w:r>
        <w:rPr>
          <w:rFonts w:ascii="Times New Roman" w:hAnsi="Times New Roman" w:cs="Times New Roman"/>
          <w:spacing w:val="-4"/>
          <w:sz w:val="24"/>
          <w:szCs w:val="24"/>
        </w:rPr>
        <w:t xml:space="preserve">Table </w:t>
      </w:r>
      <w:r>
        <w:fldChar w:fldCharType="begin"/>
      </w:r>
      <w:r>
        <w:instrText xml:space="preserve"> HYPERLINK \l "_bookmark1" </w:instrText>
      </w:r>
      <w: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pacing w:val="-4"/>
          <w:sz w:val="24"/>
          <w:szCs w:val="24"/>
        </w:rPr>
        <w:t xml:space="preserve">Table </w:t>
      </w:r>
      <w:r>
        <w:fldChar w:fldCharType="begin"/>
      </w:r>
      <w:r>
        <w:instrText xml:space="preserve"> HYPERLINK \l "_bookmark3" </w:instrText>
      </w:r>
      <w:r>
        <w:fldChar w:fldCharType="separate"/>
      </w:r>
      <w:r>
        <w:rPr>
          <w:rFonts w:ascii="Times New Roman" w:hAnsi="Times New Roman" w:cs="Times New Roman"/>
          <w:sz w:val="24"/>
          <w:szCs w:val="24"/>
        </w:rPr>
        <w:t xml:space="preserve">2 </w:t>
      </w:r>
      <w:r>
        <w:rPr>
          <w:rFonts w:ascii="Times New Roman" w:hAnsi="Times New Roman" w:cs="Times New Roman"/>
          <w:sz w:val="24"/>
          <w:szCs w:val="24"/>
        </w:rPr>
        <w:fldChar w:fldCharType="end"/>
      </w:r>
      <w:r>
        <w:rPr>
          <w:rFonts w:ascii="Times New Roman" w:hAnsi="Times New Roman" w:cs="Times New Roman"/>
          <w:sz w:val="24"/>
          <w:szCs w:val="24"/>
        </w:rPr>
        <w:t>shows the performance of the DNN on the test set. High-performance measures</w:t>
      </w:r>
      <w:r>
        <w:rPr>
          <w:rFonts w:ascii="Times New Roman" w:hAnsi="Times New Roman" w:cs="Times New Roman"/>
          <w:spacing w:val="-9"/>
          <w:sz w:val="24"/>
          <w:szCs w:val="24"/>
        </w:rPr>
        <w:t xml:space="preserve"> </w:t>
      </w:r>
      <w:r>
        <w:rPr>
          <w:rFonts w:ascii="Times New Roman" w:hAnsi="Times New Roman" w:cs="Times New Roman"/>
          <w:sz w:val="24"/>
          <w:szCs w:val="24"/>
        </w:rPr>
        <w:t>were</w:t>
      </w:r>
      <w:r>
        <w:rPr>
          <w:rFonts w:ascii="Times New Roman" w:hAnsi="Times New Roman" w:cs="Times New Roman"/>
          <w:spacing w:val="-9"/>
          <w:sz w:val="24"/>
          <w:szCs w:val="24"/>
        </w:rPr>
        <w:t xml:space="preserve"> </w:t>
      </w:r>
      <w:r>
        <w:rPr>
          <w:rFonts w:ascii="Times New Roman" w:hAnsi="Times New Roman" w:cs="Times New Roman"/>
          <w:sz w:val="24"/>
          <w:szCs w:val="24"/>
        </w:rPr>
        <w:t>obtained</w:t>
      </w:r>
      <w:r>
        <w:rPr>
          <w:rFonts w:ascii="Times New Roman" w:hAnsi="Times New Roman" w:cs="Times New Roman"/>
          <w:spacing w:val="-9"/>
          <w:sz w:val="24"/>
          <w:szCs w:val="24"/>
        </w:rPr>
        <w:t xml:space="preserve"> </w:t>
      </w:r>
      <w:r>
        <w:rPr>
          <w:rFonts w:ascii="Times New Roman" w:hAnsi="Times New Roman" w:cs="Times New Roman"/>
          <w:sz w:val="24"/>
          <w:szCs w:val="24"/>
        </w:rPr>
        <w:t>for</w:t>
      </w:r>
      <w:r>
        <w:rPr>
          <w:rFonts w:ascii="Times New Roman" w:hAnsi="Times New Roman" w:cs="Times New Roman"/>
          <w:spacing w:val="-7"/>
          <w:sz w:val="24"/>
          <w:szCs w:val="24"/>
        </w:rPr>
        <w:t xml:space="preserve"> </w:t>
      </w:r>
      <w:r>
        <w:rPr>
          <w:rFonts w:ascii="Times New Roman" w:hAnsi="Times New Roman" w:cs="Times New Roman"/>
          <w:sz w:val="24"/>
          <w:szCs w:val="24"/>
        </w:rPr>
        <w:t>all</w:t>
      </w:r>
      <w:r>
        <w:rPr>
          <w:rFonts w:ascii="Times New Roman" w:hAnsi="Times New Roman" w:cs="Times New Roman"/>
          <w:spacing w:val="-9"/>
          <w:sz w:val="24"/>
          <w:szCs w:val="24"/>
        </w:rPr>
        <w:t xml:space="preserve"> </w:t>
      </w:r>
      <w:r>
        <w:rPr>
          <w:rFonts w:ascii="Times New Roman" w:hAnsi="Times New Roman" w:cs="Times New Roman"/>
          <w:sz w:val="24"/>
          <w:szCs w:val="24"/>
        </w:rPr>
        <w:t>ECG</w:t>
      </w:r>
      <w:r>
        <w:rPr>
          <w:rFonts w:ascii="Times New Roman" w:hAnsi="Times New Roman" w:cs="Times New Roman"/>
          <w:spacing w:val="-9"/>
          <w:sz w:val="24"/>
          <w:szCs w:val="24"/>
        </w:rPr>
        <w:t xml:space="preserve"> </w:t>
      </w:r>
      <w:r>
        <w:rPr>
          <w:rFonts w:ascii="Times New Roman" w:hAnsi="Times New Roman" w:cs="Times New Roman"/>
          <w:sz w:val="24"/>
          <w:szCs w:val="24"/>
        </w:rPr>
        <w:t>abnormalities,</w:t>
      </w:r>
      <w:r>
        <w:rPr>
          <w:rFonts w:ascii="Times New Roman" w:hAnsi="Times New Roman" w:cs="Times New Roman"/>
          <w:spacing w:val="-7"/>
          <w:sz w:val="24"/>
          <w:szCs w:val="24"/>
        </w:rPr>
        <w:t xml:space="preserve"> </w:t>
      </w:r>
      <w:r>
        <w:rPr>
          <w:rFonts w:ascii="Times New Roman" w:hAnsi="Times New Roman" w:cs="Times New Roman"/>
          <w:sz w:val="24"/>
          <w:szCs w:val="24"/>
        </w:rPr>
        <w:t>with</w:t>
      </w:r>
      <w:r>
        <w:rPr>
          <w:rFonts w:ascii="Times New Roman" w:hAnsi="Times New Roman" w:cs="Times New Roman"/>
          <w:spacing w:val="-9"/>
          <w:sz w:val="24"/>
          <w:szCs w:val="24"/>
        </w:rPr>
        <w:t xml:space="preserve"> </w:t>
      </w:r>
      <w:r>
        <w:rPr>
          <w:rFonts w:ascii="Times New Roman" w:hAnsi="Times New Roman" w:cs="Times New Roman"/>
          <w:sz w:val="24"/>
          <w:szCs w:val="24"/>
        </w:rPr>
        <w:t>F1</w:t>
      </w:r>
      <w:r>
        <w:rPr>
          <w:rFonts w:ascii="Times New Roman" w:hAnsi="Times New Roman" w:cs="Times New Roman"/>
          <w:spacing w:val="-9"/>
          <w:sz w:val="24"/>
          <w:szCs w:val="24"/>
        </w:rPr>
        <w:t xml:space="preserve"> </w:t>
      </w:r>
      <w:r>
        <w:rPr>
          <w:rFonts w:ascii="Times New Roman" w:hAnsi="Times New Roman" w:cs="Times New Roman"/>
          <w:sz w:val="24"/>
          <w:szCs w:val="24"/>
        </w:rPr>
        <w:t>scores</w:t>
      </w:r>
      <w:r>
        <w:rPr>
          <w:rFonts w:ascii="Times New Roman" w:hAnsi="Times New Roman" w:cs="Times New Roman"/>
          <w:spacing w:val="-7"/>
          <w:sz w:val="24"/>
          <w:szCs w:val="24"/>
        </w:rPr>
        <w:t xml:space="preserve"> </w:t>
      </w:r>
      <w:r>
        <w:rPr>
          <w:rFonts w:ascii="Times New Roman" w:hAnsi="Times New Roman" w:cs="Times New Roman"/>
          <w:sz w:val="24"/>
          <w:szCs w:val="24"/>
        </w:rPr>
        <w:t>above</w:t>
      </w:r>
      <w:r>
        <w:rPr>
          <w:rFonts w:ascii="Times New Roman" w:hAnsi="Times New Roman" w:cs="Times New Roman"/>
          <w:spacing w:val="-9"/>
          <w:sz w:val="24"/>
          <w:szCs w:val="24"/>
        </w:rPr>
        <w:t xml:space="preserve"> </w:t>
      </w:r>
      <w:r>
        <w:rPr>
          <w:rFonts w:ascii="Times New Roman" w:hAnsi="Times New Roman" w:cs="Times New Roman"/>
          <w:sz w:val="24"/>
          <w:szCs w:val="24"/>
        </w:rPr>
        <w:t>80%</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specificity</w:t>
      </w:r>
      <w:r>
        <w:rPr>
          <w:rFonts w:ascii="Times New Roman" w:hAnsi="Times New Roman" w:cs="Times New Roman"/>
          <w:spacing w:val="-9"/>
          <w:sz w:val="24"/>
          <w:szCs w:val="24"/>
        </w:rPr>
        <w:t xml:space="preserve"> </w:t>
      </w:r>
      <w:r>
        <w:rPr>
          <w:rFonts w:ascii="Times New Roman" w:hAnsi="Times New Roman" w:cs="Times New Roman"/>
          <w:sz w:val="24"/>
          <w:szCs w:val="24"/>
        </w:rPr>
        <w:t>indexes</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over</w:t>
      </w:r>
      <w:r>
        <w:rPr>
          <w:rFonts w:ascii="Times New Roman" w:hAnsi="Times New Roman" w:cs="Times New Roman"/>
          <w:spacing w:val="-8"/>
          <w:sz w:val="24"/>
          <w:szCs w:val="24"/>
        </w:rPr>
        <w:t xml:space="preserve"> </w:t>
      </w:r>
      <w:r>
        <w:rPr>
          <w:rFonts w:ascii="Times New Roman" w:hAnsi="Times New Roman" w:cs="Times New Roman"/>
          <w:sz w:val="24"/>
          <w:szCs w:val="24"/>
        </w:rPr>
        <w:t xml:space="preserve">99%. </w:t>
      </w:r>
      <w:r>
        <w:rPr>
          <w:rFonts w:ascii="Times New Roman" w:hAnsi="Times New Roman" w:cs="Times New Roman"/>
          <w:spacing w:val="-9"/>
          <w:sz w:val="24"/>
          <w:szCs w:val="24"/>
        </w:rPr>
        <w:t xml:space="preserve">We </w:t>
      </w:r>
      <w:r>
        <w:rPr>
          <w:rFonts w:ascii="Times New Roman" w:hAnsi="Times New Roman" w:cs="Times New Roman"/>
          <w:sz w:val="24"/>
          <w:szCs w:val="24"/>
        </w:rPr>
        <w:t xml:space="preserve">consider our model to </w:t>
      </w:r>
      <w:r>
        <w:rPr>
          <w:rFonts w:ascii="Times New Roman" w:hAnsi="Times New Roman" w:cs="Times New Roman"/>
          <w:spacing w:val="-3"/>
          <w:sz w:val="24"/>
          <w:szCs w:val="24"/>
        </w:rPr>
        <w:t xml:space="preserve">have </w:t>
      </w:r>
      <w:r>
        <w:rPr>
          <w:rFonts w:ascii="Times New Roman" w:hAnsi="Times New Roman" w:cs="Times New Roman"/>
          <w:sz w:val="24"/>
          <w:szCs w:val="24"/>
        </w:rPr>
        <w:t>predicted the abnormality when its output — a number between 0 and 1 — is above</w:t>
      </w:r>
      <w:r>
        <w:rPr>
          <w:rFonts w:ascii="Times New Roman" w:hAnsi="Times New Roman" w:cs="Times New Roman"/>
          <w:spacing w:val="-13"/>
          <w:sz w:val="24"/>
          <w:szCs w:val="24"/>
        </w:rPr>
        <w:t xml:space="preserve"> </w:t>
      </w:r>
      <w:r>
        <w:rPr>
          <w:rFonts w:ascii="Times New Roman" w:hAnsi="Times New Roman" w:cs="Times New Roman"/>
          <w:sz w:val="24"/>
          <w:szCs w:val="24"/>
        </w:rPr>
        <w:t>a</w:t>
      </w:r>
      <w:r>
        <w:rPr>
          <w:rFonts w:ascii="Times New Roman" w:hAnsi="Times New Roman" w:cs="Times New Roman"/>
          <w:spacing w:val="-13"/>
          <w:sz w:val="24"/>
          <w:szCs w:val="24"/>
        </w:rPr>
        <w:t xml:space="preserve"> </w:t>
      </w:r>
      <w:r>
        <w:rPr>
          <w:rFonts w:ascii="Times New Roman" w:hAnsi="Times New Roman" w:cs="Times New Roman"/>
          <w:sz w:val="24"/>
          <w:szCs w:val="24"/>
        </w:rPr>
        <w:t>threshold.</w:t>
      </w:r>
      <w:r>
        <w:rPr>
          <w:rFonts w:ascii="Times New Roman" w:hAnsi="Times New Roman" w:cs="Times New Roman"/>
          <w:spacing w:val="13"/>
          <w:sz w:val="24"/>
          <w:szCs w:val="24"/>
        </w:rPr>
        <w:t xml:space="preserve"> </w:t>
      </w:r>
      <w:r>
        <w:rPr>
          <w:rFonts w:ascii="Times New Roman" w:hAnsi="Times New Roman" w:cs="Times New Roman"/>
          <w:sz w:val="24"/>
          <w:szCs w:val="24"/>
        </w:rPr>
        <w:t>Figure</w:t>
      </w:r>
      <w:r>
        <w:rPr>
          <w:rFonts w:ascii="Times New Roman" w:hAnsi="Times New Roman" w:cs="Times New Roman"/>
          <w:spacing w:val="-13"/>
          <w:sz w:val="24"/>
          <w:szCs w:val="24"/>
        </w:rPr>
        <w:t xml:space="preserve"> </w:t>
      </w:r>
      <w:r>
        <w:fldChar w:fldCharType="begin"/>
      </w:r>
      <w:r>
        <w:instrText xml:space="preserve"> HYPERLINK \l "_bookmark5" </w:instrText>
      </w:r>
      <w:r>
        <w:fldChar w:fldCharType="separate"/>
      </w:r>
      <w:r>
        <w:rPr>
          <w:rFonts w:ascii="Times New Roman" w:hAnsi="Times New Roman" w:cs="Times New Roman"/>
          <w:sz w:val="24"/>
          <w:szCs w:val="24"/>
        </w:rPr>
        <w:t>2</w:t>
      </w:r>
      <w:r>
        <w:rPr>
          <w:rFonts w:ascii="Times New Roman" w:hAnsi="Times New Roman" w:cs="Times New Roman"/>
          <w:spacing w:val="-12"/>
          <w:sz w:val="24"/>
          <w:szCs w:val="24"/>
        </w:rPr>
        <w:t xml:space="preserve"> </w:t>
      </w:r>
      <w:r>
        <w:rPr>
          <w:rFonts w:ascii="Times New Roman" w:hAnsi="Times New Roman" w:cs="Times New Roman"/>
          <w:spacing w:val="-12"/>
          <w:sz w:val="24"/>
          <w:szCs w:val="24"/>
        </w:rPr>
        <w:fldChar w:fldCharType="end"/>
      </w:r>
      <w:r>
        <w:rPr>
          <w:rFonts w:ascii="Times New Roman" w:hAnsi="Times New Roman" w:cs="Times New Roman"/>
          <w:sz w:val="24"/>
          <w:szCs w:val="24"/>
        </w:rPr>
        <w:t>shows</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precision-recall</w:t>
      </w:r>
      <w:r>
        <w:rPr>
          <w:rFonts w:ascii="Times New Roman" w:hAnsi="Times New Roman" w:cs="Times New Roman"/>
          <w:spacing w:val="-12"/>
          <w:sz w:val="24"/>
          <w:szCs w:val="24"/>
        </w:rPr>
        <w:t xml:space="preserve"> </w:t>
      </w:r>
      <w:r>
        <w:rPr>
          <w:rFonts w:ascii="Times New Roman" w:hAnsi="Times New Roman" w:cs="Times New Roman"/>
          <w:sz w:val="24"/>
          <w:szCs w:val="24"/>
        </w:rPr>
        <w:t>curve</w:t>
      </w:r>
      <w:r>
        <w:rPr>
          <w:rFonts w:ascii="Times New Roman" w:hAnsi="Times New Roman" w:cs="Times New Roman"/>
          <w:spacing w:val="-13"/>
          <w:sz w:val="24"/>
          <w:szCs w:val="24"/>
        </w:rPr>
        <w:t xml:space="preserve"> </w:t>
      </w:r>
      <w:r>
        <w:rPr>
          <w:rFonts w:ascii="Times New Roman" w:hAnsi="Times New Roman" w:cs="Times New Roman"/>
          <w:sz w:val="24"/>
          <w:szCs w:val="24"/>
        </w:rPr>
        <w:t>for</w:t>
      </w:r>
      <w:r>
        <w:rPr>
          <w:rFonts w:ascii="Times New Roman" w:hAnsi="Times New Roman" w:cs="Times New Roman"/>
          <w:spacing w:val="-12"/>
          <w:sz w:val="24"/>
          <w:szCs w:val="24"/>
        </w:rPr>
        <w:t xml:space="preserve"> </w:t>
      </w:r>
      <w:r>
        <w:rPr>
          <w:rFonts w:ascii="Times New Roman" w:hAnsi="Times New Roman" w:cs="Times New Roman"/>
          <w:sz w:val="24"/>
          <w:szCs w:val="24"/>
        </w:rPr>
        <w:t>our</w:t>
      </w:r>
      <w:r>
        <w:rPr>
          <w:rFonts w:ascii="Times New Roman" w:hAnsi="Times New Roman" w:cs="Times New Roman"/>
          <w:spacing w:val="-13"/>
          <w:sz w:val="24"/>
          <w:szCs w:val="24"/>
        </w:rPr>
        <w:t xml:space="preserve"> </w:t>
      </w:r>
      <w:r>
        <w:rPr>
          <w:rFonts w:ascii="Times New Roman" w:hAnsi="Times New Roman" w:cs="Times New Roman"/>
          <w:sz w:val="24"/>
          <w:szCs w:val="24"/>
        </w:rPr>
        <w:t>model,</w:t>
      </w:r>
      <w:r>
        <w:rPr>
          <w:rFonts w:ascii="Times New Roman" w:hAnsi="Times New Roman" w:cs="Times New Roman"/>
          <w:spacing w:val="-12"/>
          <w:sz w:val="24"/>
          <w:szCs w:val="24"/>
        </w:rPr>
        <w:t xml:space="preserve"> </w:t>
      </w:r>
      <w:r>
        <w:rPr>
          <w:rFonts w:ascii="Times New Roman" w:hAnsi="Times New Roman" w:cs="Times New Roman"/>
          <w:sz w:val="24"/>
          <w:szCs w:val="24"/>
        </w:rPr>
        <w:t>for</w:t>
      </w:r>
      <w:r>
        <w:rPr>
          <w:rFonts w:ascii="Times New Roman" w:hAnsi="Times New Roman" w:cs="Times New Roman"/>
          <w:spacing w:val="-12"/>
          <w:sz w:val="24"/>
          <w:szCs w:val="24"/>
        </w:rPr>
        <w:t xml:space="preserve"> </w:t>
      </w:r>
      <w:r>
        <w:rPr>
          <w:rFonts w:ascii="Times New Roman" w:hAnsi="Times New Roman" w:cs="Times New Roman"/>
          <w:sz w:val="24"/>
          <w:szCs w:val="24"/>
        </w:rPr>
        <w:t>different</w:t>
      </w:r>
      <w:r>
        <w:rPr>
          <w:rFonts w:ascii="Times New Roman" w:hAnsi="Times New Roman" w:cs="Times New Roman"/>
          <w:spacing w:val="-13"/>
          <w:sz w:val="24"/>
          <w:szCs w:val="24"/>
        </w:rPr>
        <w:t xml:space="preserve"> </w:t>
      </w:r>
      <w:r>
        <w:rPr>
          <w:rFonts w:ascii="Times New Roman" w:hAnsi="Times New Roman" w:cs="Times New Roman"/>
          <w:sz w:val="24"/>
          <w:szCs w:val="24"/>
        </w:rPr>
        <w:t>values</w:t>
      </w:r>
      <w:r>
        <w:rPr>
          <w:rFonts w:ascii="Times New Roman" w:hAnsi="Times New Roman" w:cs="Times New Roman"/>
          <w:spacing w:val="-12"/>
          <w:sz w:val="24"/>
          <w:szCs w:val="24"/>
        </w:rPr>
        <w:t xml:space="preserve"> </w:t>
      </w:r>
      <w:r>
        <w:rPr>
          <w:rFonts w:ascii="Times New Roman" w:hAnsi="Times New Roman" w:cs="Times New Roman"/>
          <w:sz w:val="24"/>
          <w:szCs w:val="24"/>
        </w:rPr>
        <w:t>of</w:t>
      </w:r>
      <w:r>
        <w:rPr>
          <w:rFonts w:ascii="Times New Roman" w:hAnsi="Times New Roman" w:cs="Times New Roman"/>
          <w:spacing w:val="-13"/>
          <w:sz w:val="24"/>
          <w:szCs w:val="24"/>
        </w:rPr>
        <w:t xml:space="preserve"> </w:t>
      </w:r>
      <w:r>
        <w:rPr>
          <w:rFonts w:ascii="Times New Roman" w:hAnsi="Times New Roman" w:cs="Times New Roman"/>
          <w:sz w:val="24"/>
          <w:szCs w:val="24"/>
        </w:rPr>
        <w:t>this</w:t>
      </w:r>
      <w:r>
        <w:rPr>
          <w:rFonts w:ascii="Times New Roman" w:hAnsi="Times New Roman" w:cs="Times New Roman"/>
          <w:spacing w:val="-12"/>
          <w:sz w:val="24"/>
          <w:szCs w:val="24"/>
        </w:rPr>
        <w:t xml:space="preserve"> </w:t>
      </w:r>
      <w:r>
        <w:rPr>
          <w:rFonts w:ascii="Times New Roman" w:hAnsi="Times New Roman" w:cs="Times New Roman"/>
          <w:sz w:val="24"/>
          <w:szCs w:val="24"/>
        </w:rPr>
        <w:t>threshold.</w:t>
      </w:r>
    </w:p>
    <w:p>
      <w:pPr>
        <w:pStyle w:val="8"/>
        <w:spacing w:before="4"/>
        <w:ind w:left="473" w:right="550" w:firstLine="298"/>
        <w:jc w:val="both"/>
        <w:rPr>
          <w:rFonts w:ascii="Times New Roman" w:hAnsi="Times New Roman" w:cs="Times New Roman"/>
          <w:sz w:val="24"/>
          <w:szCs w:val="24"/>
        </w:rPr>
      </w:pPr>
      <w:r>
        <w:rPr>
          <w:rFonts w:ascii="Times New Roman" w:hAnsi="Times New Roman" w:cs="Times New Roman"/>
          <w:sz w:val="24"/>
          <w:szCs w:val="24"/>
        </w:rPr>
        <w:t>Neural</w:t>
      </w:r>
      <w:r>
        <w:rPr>
          <w:rFonts w:ascii="Times New Roman" w:hAnsi="Times New Roman" w:cs="Times New Roman"/>
          <w:spacing w:val="-11"/>
          <w:sz w:val="24"/>
          <w:szCs w:val="24"/>
        </w:rPr>
        <w:t xml:space="preserve"> </w:t>
      </w:r>
      <w:r>
        <w:rPr>
          <w:rFonts w:ascii="Times New Roman" w:hAnsi="Times New Roman" w:cs="Times New Roman"/>
          <w:sz w:val="24"/>
          <w:szCs w:val="24"/>
        </w:rPr>
        <w:t>networks</w:t>
      </w:r>
      <w:r>
        <w:rPr>
          <w:rFonts w:ascii="Times New Roman" w:hAnsi="Times New Roman" w:cs="Times New Roman"/>
          <w:spacing w:val="-10"/>
          <w:sz w:val="24"/>
          <w:szCs w:val="24"/>
        </w:rPr>
        <w:t xml:space="preserve"> </w:t>
      </w:r>
      <w:r>
        <w:rPr>
          <w:rFonts w:ascii="Times New Roman" w:hAnsi="Times New Roman" w:cs="Times New Roman"/>
          <w:sz w:val="24"/>
          <w:szCs w:val="24"/>
        </w:rPr>
        <w:t>are</w:t>
      </w:r>
      <w:r>
        <w:rPr>
          <w:rFonts w:ascii="Times New Roman" w:hAnsi="Times New Roman" w:cs="Times New Roman"/>
          <w:spacing w:val="-10"/>
          <w:sz w:val="24"/>
          <w:szCs w:val="24"/>
        </w:rPr>
        <w:t xml:space="preserve"> </w:t>
      </w:r>
      <w:r>
        <w:rPr>
          <w:rFonts w:ascii="Times New Roman" w:hAnsi="Times New Roman" w:cs="Times New Roman"/>
          <w:sz w:val="24"/>
          <w:szCs w:val="24"/>
        </w:rPr>
        <w:t>initialized</w:t>
      </w:r>
      <w:r>
        <w:rPr>
          <w:rFonts w:ascii="Times New Roman" w:hAnsi="Times New Roman" w:cs="Times New Roman"/>
          <w:spacing w:val="-10"/>
          <w:sz w:val="24"/>
          <w:szCs w:val="24"/>
        </w:rPr>
        <w:t xml:space="preserve"> </w:t>
      </w:r>
      <w:r>
        <w:rPr>
          <w:rFonts w:ascii="Times New Roman" w:hAnsi="Times New Roman" w:cs="Times New Roman"/>
          <w:sz w:val="24"/>
          <w:szCs w:val="24"/>
        </w:rPr>
        <w:t>randomly,</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10"/>
          <w:sz w:val="24"/>
          <w:szCs w:val="24"/>
        </w:rPr>
        <w:t xml:space="preserve"> </w:t>
      </w:r>
      <w:r>
        <w:rPr>
          <w:rFonts w:ascii="Times New Roman" w:hAnsi="Times New Roman" w:cs="Times New Roman"/>
          <w:sz w:val="24"/>
          <w:szCs w:val="24"/>
        </w:rPr>
        <w:t>different</w:t>
      </w:r>
      <w:r>
        <w:rPr>
          <w:rFonts w:ascii="Times New Roman" w:hAnsi="Times New Roman" w:cs="Times New Roman"/>
          <w:spacing w:val="-10"/>
          <w:sz w:val="24"/>
          <w:szCs w:val="24"/>
        </w:rPr>
        <w:t xml:space="preserve"> </w:t>
      </w:r>
      <w:r>
        <w:rPr>
          <w:rFonts w:ascii="Times New Roman" w:hAnsi="Times New Roman" w:cs="Times New Roman"/>
          <w:sz w:val="24"/>
          <w:szCs w:val="24"/>
        </w:rPr>
        <w:t>initialization</w:t>
      </w:r>
      <w:r>
        <w:rPr>
          <w:rFonts w:ascii="Times New Roman" w:hAnsi="Times New Roman" w:cs="Times New Roman"/>
          <w:spacing w:val="-10"/>
          <w:sz w:val="24"/>
          <w:szCs w:val="24"/>
        </w:rPr>
        <w:t xml:space="preserve"> </w:t>
      </w:r>
      <w:r>
        <w:rPr>
          <w:rFonts w:ascii="Times New Roman" w:hAnsi="Times New Roman" w:cs="Times New Roman"/>
          <w:sz w:val="24"/>
          <w:szCs w:val="24"/>
        </w:rPr>
        <w:t>usually</w:t>
      </w:r>
      <w:r>
        <w:rPr>
          <w:rFonts w:ascii="Times New Roman" w:hAnsi="Times New Roman" w:cs="Times New Roman"/>
          <w:spacing w:val="-10"/>
          <w:sz w:val="24"/>
          <w:szCs w:val="24"/>
        </w:rPr>
        <w:t xml:space="preserve"> </w:t>
      </w:r>
      <w:r>
        <w:rPr>
          <w:rFonts w:ascii="Times New Roman" w:hAnsi="Times New Roman" w:cs="Times New Roman"/>
          <w:sz w:val="24"/>
          <w:szCs w:val="24"/>
        </w:rPr>
        <w:t>yield</w:t>
      </w:r>
      <w:r>
        <w:rPr>
          <w:rFonts w:ascii="Times New Roman" w:hAnsi="Times New Roman" w:cs="Times New Roman"/>
          <w:spacing w:val="-10"/>
          <w:sz w:val="24"/>
          <w:szCs w:val="24"/>
        </w:rPr>
        <w:t xml:space="preserve"> </w:t>
      </w:r>
      <w:r>
        <w:rPr>
          <w:rFonts w:ascii="Times New Roman" w:hAnsi="Times New Roman" w:cs="Times New Roman"/>
          <w:sz w:val="24"/>
          <w:szCs w:val="24"/>
        </w:rPr>
        <w:t>different</w:t>
      </w:r>
      <w:r>
        <w:rPr>
          <w:rFonts w:ascii="Times New Roman" w:hAnsi="Times New Roman" w:cs="Times New Roman"/>
          <w:spacing w:val="-10"/>
          <w:sz w:val="24"/>
          <w:szCs w:val="24"/>
        </w:rPr>
        <w:t xml:space="preserve"> </w:t>
      </w:r>
      <w:r>
        <w:rPr>
          <w:rFonts w:ascii="Times New Roman" w:hAnsi="Times New Roman" w:cs="Times New Roman"/>
          <w:sz w:val="24"/>
          <w:szCs w:val="24"/>
        </w:rPr>
        <w:t>results.</w:t>
      </w:r>
      <w:r>
        <w:rPr>
          <w:rFonts w:ascii="Times New Roman" w:hAnsi="Times New Roman" w:cs="Times New Roman"/>
          <w:spacing w:val="11"/>
          <w:sz w:val="24"/>
          <w:szCs w:val="24"/>
        </w:rPr>
        <w:t xml:space="preserve"> </w:t>
      </w:r>
      <w:r>
        <w:rPr>
          <w:rFonts w:ascii="Times New Roman" w:hAnsi="Times New Roman" w:cs="Times New Roman"/>
          <w:sz w:val="24"/>
          <w:szCs w:val="24"/>
        </w:rPr>
        <w:t>In</w:t>
      </w:r>
      <w:r>
        <w:rPr>
          <w:rFonts w:ascii="Times New Roman" w:hAnsi="Times New Roman" w:cs="Times New Roman"/>
          <w:spacing w:val="-10"/>
          <w:sz w:val="24"/>
          <w:szCs w:val="24"/>
        </w:rPr>
        <w:t xml:space="preserve"> </w:t>
      </w:r>
      <w:r>
        <w:rPr>
          <w:rFonts w:ascii="Times New Roman" w:hAnsi="Times New Roman" w:cs="Times New Roman"/>
          <w:sz w:val="24"/>
          <w:szCs w:val="24"/>
        </w:rPr>
        <w:t>order to</w:t>
      </w:r>
      <w:r>
        <w:rPr>
          <w:rFonts w:ascii="Times New Roman" w:hAnsi="Times New Roman" w:cs="Times New Roman"/>
          <w:spacing w:val="-5"/>
          <w:sz w:val="24"/>
          <w:szCs w:val="24"/>
        </w:rPr>
        <w:t xml:space="preserve"> </w:t>
      </w:r>
      <w:r>
        <w:rPr>
          <w:rFonts w:ascii="Times New Roman" w:hAnsi="Times New Roman" w:cs="Times New Roman"/>
          <w:sz w:val="24"/>
          <w:szCs w:val="24"/>
        </w:rPr>
        <w:t>show</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stability</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method,</w:t>
      </w:r>
      <w:r>
        <w:rPr>
          <w:rFonts w:ascii="Times New Roman" w:hAnsi="Times New Roman" w:cs="Times New Roman"/>
          <w:spacing w:val="-5"/>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4"/>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4"/>
          <w:sz w:val="24"/>
          <w:szCs w:val="24"/>
        </w:rPr>
        <w:t xml:space="preserve"> </w:t>
      </w:r>
      <w:r>
        <w:rPr>
          <w:rFonts w:ascii="Times New Roman" w:hAnsi="Times New Roman" w:cs="Times New Roman"/>
          <w:sz w:val="24"/>
          <w:szCs w:val="24"/>
        </w:rPr>
        <w:t>trained</w:t>
      </w:r>
      <w:r>
        <w:rPr>
          <w:rFonts w:ascii="Times New Roman" w:hAnsi="Times New Roman" w:cs="Times New Roman"/>
          <w:spacing w:val="-5"/>
          <w:sz w:val="24"/>
          <w:szCs w:val="24"/>
        </w:rPr>
        <w:t xml:space="preserve"> </w:t>
      </w:r>
      <w:r>
        <w:rPr>
          <w:rFonts w:ascii="Times New Roman" w:hAnsi="Times New Roman" w:cs="Times New Roman"/>
          <w:sz w:val="24"/>
          <w:szCs w:val="24"/>
        </w:rPr>
        <w:t>10</w:t>
      </w:r>
      <w:r>
        <w:rPr>
          <w:rFonts w:ascii="Times New Roman" w:hAnsi="Times New Roman" w:cs="Times New Roman"/>
          <w:spacing w:val="-4"/>
          <w:sz w:val="24"/>
          <w:szCs w:val="24"/>
        </w:rPr>
        <w:t xml:space="preserve"> </w:t>
      </w:r>
      <w:r>
        <w:rPr>
          <w:rFonts w:ascii="Times New Roman" w:hAnsi="Times New Roman" w:cs="Times New Roman"/>
          <w:sz w:val="24"/>
          <w:szCs w:val="24"/>
        </w:rPr>
        <w:t>neural</w:t>
      </w:r>
      <w:r>
        <w:rPr>
          <w:rFonts w:ascii="Times New Roman" w:hAnsi="Times New Roman" w:cs="Times New Roman"/>
          <w:spacing w:val="-5"/>
          <w:sz w:val="24"/>
          <w:szCs w:val="24"/>
        </w:rPr>
        <w:t xml:space="preserve"> </w:t>
      </w:r>
      <w:r>
        <w:rPr>
          <w:rFonts w:ascii="Times New Roman" w:hAnsi="Times New Roman" w:cs="Times New Roman"/>
          <w:sz w:val="24"/>
          <w:szCs w:val="24"/>
        </w:rPr>
        <w:t>networks</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same</w:t>
      </w:r>
      <w:r>
        <w:rPr>
          <w:rFonts w:ascii="Times New Roman" w:hAnsi="Times New Roman" w:cs="Times New Roman"/>
          <w:spacing w:val="-4"/>
          <w:sz w:val="24"/>
          <w:szCs w:val="24"/>
        </w:rPr>
        <w:t xml:space="preserve"> </w:t>
      </w:r>
      <w:r>
        <w:rPr>
          <w:rFonts w:ascii="Times New Roman" w:hAnsi="Times New Roman" w:cs="Times New Roman"/>
          <w:sz w:val="24"/>
          <w:szCs w:val="24"/>
        </w:rPr>
        <w:t>set</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hyperparameters and</w:t>
      </w:r>
      <w:r>
        <w:rPr>
          <w:rFonts w:ascii="Times New Roman" w:hAnsi="Times New Roman" w:cs="Times New Roman"/>
          <w:spacing w:val="-19"/>
          <w:sz w:val="24"/>
          <w:szCs w:val="24"/>
        </w:rPr>
        <w:t xml:space="preserve"> </w:t>
      </w:r>
      <w:r>
        <w:rPr>
          <w:rFonts w:ascii="Times New Roman" w:hAnsi="Times New Roman" w:cs="Times New Roman"/>
          <w:sz w:val="24"/>
          <w:szCs w:val="24"/>
        </w:rPr>
        <w:t>different</w:t>
      </w:r>
      <w:r>
        <w:rPr>
          <w:rFonts w:ascii="Times New Roman" w:hAnsi="Times New Roman" w:cs="Times New Roman"/>
          <w:spacing w:val="-18"/>
          <w:sz w:val="24"/>
          <w:szCs w:val="24"/>
        </w:rPr>
        <w:t xml:space="preserve"> </w:t>
      </w:r>
      <w:r>
        <w:rPr>
          <w:rFonts w:ascii="Times New Roman" w:hAnsi="Times New Roman" w:cs="Times New Roman"/>
          <w:sz w:val="24"/>
          <w:szCs w:val="24"/>
        </w:rPr>
        <w:t>initializations.</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18"/>
          <w:sz w:val="24"/>
          <w:szCs w:val="24"/>
        </w:rPr>
        <w:t xml:space="preserve"> </w:t>
      </w:r>
      <w:r>
        <w:rPr>
          <w:rFonts w:ascii="Times New Roman" w:hAnsi="Times New Roman" w:cs="Times New Roman"/>
          <w:sz w:val="24"/>
          <w:szCs w:val="24"/>
        </w:rPr>
        <w:t>range</w:t>
      </w:r>
      <w:r>
        <w:rPr>
          <w:rFonts w:ascii="Times New Roman" w:hAnsi="Times New Roman" w:cs="Times New Roman"/>
          <w:spacing w:val="-18"/>
          <w:sz w:val="24"/>
          <w:szCs w:val="24"/>
        </w:rPr>
        <w:t xml:space="preserve"> </w:t>
      </w:r>
      <w:r>
        <w:rPr>
          <w:rFonts w:ascii="Times New Roman" w:hAnsi="Times New Roman" w:cs="Times New Roman"/>
          <w:sz w:val="24"/>
          <w:szCs w:val="24"/>
        </w:rPr>
        <w:t>between</w:t>
      </w:r>
      <w:r>
        <w:rPr>
          <w:rFonts w:ascii="Times New Roman" w:hAnsi="Times New Roman" w:cs="Times New Roman"/>
          <w:spacing w:val="-19"/>
          <w:sz w:val="24"/>
          <w:szCs w:val="24"/>
        </w:rPr>
        <w:t xml:space="preserve"> </w:t>
      </w:r>
      <w:r>
        <w:rPr>
          <w:rFonts w:ascii="Times New Roman" w:hAnsi="Times New Roman" w:cs="Times New Roman"/>
          <w:sz w:val="24"/>
          <w:szCs w:val="24"/>
        </w:rPr>
        <w:t>the</w:t>
      </w:r>
      <w:r>
        <w:rPr>
          <w:rFonts w:ascii="Times New Roman" w:hAnsi="Times New Roman" w:cs="Times New Roman"/>
          <w:spacing w:val="-18"/>
          <w:sz w:val="24"/>
          <w:szCs w:val="24"/>
        </w:rPr>
        <w:t xml:space="preserve"> </w:t>
      </w:r>
      <w:r>
        <w:rPr>
          <w:rFonts w:ascii="Times New Roman" w:hAnsi="Times New Roman" w:cs="Times New Roman"/>
          <w:sz w:val="24"/>
          <w:szCs w:val="24"/>
        </w:rPr>
        <w:t>maximum</w:t>
      </w:r>
      <w:r>
        <w:rPr>
          <w:rFonts w:ascii="Times New Roman" w:hAnsi="Times New Roman" w:cs="Times New Roman"/>
          <w:spacing w:val="-18"/>
          <w:sz w:val="24"/>
          <w:szCs w:val="24"/>
        </w:rPr>
        <w:t xml:space="preserve"> </w:t>
      </w:r>
      <w:r>
        <w:rPr>
          <w:rFonts w:ascii="Times New Roman" w:hAnsi="Times New Roman" w:cs="Times New Roman"/>
          <w:sz w:val="24"/>
          <w:szCs w:val="24"/>
        </w:rPr>
        <w:t>and</w:t>
      </w:r>
      <w:r>
        <w:rPr>
          <w:rFonts w:ascii="Times New Roman" w:hAnsi="Times New Roman" w:cs="Times New Roman"/>
          <w:spacing w:val="-19"/>
          <w:sz w:val="24"/>
          <w:szCs w:val="24"/>
        </w:rPr>
        <w:t xml:space="preserve"> </w:t>
      </w:r>
      <w:r>
        <w:rPr>
          <w:rFonts w:ascii="Times New Roman" w:hAnsi="Times New Roman" w:cs="Times New Roman"/>
          <w:sz w:val="24"/>
          <w:szCs w:val="24"/>
        </w:rPr>
        <w:t>minimum</w:t>
      </w:r>
      <w:r>
        <w:rPr>
          <w:rFonts w:ascii="Times New Roman" w:hAnsi="Times New Roman" w:cs="Times New Roman"/>
          <w:spacing w:val="-18"/>
          <w:sz w:val="24"/>
          <w:szCs w:val="24"/>
        </w:rPr>
        <w:t xml:space="preserve"> </w:t>
      </w:r>
      <w:r>
        <w:rPr>
          <w:rFonts w:ascii="Times New Roman" w:hAnsi="Times New Roman" w:cs="Times New Roman"/>
          <w:sz w:val="24"/>
          <w:szCs w:val="24"/>
        </w:rPr>
        <w:t>precision</w:t>
      </w:r>
      <w:r>
        <w:rPr>
          <w:rFonts w:ascii="Times New Roman" w:hAnsi="Times New Roman" w:cs="Times New Roman"/>
          <w:spacing w:val="-18"/>
          <w:sz w:val="24"/>
          <w:szCs w:val="24"/>
        </w:rPr>
        <w:t xml:space="preserve"> </w:t>
      </w:r>
      <w:r>
        <w:rPr>
          <w:rFonts w:ascii="Times New Roman" w:hAnsi="Times New Roman" w:cs="Times New Roman"/>
          <w:sz w:val="24"/>
          <w:szCs w:val="24"/>
        </w:rPr>
        <w:t>among</w:t>
      </w:r>
      <w:r>
        <w:rPr>
          <w:rFonts w:ascii="Times New Roman" w:hAnsi="Times New Roman" w:cs="Times New Roman"/>
          <w:spacing w:val="-19"/>
          <w:sz w:val="24"/>
          <w:szCs w:val="24"/>
        </w:rPr>
        <w:t xml:space="preserve"> </w:t>
      </w:r>
      <w:r>
        <w:rPr>
          <w:rFonts w:ascii="Times New Roman" w:hAnsi="Times New Roman" w:cs="Times New Roman"/>
          <w:sz w:val="24"/>
          <w:szCs w:val="24"/>
        </w:rPr>
        <w:t>these</w:t>
      </w:r>
      <w:r>
        <w:rPr>
          <w:rFonts w:ascii="Times New Roman" w:hAnsi="Times New Roman" w:cs="Times New Roman"/>
          <w:spacing w:val="-18"/>
          <w:sz w:val="24"/>
          <w:szCs w:val="24"/>
        </w:rPr>
        <w:t xml:space="preserve"> </w:t>
      </w:r>
      <w:r>
        <w:rPr>
          <w:rFonts w:ascii="Times New Roman" w:hAnsi="Times New Roman" w:cs="Times New Roman"/>
          <w:sz w:val="24"/>
          <w:szCs w:val="24"/>
        </w:rPr>
        <w:t xml:space="preserve">realizations, for different values of thereshold, are the shaded regions displayed in Figure </w:t>
      </w:r>
      <w:r>
        <w:fldChar w:fldCharType="begin"/>
      </w:r>
      <w:r>
        <w:instrText xml:space="preserve"> HYPERLINK \l "_bookmark5" </w:instrText>
      </w:r>
      <w: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These realizations </w:t>
      </w:r>
      <w:r>
        <w:rPr>
          <w:rFonts w:ascii="Times New Roman" w:hAnsi="Times New Roman" w:cs="Times New Roman"/>
          <w:spacing w:val="-3"/>
          <w:sz w:val="24"/>
          <w:szCs w:val="24"/>
        </w:rPr>
        <w:t xml:space="preserve">have </w:t>
      </w:r>
      <w:r>
        <w:rPr>
          <w:rFonts w:ascii="Times New Roman" w:hAnsi="Times New Roman" w:cs="Times New Roman"/>
          <w:sz w:val="24"/>
          <w:szCs w:val="24"/>
        </w:rPr>
        <w:t xml:space="preserve">micro average precision (mAP) between 0.946 and 0.961,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choose the one with mAP imediatly above the median </w:t>
      </w:r>
      <w:r>
        <w:rPr>
          <w:rFonts w:ascii="Times New Roman" w:hAnsi="Times New Roman" w:cs="Times New Roman"/>
          <w:spacing w:val="-3"/>
          <w:sz w:val="24"/>
          <w:szCs w:val="24"/>
        </w:rPr>
        <w:t>value</w:t>
      </w:r>
      <w:r>
        <w:rPr>
          <w:rFonts w:ascii="Times New Roman" w:hAnsi="Times New Roman" w:cs="Times New Roman"/>
          <w:spacing w:val="-10"/>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all</w:t>
      </w:r>
      <w:r>
        <w:rPr>
          <w:rFonts w:ascii="Times New Roman" w:hAnsi="Times New Roman" w:cs="Times New Roman"/>
          <w:spacing w:val="-10"/>
          <w:sz w:val="24"/>
          <w:szCs w:val="24"/>
        </w:rPr>
        <w:t xml:space="preserve"> </w:t>
      </w:r>
      <w:r>
        <w:rPr>
          <w:rFonts w:ascii="Times New Roman" w:hAnsi="Times New Roman" w:cs="Times New Roman"/>
          <w:sz w:val="24"/>
          <w:szCs w:val="24"/>
        </w:rPr>
        <w:t>executions</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one</w:t>
      </w:r>
      <w:r>
        <w:rPr>
          <w:rFonts w:ascii="Times New Roman" w:hAnsi="Times New Roman" w:cs="Times New Roman"/>
          <w:spacing w:val="-10"/>
          <w:sz w:val="24"/>
          <w:szCs w:val="24"/>
        </w:rPr>
        <w:t xml:space="preserve"> </w:t>
      </w:r>
      <w:r>
        <w:rPr>
          <w:rFonts w:ascii="Times New Roman" w:hAnsi="Times New Roman" w:cs="Times New Roman"/>
          <w:sz w:val="24"/>
          <w:szCs w:val="24"/>
        </w:rPr>
        <w:t>with</w:t>
      </w:r>
      <w:r>
        <w:rPr>
          <w:rFonts w:ascii="Times New Roman" w:hAnsi="Times New Roman" w:cs="Times New Roman"/>
          <w:spacing w:val="-9"/>
          <w:sz w:val="24"/>
          <w:szCs w:val="24"/>
        </w:rPr>
        <w:t xml:space="preserve"> </w:t>
      </w:r>
      <w:r>
        <w:rPr>
          <w:rFonts w:ascii="Times New Roman" w:hAnsi="Times New Roman" w:cs="Times New Roman"/>
          <w:sz w:val="24"/>
          <w:szCs w:val="24"/>
        </w:rPr>
        <w:t>mAP</w:t>
      </w:r>
      <w:r>
        <w:rPr>
          <w:rFonts w:ascii="Times New Roman" w:hAnsi="Times New Roman" w:cs="Times New Roman"/>
          <w:spacing w:val="-10"/>
          <w:sz w:val="24"/>
          <w:szCs w:val="24"/>
        </w:rPr>
        <w:t xml:space="preserve"> </w:t>
      </w:r>
      <w:r>
        <w:rPr>
          <w:rFonts w:ascii="Times New Roman" w:hAnsi="Times New Roman" w:cs="Times New Roman"/>
          <w:sz w:val="24"/>
          <w:szCs w:val="24"/>
        </w:rPr>
        <w:t>=</w:t>
      </w:r>
      <w:r>
        <w:rPr>
          <w:rFonts w:ascii="Times New Roman" w:hAnsi="Times New Roman" w:cs="Times New Roman"/>
          <w:spacing w:val="-10"/>
          <w:sz w:val="24"/>
          <w:szCs w:val="24"/>
        </w:rPr>
        <w:t xml:space="preserve"> </w:t>
      </w:r>
      <w:r>
        <w:rPr>
          <w:rFonts w:ascii="Times New Roman" w:hAnsi="Times New Roman" w:cs="Times New Roman"/>
          <w:sz w:val="24"/>
          <w:szCs w:val="24"/>
        </w:rPr>
        <w:t>0.951)</w:t>
      </w:r>
      <w:r>
        <w:fldChar w:fldCharType="begin"/>
      </w:r>
      <w:r>
        <w:instrText xml:space="preserve"> HYPERLINK \l "_bookmark2" </w:instrText>
      </w:r>
      <w:r>
        <w:fldChar w:fldCharType="separate"/>
      </w:r>
      <w:r>
        <w:rPr>
          <w:rFonts w:ascii="Times New Roman" w:hAnsi="Times New Roman" w:cs="Times New Roman"/>
          <w:sz w:val="24"/>
          <w:szCs w:val="24"/>
          <w:vertAlign w:val="superscript"/>
        </w:rPr>
        <w:t>1</w:t>
      </w:r>
      <w:r>
        <w:rPr>
          <w:rFonts w:ascii="Times New Roman" w:hAnsi="Times New Roman" w:cs="Times New Roman"/>
          <w:sz w:val="24"/>
          <w:szCs w:val="24"/>
          <w:vertAlign w:val="superscript"/>
        </w:rPr>
        <w:fldChar w:fldCharType="end"/>
      </w:r>
      <w:r>
        <w:rPr>
          <w:rFonts w:ascii="Times New Roman" w:hAnsi="Times New Roman" w:cs="Times New Roman"/>
          <w:sz w:val="24"/>
          <w:szCs w:val="24"/>
        </w:rPr>
        <w:t>.</w:t>
      </w:r>
      <w:r>
        <w:rPr>
          <w:rFonts w:ascii="Times New Roman" w:hAnsi="Times New Roman" w:cs="Times New Roman"/>
          <w:spacing w:val="16"/>
          <w:sz w:val="24"/>
          <w:szCs w:val="24"/>
        </w:rPr>
        <w:t xml:space="preserve"> </w:t>
      </w:r>
      <w:r>
        <w:rPr>
          <w:rFonts w:ascii="Times New Roman" w:hAnsi="Times New Roman" w:cs="Times New Roman"/>
          <w:sz w:val="24"/>
          <w:szCs w:val="24"/>
        </w:rPr>
        <w:t>All</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analysis</w:t>
      </w:r>
      <w:r>
        <w:rPr>
          <w:rFonts w:ascii="Times New Roman" w:hAnsi="Times New Roman" w:cs="Times New Roman"/>
          <w:spacing w:val="-10"/>
          <w:sz w:val="24"/>
          <w:szCs w:val="24"/>
        </w:rPr>
        <w:t xml:space="preserve"> </w:t>
      </w:r>
      <w:r>
        <w:rPr>
          <w:rFonts w:ascii="Times New Roman" w:hAnsi="Times New Roman" w:cs="Times New Roman"/>
          <w:sz w:val="24"/>
          <w:szCs w:val="24"/>
        </w:rPr>
        <w:t>from</w:t>
      </w:r>
      <w:r>
        <w:rPr>
          <w:rFonts w:ascii="Times New Roman" w:hAnsi="Times New Roman" w:cs="Times New Roman"/>
          <w:spacing w:val="-10"/>
          <w:sz w:val="24"/>
          <w:szCs w:val="24"/>
        </w:rPr>
        <w:t xml:space="preserve"> </w:t>
      </w:r>
      <w:r>
        <w:rPr>
          <w:rFonts w:ascii="Times New Roman" w:hAnsi="Times New Roman" w:cs="Times New Roman"/>
          <w:sz w:val="24"/>
          <w:szCs w:val="24"/>
        </w:rPr>
        <w:t>now</w:t>
      </w:r>
      <w:r>
        <w:rPr>
          <w:rFonts w:ascii="Times New Roman" w:hAnsi="Times New Roman" w:cs="Times New Roman"/>
          <w:spacing w:val="-10"/>
          <w:sz w:val="24"/>
          <w:szCs w:val="24"/>
        </w:rPr>
        <w:t xml:space="preserve"> </w:t>
      </w:r>
      <w:r>
        <w:rPr>
          <w:rFonts w:ascii="Times New Roman" w:hAnsi="Times New Roman" w:cs="Times New Roman"/>
          <w:sz w:val="24"/>
          <w:szCs w:val="24"/>
        </w:rPr>
        <w:t>on</w:t>
      </w:r>
      <w:r>
        <w:rPr>
          <w:rFonts w:ascii="Times New Roman" w:hAnsi="Times New Roman" w:cs="Times New Roman"/>
          <w:spacing w:val="-10"/>
          <w:sz w:val="24"/>
          <w:szCs w:val="24"/>
        </w:rPr>
        <w:t xml:space="preserve"> </w:t>
      </w:r>
      <w:r>
        <w:rPr>
          <w:rFonts w:ascii="Times New Roman" w:hAnsi="Times New Roman" w:cs="Times New Roman"/>
          <w:sz w:val="24"/>
          <w:szCs w:val="24"/>
        </w:rPr>
        <w:t>will</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be</w:t>
      </w:r>
      <w:r>
        <w:rPr>
          <w:rFonts w:ascii="Times New Roman" w:hAnsi="Times New Roman" w:cs="Times New Roman"/>
          <w:spacing w:val="-9"/>
          <w:sz w:val="24"/>
          <w:szCs w:val="24"/>
        </w:rPr>
        <w:t xml:space="preserve"> </w:t>
      </w:r>
      <w:r>
        <w:rPr>
          <w:rFonts w:ascii="Times New Roman" w:hAnsi="Times New Roman" w:cs="Times New Roman"/>
          <w:sz w:val="24"/>
          <w:szCs w:val="24"/>
        </w:rPr>
        <w:t>for</w:t>
      </w:r>
      <w:r>
        <w:rPr>
          <w:rFonts w:ascii="Times New Roman" w:hAnsi="Times New Roman" w:cs="Times New Roman"/>
          <w:spacing w:val="-10"/>
          <w:sz w:val="24"/>
          <w:szCs w:val="24"/>
        </w:rPr>
        <w:t xml:space="preserve"> </w:t>
      </w:r>
      <w:r>
        <w:rPr>
          <w:rFonts w:ascii="Times New Roman" w:hAnsi="Times New Roman" w:cs="Times New Roman"/>
          <w:sz w:val="24"/>
          <w:szCs w:val="24"/>
        </w:rPr>
        <w:t>this</w:t>
      </w:r>
      <w:r>
        <w:rPr>
          <w:rFonts w:ascii="Times New Roman" w:hAnsi="Times New Roman" w:cs="Times New Roman"/>
          <w:spacing w:val="-10"/>
          <w:sz w:val="24"/>
          <w:szCs w:val="24"/>
        </w:rPr>
        <w:t xml:space="preserve"> </w:t>
      </w:r>
      <w:r>
        <w:rPr>
          <w:rFonts w:ascii="Times New Roman" w:hAnsi="Times New Roman" w:cs="Times New Roman"/>
          <w:sz w:val="24"/>
          <w:szCs w:val="24"/>
        </w:rPr>
        <w:t>realization</w:t>
      </w:r>
      <w:r>
        <w:rPr>
          <w:rFonts w:ascii="Times New Roman" w:hAnsi="Times New Roman" w:cs="Times New Roman"/>
          <w:spacing w:val="-10"/>
          <w:sz w:val="24"/>
          <w:szCs w:val="24"/>
        </w:rPr>
        <w:t xml:space="preserve"> </w:t>
      </w:r>
      <w:r>
        <w:rPr>
          <w:rFonts w:ascii="Times New Roman" w:hAnsi="Times New Roman" w:cs="Times New Roman"/>
          <w:sz w:val="24"/>
          <w:szCs w:val="24"/>
        </w:rPr>
        <w:t>of the</w:t>
      </w:r>
      <w:r>
        <w:rPr>
          <w:rFonts w:ascii="Times New Roman" w:hAnsi="Times New Roman" w:cs="Times New Roman"/>
          <w:spacing w:val="-12"/>
          <w:sz w:val="24"/>
          <w:szCs w:val="24"/>
        </w:rPr>
        <w:t xml:space="preserve"> </w:t>
      </w:r>
      <w:r>
        <w:rPr>
          <w:rFonts w:ascii="Times New Roman" w:hAnsi="Times New Roman" w:cs="Times New Roman"/>
          <w:sz w:val="24"/>
          <w:szCs w:val="24"/>
        </w:rPr>
        <w:t>neural</w:t>
      </w:r>
      <w:r>
        <w:rPr>
          <w:rFonts w:ascii="Times New Roman" w:hAnsi="Times New Roman" w:cs="Times New Roman"/>
          <w:spacing w:val="-12"/>
          <w:sz w:val="24"/>
          <w:szCs w:val="24"/>
        </w:rPr>
        <w:t xml:space="preserve"> </w:t>
      </w:r>
      <w:r>
        <w:rPr>
          <w:rFonts w:ascii="Times New Roman" w:hAnsi="Times New Roman" w:cs="Times New Roman"/>
          <w:sz w:val="24"/>
          <w:szCs w:val="24"/>
        </w:rPr>
        <w:t>network,</w:t>
      </w:r>
      <w:r>
        <w:rPr>
          <w:rFonts w:ascii="Times New Roman" w:hAnsi="Times New Roman" w:cs="Times New Roman"/>
          <w:spacing w:val="-10"/>
          <w:sz w:val="24"/>
          <w:szCs w:val="24"/>
        </w:rPr>
        <w:t xml:space="preserve"> </w:t>
      </w:r>
      <w:r>
        <w:rPr>
          <w:rFonts w:ascii="Times New Roman" w:hAnsi="Times New Roman" w:cs="Times New Roman"/>
          <w:sz w:val="24"/>
          <w:szCs w:val="24"/>
        </w:rPr>
        <w:t>which</w:t>
      </w:r>
      <w:r>
        <w:rPr>
          <w:rFonts w:ascii="Times New Roman" w:hAnsi="Times New Roman" w:cs="Times New Roman"/>
          <w:spacing w:val="-11"/>
          <w:sz w:val="24"/>
          <w:szCs w:val="24"/>
        </w:rPr>
        <w:t xml:space="preserve"> </w:t>
      </w:r>
      <w:r>
        <w:rPr>
          <w:rFonts w:ascii="Times New Roman" w:hAnsi="Times New Roman" w:cs="Times New Roman"/>
          <w:sz w:val="24"/>
          <w:szCs w:val="24"/>
        </w:rPr>
        <w:t>correspond</w:t>
      </w:r>
      <w:r>
        <w:rPr>
          <w:rFonts w:ascii="Times New Roman" w:hAnsi="Times New Roman" w:cs="Times New Roman"/>
          <w:spacing w:val="-12"/>
          <w:sz w:val="24"/>
          <w:szCs w:val="24"/>
        </w:rPr>
        <w:t xml:space="preserve"> </w:t>
      </w:r>
      <w:r>
        <w:rPr>
          <w:rFonts w:ascii="Times New Roman" w:hAnsi="Times New Roman" w:cs="Times New Roman"/>
          <w:sz w:val="24"/>
          <w:szCs w:val="24"/>
        </w:rPr>
        <w:t>both</w:t>
      </w:r>
      <w:r>
        <w:rPr>
          <w:rFonts w:ascii="Times New Roman" w:hAnsi="Times New Roman" w:cs="Times New Roman"/>
          <w:spacing w:val="-12"/>
          <w:sz w:val="24"/>
          <w:szCs w:val="24"/>
        </w:rPr>
        <w:t xml:space="preserve"> </w:t>
      </w:r>
      <w:r>
        <w:rPr>
          <w:rFonts w:ascii="Times New Roman" w:hAnsi="Times New Roman" w:cs="Times New Roman"/>
          <w:sz w:val="24"/>
          <w:szCs w:val="24"/>
        </w:rPr>
        <w:t>to</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strong</w:t>
      </w:r>
      <w:r>
        <w:rPr>
          <w:rFonts w:ascii="Times New Roman" w:hAnsi="Times New Roman" w:cs="Times New Roman"/>
          <w:spacing w:val="-12"/>
          <w:sz w:val="24"/>
          <w:szCs w:val="24"/>
        </w:rPr>
        <w:t xml:space="preserve"> </w:t>
      </w:r>
      <w:r>
        <w:rPr>
          <w:rFonts w:ascii="Times New Roman" w:hAnsi="Times New Roman" w:cs="Times New Roman"/>
          <w:sz w:val="24"/>
          <w:szCs w:val="24"/>
        </w:rPr>
        <w:t>line</w:t>
      </w:r>
      <w:r>
        <w:rPr>
          <w:rFonts w:ascii="Times New Roman" w:hAnsi="Times New Roman" w:cs="Times New Roman"/>
          <w:spacing w:val="-11"/>
          <w:sz w:val="24"/>
          <w:szCs w:val="24"/>
        </w:rPr>
        <w:t xml:space="preserve"> </w:t>
      </w:r>
      <w:r>
        <w:rPr>
          <w:rFonts w:ascii="Times New Roman" w:hAnsi="Times New Roman" w:cs="Times New Roman"/>
          <w:sz w:val="24"/>
          <w:szCs w:val="24"/>
        </w:rPr>
        <w:t>in</w:t>
      </w:r>
      <w:r>
        <w:rPr>
          <w:rFonts w:ascii="Times New Roman" w:hAnsi="Times New Roman" w:cs="Times New Roman"/>
          <w:spacing w:val="-12"/>
          <w:sz w:val="24"/>
          <w:szCs w:val="24"/>
        </w:rPr>
        <w:t xml:space="preserve"> </w:t>
      </w:r>
      <w:r>
        <w:rPr>
          <w:rFonts w:ascii="Times New Roman" w:hAnsi="Times New Roman" w:cs="Times New Roman"/>
          <w:sz w:val="24"/>
          <w:szCs w:val="24"/>
        </w:rPr>
        <w:t>Figure</w:t>
      </w:r>
      <w:r>
        <w:rPr>
          <w:rFonts w:ascii="Times New Roman" w:hAnsi="Times New Roman" w:cs="Times New Roman"/>
          <w:spacing w:val="-12"/>
          <w:sz w:val="24"/>
          <w:szCs w:val="24"/>
        </w:rPr>
        <w:t xml:space="preserve"> </w:t>
      </w:r>
      <w:r>
        <w:fldChar w:fldCharType="begin"/>
      </w:r>
      <w:r>
        <w:instrText xml:space="preserve"> HYPERLINK \l "_bookmark5" </w:instrText>
      </w:r>
      <w:r>
        <w:fldChar w:fldCharType="separate"/>
      </w:r>
      <w:r>
        <w:rPr>
          <w:rFonts w:ascii="Times New Roman" w:hAnsi="Times New Roman" w:cs="Times New Roman"/>
          <w:sz w:val="24"/>
          <w:szCs w:val="24"/>
        </w:rPr>
        <w:t>2</w:t>
      </w:r>
      <w:r>
        <w:rPr>
          <w:rFonts w:ascii="Times New Roman" w:hAnsi="Times New Roman" w:cs="Times New Roman"/>
          <w:spacing w:val="-11"/>
          <w:sz w:val="24"/>
          <w:szCs w:val="24"/>
        </w:rPr>
        <w:t xml:space="preserve"> </w:t>
      </w:r>
      <w:r>
        <w:rPr>
          <w:rFonts w:ascii="Times New Roman" w:hAnsi="Times New Roman" w:cs="Times New Roman"/>
          <w:spacing w:val="-11"/>
          <w:sz w:val="24"/>
          <w:szCs w:val="24"/>
        </w:rPr>
        <w:fldChar w:fldCharType="end"/>
      </w:r>
      <w:r>
        <w:rPr>
          <w:rFonts w:ascii="Times New Roman" w:hAnsi="Times New Roman" w:cs="Times New Roman"/>
          <w:sz w:val="24"/>
          <w:szCs w:val="24"/>
        </w:rPr>
        <w:t>and</w:t>
      </w:r>
      <w:r>
        <w:rPr>
          <w:rFonts w:ascii="Times New Roman" w:hAnsi="Times New Roman" w:cs="Times New Roman"/>
          <w:spacing w:val="-12"/>
          <w:sz w:val="24"/>
          <w:szCs w:val="24"/>
        </w:rPr>
        <w:t xml:space="preserve"> </w:t>
      </w:r>
      <w:r>
        <w:rPr>
          <w:rFonts w:ascii="Times New Roman" w:hAnsi="Times New Roman" w:cs="Times New Roman"/>
          <w:sz w:val="24"/>
          <w:szCs w:val="24"/>
        </w:rPr>
        <w:t>to</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scores</w:t>
      </w:r>
      <w:r>
        <w:rPr>
          <w:rFonts w:ascii="Times New Roman" w:hAnsi="Times New Roman" w:cs="Times New Roman"/>
          <w:spacing w:val="-11"/>
          <w:sz w:val="24"/>
          <w:szCs w:val="24"/>
        </w:rPr>
        <w:t xml:space="preserve"> </w:t>
      </w:r>
      <w:r>
        <w:rPr>
          <w:rFonts w:ascii="Times New Roman" w:hAnsi="Times New Roman" w:cs="Times New Roman"/>
          <w:sz w:val="24"/>
          <w:szCs w:val="24"/>
        </w:rPr>
        <w:t>presented</w:t>
      </w:r>
      <w:r>
        <w:rPr>
          <w:rFonts w:ascii="Times New Roman" w:hAnsi="Times New Roman" w:cs="Times New Roman"/>
          <w:spacing w:val="-12"/>
          <w:sz w:val="24"/>
          <w:szCs w:val="24"/>
        </w:rPr>
        <w:t xml:space="preserve"> </w:t>
      </w:r>
      <w:r>
        <w:rPr>
          <w:rFonts w:ascii="Times New Roman" w:hAnsi="Times New Roman" w:cs="Times New Roman"/>
          <w:sz w:val="24"/>
          <w:szCs w:val="24"/>
        </w:rPr>
        <w:t>in</w:t>
      </w:r>
      <w:r>
        <w:rPr>
          <w:rFonts w:ascii="Times New Roman" w:hAnsi="Times New Roman" w:cs="Times New Roman"/>
          <w:spacing w:val="-12"/>
          <w:sz w:val="24"/>
          <w:szCs w:val="24"/>
        </w:rPr>
        <w:t xml:space="preserve"> </w:t>
      </w:r>
      <w:r>
        <w:rPr>
          <w:rFonts w:ascii="Times New Roman" w:hAnsi="Times New Roman" w:cs="Times New Roman"/>
          <w:spacing w:val="-4"/>
          <w:sz w:val="24"/>
          <w:szCs w:val="24"/>
        </w:rPr>
        <w:t>Table</w:t>
      </w:r>
      <w:r>
        <w:rPr>
          <w:rFonts w:ascii="Times New Roman" w:hAnsi="Times New Roman" w:cs="Times New Roman"/>
          <w:spacing w:val="-11"/>
          <w:sz w:val="24"/>
          <w:szCs w:val="24"/>
        </w:rPr>
        <w:t xml:space="preserve"> </w:t>
      </w:r>
      <w:r>
        <w:fldChar w:fldCharType="begin"/>
      </w:r>
      <w:r>
        <w:instrText xml:space="preserve"> HYPERLINK \l "_bookmark3" </w:instrText>
      </w:r>
      <w: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For </w:t>
      </w:r>
      <w:r>
        <w:rPr>
          <w:rFonts w:ascii="Times New Roman" w:hAnsi="Times New Roman" w:cs="Times New Roman"/>
          <w:sz w:val="24"/>
          <w:szCs w:val="24"/>
        </w:rPr>
        <w:t xml:space="preserve">this model, Figure </w:t>
      </w:r>
      <w:r>
        <w:fldChar w:fldCharType="begin"/>
      </w:r>
      <w:r>
        <w:instrText xml:space="preserve"> HYPERLINK \l "_bookmark5" </w:instrText>
      </w:r>
      <w:r>
        <w:fldChar w:fldCharType="separate"/>
      </w:r>
      <w:r>
        <w:rPr>
          <w:rFonts w:ascii="Times New Roman" w:hAnsi="Times New Roman" w:cs="Times New Roman"/>
          <w:sz w:val="24"/>
          <w:szCs w:val="24"/>
        </w:rPr>
        <w:t xml:space="preserve">2 </w:t>
      </w:r>
      <w:r>
        <w:rPr>
          <w:rFonts w:ascii="Times New Roman" w:hAnsi="Times New Roman" w:cs="Times New Roman"/>
          <w:sz w:val="24"/>
          <w:szCs w:val="24"/>
        </w:rPr>
        <w:fldChar w:fldCharType="end"/>
      </w:r>
      <w:r>
        <w:rPr>
          <w:rFonts w:ascii="Times New Roman" w:hAnsi="Times New Roman" w:cs="Times New Roman"/>
          <w:sz w:val="24"/>
          <w:szCs w:val="24"/>
        </w:rPr>
        <w:t xml:space="preserve">shows the point corresponding to the maximum F1 score for each abnormality. The threshold corresponding to this point is used for producing the DNN scores displayed in </w:t>
      </w:r>
      <w:r>
        <w:rPr>
          <w:rFonts w:ascii="Times New Roman" w:hAnsi="Times New Roman" w:cs="Times New Roman"/>
          <w:spacing w:val="-4"/>
          <w:sz w:val="24"/>
          <w:szCs w:val="24"/>
        </w:rPr>
        <w:t>Table</w:t>
      </w:r>
      <w:r>
        <w:rPr>
          <w:rFonts w:ascii="Times New Roman" w:hAnsi="Times New Roman" w:cs="Times New Roman"/>
          <w:spacing w:val="-19"/>
          <w:sz w:val="24"/>
          <w:szCs w:val="24"/>
        </w:rPr>
        <w:t xml:space="preserve"> </w:t>
      </w:r>
      <w:r>
        <w:fldChar w:fldCharType="begin"/>
      </w:r>
      <w:r>
        <w:instrText xml:space="preserve"> HYPERLINK \l "_bookmark3" </w:instrText>
      </w:r>
      <w: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p>
      <w:pPr>
        <w:pStyle w:val="8"/>
        <w:spacing w:before="7"/>
        <w:ind w:left="473" w:right="551" w:firstLine="298"/>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5"/>
          <w:sz w:val="24"/>
          <w:szCs w:val="24"/>
        </w:rPr>
        <w:t xml:space="preserve"> </w:t>
      </w:r>
      <w:r>
        <w:rPr>
          <w:rFonts w:ascii="Times New Roman" w:hAnsi="Times New Roman" w:cs="Times New Roman"/>
          <w:sz w:val="24"/>
          <w:szCs w:val="24"/>
        </w:rPr>
        <w:t>same</w:t>
      </w:r>
      <w:r>
        <w:rPr>
          <w:rFonts w:ascii="Times New Roman" w:hAnsi="Times New Roman" w:cs="Times New Roman"/>
          <w:spacing w:val="-25"/>
          <w:sz w:val="24"/>
          <w:szCs w:val="24"/>
        </w:rPr>
        <w:t xml:space="preserve"> </w:t>
      </w:r>
      <w:r>
        <w:rPr>
          <w:rFonts w:ascii="Times New Roman" w:hAnsi="Times New Roman" w:cs="Times New Roman"/>
          <w:sz w:val="24"/>
          <w:szCs w:val="24"/>
        </w:rPr>
        <w:t>dataset</w:t>
      </w:r>
      <w:r>
        <w:rPr>
          <w:rFonts w:ascii="Times New Roman" w:hAnsi="Times New Roman" w:cs="Times New Roman"/>
          <w:spacing w:val="-25"/>
          <w:sz w:val="24"/>
          <w:szCs w:val="24"/>
        </w:rPr>
        <w:t xml:space="preserve"> </w:t>
      </w:r>
      <w:r>
        <w:rPr>
          <w:rFonts w:ascii="Times New Roman" w:hAnsi="Times New Roman" w:cs="Times New Roman"/>
          <w:sz w:val="24"/>
          <w:szCs w:val="24"/>
        </w:rPr>
        <w:t>was</w:t>
      </w:r>
      <w:r>
        <w:rPr>
          <w:rFonts w:ascii="Times New Roman" w:hAnsi="Times New Roman" w:cs="Times New Roman"/>
          <w:spacing w:val="-25"/>
          <w:sz w:val="24"/>
          <w:szCs w:val="24"/>
        </w:rPr>
        <w:t xml:space="preserve"> </w:t>
      </w:r>
      <w:r>
        <w:rPr>
          <w:rFonts w:ascii="Times New Roman" w:hAnsi="Times New Roman" w:cs="Times New Roman"/>
          <w:sz w:val="24"/>
          <w:szCs w:val="24"/>
        </w:rPr>
        <w:t>evaluated</w:t>
      </w:r>
      <w:r>
        <w:rPr>
          <w:rFonts w:ascii="Times New Roman" w:hAnsi="Times New Roman" w:cs="Times New Roman"/>
          <w:spacing w:val="-24"/>
          <w:sz w:val="24"/>
          <w:szCs w:val="24"/>
        </w:rPr>
        <w:t xml:space="preserve"> </w:t>
      </w:r>
      <w:r>
        <w:rPr>
          <w:rFonts w:ascii="Times New Roman" w:hAnsi="Times New Roman" w:cs="Times New Roman"/>
          <w:sz w:val="24"/>
          <w:szCs w:val="24"/>
        </w:rPr>
        <w:t>by:</w:t>
      </w:r>
      <w:r>
        <w:rPr>
          <w:rFonts w:ascii="Times New Roman" w:hAnsi="Times New Roman" w:cs="Times New Roman"/>
          <w:spacing w:val="4"/>
          <w:sz w:val="24"/>
          <w:szCs w:val="24"/>
        </w:rPr>
        <w:t xml:space="preserve"> </w:t>
      </w:r>
      <w:r>
        <w:rPr>
          <w:rFonts w:ascii="Times New Roman" w:hAnsi="Times New Roman" w:cs="Times New Roman"/>
          <w:sz w:val="24"/>
          <w:szCs w:val="24"/>
        </w:rPr>
        <w:t>i)</w:t>
      </w:r>
      <w:r>
        <w:rPr>
          <w:rFonts w:ascii="Times New Roman" w:hAnsi="Times New Roman" w:cs="Times New Roman"/>
          <w:spacing w:val="-25"/>
          <w:sz w:val="24"/>
          <w:szCs w:val="24"/>
        </w:rPr>
        <w:t xml:space="preserve"> </w:t>
      </w:r>
      <w:r>
        <w:rPr>
          <w:rFonts w:ascii="Times New Roman" w:hAnsi="Times New Roman" w:cs="Times New Roman"/>
          <w:spacing w:val="-4"/>
          <w:sz w:val="24"/>
          <w:szCs w:val="24"/>
        </w:rPr>
        <w:t>two</w:t>
      </w:r>
      <w:r>
        <w:rPr>
          <w:rFonts w:ascii="Times New Roman" w:hAnsi="Times New Roman" w:cs="Times New Roman"/>
          <w:spacing w:val="-25"/>
          <w:sz w:val="24"/>
          <w:szCs w:val="24"/>
        </w:rPr>
        <w:t xml:space="preserve"> </w:t>
      </w:r>
      <w:r>
        <w:rPr>
          <w:rFonts w:ascii="Times New Roman" w:hAnsi="Times New Roman" w:cs="Times New Roman"/>
          <w:sz w:val="24"/>
          <w:szCs w:val="24"/>
        </w:rPr>
        <w:t>4th</w:t>
      </w:r>
      <w:r>
        <w:rPr>
          <w:rFonts w:ascii="Times New Roman" w:hAnsi="Times New Roman" w:cs="Times New Roman"/>
          <w:spacing w:val="-25"/>
          <w:sz w:val="24"/>
          <w:szCs w:val="24"/>
        </w:rPr>
        <w:t xml:space="preserve"> </w:t>
      </w:r>
      <w:r>
        <w:rPr>
          <w:rFonts w:ascii="Times New Roman" w:hAnsi="Times New Roman" w:cs="Times New Roman"/>
          <w:sz w:val="24"/>
          <w:szCs w:val="24"/>
        </w:rPr>
        <w:t>year</w:t>
      </w:r>
      <w:r>
        <w:rPr>
          <w:rFonts w:ascii="Times New Roman" w:hAnsi="Times New Roman" w:cs="Times New Roman"/>
          <w:spacing w:val="-25"/>
          <w:sz w:val="24"/>
          <w:szCs w:val="24"/>
        </w:rPr>
        <w:t xml:space="preserve"> </w:t>
      </w:r>
      <w:r>
        <w:rPr>
          <w:rFonts w:ascii="Times New Roman" w:hAnsi="Times New Roman" w:cs="Times New Roman"/>
          <w:sz w:val="24"/>
          <w:szCs w:val="24"/>
        </w:rPr>
        <w:t>cardiology</w:t>
      </w:r>
      <w:r>
        <w:rPr>
          <w:rFonts w:ascii="Times New Roman" w:hAnsi="Times New Roman" w:cs="Times New Roman"/>
          <w:spacing w:val="-24"/>
          <w:sz w:val="24"/>
          <w:szCs w:val="24"/>
        </w:rPr>
        <w:t xml:space="preserve"> </w:t>
      </w:r>
      <w:r>
        <w:rPr>
          <w:rFonts w:ascii="Times New Roman" w:hAnsi="Times New Roman" w:cs="Times New Roman"/>
          <w:sz w:val="24"/>
          <w:szCs w:val="24"/>
        </w:rPr>
        <w:t>residents;</w:t>
      </w:r>
      <w:r>
        <w:rPr>
          <w:rFonts w:ascii="Times New Roman" w:hAnsi="Times New Roman" w:cs="Times New Roman"/>
          <w:spacing w:val="-19"/>
          <w:sz w:val="24"/>
          <w:szCs w:val="24"/>
        </w:rPr>
        <w:t xml:space="preserve"> </w:t>
      </w:r>
      <w:r>
        <w:rPr>
          <w:rFonts w:ascii="Times New Roman" w:hAnsi="Times New Roman" w:cs="Times New Roman"/>
          <w:sz w:val="24"/>
          <w:szCs w:val="24"/>
        </w:rPr>
        <w:t>ii)</w:t>
      </w:r>
      <w:r>
        <w:rPr>
          <w:rFonts w:ascii="Times New Roman" w:hAnsi="Times New Roman" w:cs="Times New Roman"/>
          <w:spacing w:val="-25"/>
          <w:sz w:val="24"/>
          <w:szCs w:val="24"/>
        </w:rPr>
        <w:t xml:space="preserve"> </w:t>
      </w:r>
      <w:r>
        <w:rPr>
          <w:rFonts w:ascii="Times New Roman" w:hAnsi="Times New Roman" w:cs="Times New Roman"/>
          <w:spacing w:val="-4"/>
          <w:sz w:val="24"/>
          <w:szCs w:val="24"/>
        </w:rPr>
        <w:t>two</w:t>
      </w:r>
      <w:r>
        <w:rPr>
          <w:rFonts w:ascii="Times New Roman" w:hAnsi="Times New Roman" w:cs="Times New Roman"/>
          <w:spacing w:val="-24"/>
          <w:sz w:val="24"/>
          <w:szCs w:val="24"/>
        </w:rPr>
        <w:t xml:space="preserve"> </w:t>
      </w:r>
      <w:r>
        <w:rPr>
          <w:rFonts w:ascii="Times New Roman" w:hAnsi="Times New Roman" w:cs="Times New Roman"/>
          <w:sz w:val="24"/>
          <w:szCs w:val="24"/>
        </w:rPr>
        <w:t>3rd</w:t>
      </w:r>
      <w:r>
        <w:rPr>
          <w:rFonts w:ascii="Times New Roman" w:hAnsi="Times New Roman" w:cs="Times New Roman"/>
          <w:spacing w:val="-25"/>
          <w:sz w:val="24"/>
          <w:szCs w:val="24"/>
        </w:rPr>
        <w:t xml:space="preserve"> </w:t>
      </w:r>
      <w:r>
        <w:rPr>
          <w:rFonts w:ascii="Times New Roman" w:hAnsi="Times New Roman" w:cs="Times New Roman"/>
          <w:sz w:val="24"/>
          <w:szCs w:val="24"/>
        </w:rPr>
        <w:t>year</w:t>
      </w:r>
      <w:r>
        <w:rPr>
          <w:rFonts w:ascii="Times New Roman" w:hAnsi="Times New Roman" w:cs="Times New Roman"/>
          <w:spacing w:val="-25"/>
          <w:sz w:val="24"/>
          <w:szCs w:val="24"/>
        </w:rPr>
        <w:t xml:space="preserve"> </w:t>
      </w:r>
      <w:r>
        <w:rPr>
          <w:rFonts w:ascii="Times New Roman" w:hAnsi="Times New Roman" w:cs="Times New Roman"/>
          <w:sz w:val="24"/>
          <w:szCs w:val="24"/>
        </w:rPr>
        <w:t>emergency</w:t>
      </w:r>
      <w:r>
        <w:rPr>
          <w:rFonts w:ascii="Times New Roman" w:hAnsi="Times New Roman" w:cs="Times New Roman"/>
          <w:spacing w:val="-25"/>
          <w:sz w:val="24"/>
          <w:szCs w:val="24"/>
        </w:rPr>
        <w:t xml:space="preserve"> </w:t>
      </w:r>
      <w:r>
        <w:rPr>
          <w:rFonts w:ascii="Times New Roman" w:hAnsi="Times New Roman" w:cs="Times New Roman"/>
          <w:sz w:val="24"/>
          <w:szCs w:val="24"/>
        </w:rPr>
        <w:t xml:space="preserve">residents; and, iii) </w:t>
      </w:r>
      <w:r>
        <w:rPr>
          <w:rFonts w:ascii="Times New Roman" w:hAnsi="Times New Roman" w:cs="Times New Roman"/>
          <w:spacing w:val="-4"/>
          <w:sz w:val="24"/>
          <w:szCs w:val="24"/>
        </w:rPr>
        <w:t xml:space="preserve">two </w:t>
      </w:r>
      <w:r>
        <w:rPr>
          <w:rFonts w:ascii="Times New Roman" w:hAnsi="Times New Roman" w:cs="Times New Roman"/>
          <w:sz w:val="24"/>
          <w:szCs w:val="24"/>
        </w:rPr>
        <w:t xml:space="preserve">5th year medical students. Each one annotated half of the exams in the test set. Their average performances are given, together with the DNN results, in the </w:t>
      </w:r>
      <w:r>
        <w:rPr>
          <w:rFonts w:ascii="Times New Roman" w:hAnsi="Times New Roman" w:cs="Times New Roman"/>
          <w:spacing w:val="-4"/>
          <w:sz w:val="24"/>
          <w:szCs w:val="24"/>
        </w:rPr>
        <w:t xml:space="preserve">Table </w:t>
      </w:r>
      <w:r>
        <w:fldChar w:fldCharType="begin"/>
      </w:r>
      <w:r>
        <w:instrText xml:space="preserve"> HYPERLINK \l "_bookmark3" </w:instrText>
      </w:r>
      <w:r>
        <w:fldChar w:fldCharType="separate"/>
      </w:r>
      <w:r>
        <w:rPr>
          <w:rFonts w:ascii="Times New Roman" w:hAnsi="Times New Roman" w:cs="Times New Roman"/>
          <w:sz w:val="24"/>
          <w:szCs w:val="24"/>
        </w:rPr>
        <w:t xml:space="preserve">2 </w:t>
      </w:r>
      <w:r>
        <w:rPr>
          <w:rFonts w:ascii="Times New Roman" w:hAnsi="Times New Roman" w:cs="Times New Roman"/>
          <w:sz w:val="24"/>
          <w:szCs w:val="24"/>
        </w:rPr>
        <w:fldChar w:fldCharType="end"/>
      </w:r>
      <w:r>
        <w:rPr>
          <w:rFonts w:ascii="Times New Roman" w:hAnsi="Times New Roman" w:cs="Times New Roman"/>
          <w:sz w:val="24"/>
          <w:szCs w:val="24"/>
        </w:rPr>
        <w:t xml:space="preserve">and their precision-recall scores are plotted on Figure </w:t>
      </w:r>
      <w:r>
        <w:fldChar w:fldCharType="begin"/>
      </w:r>
      <w:r>
        <w:instrText xml:space="preserve"> HYPERLINK \l "_bookmark5" </w:instrText>
      </w:r>
      <w: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Considering the F1 score, the DNN matches or outperforms the medical residents and students</w:t>
      </w:r>
      <w:r>
        <w:rPr>
          <w:rFonts w:ascii="Times New Roman" w:hAnsi="Times New Roman" w:cs="Times New Roman"/>
          <w:spacing w:val="-15"/>
          <w:sz w:val="24"/>
          <w:szCs w:val="24"/>
        </w:rPr>
        <w:t xml:space="preserve"> </w:t>
      </w:r>
      <w:r>
        <w:rPr>
          <w:rFonts w:ascii="Times New Roman" w:hAnsi="Times New Roman" w:cs="Times New Roman"/>
          <w:sz w:val="24"/>
          <w:szCs w:val="24"/>
        </w:rPr>
        <w:t>for</w:t>
      </w:r>
      <w:r>
        <w:rPr>
          <w:rFonts w:ascii="Times New Roman" w:hAnsi="Times New Roman" w:cs="Times New Roman"/>
          <w:spacing w:val="-15"/>
          <w:sz w:val="24"/>
          <w:szCs w:val="24"/>
        </w:rPr>
        <w:t xml:space="preserve"> </w:t>
      </w:r>
      <w:r>
        <w:rPr>
          <w:rFonts w:ascii="Times New Roman" w:hAnsi="Times New Roman" w:cs="Times New Roman"/>
          <w:sz w:val="24"/>
          <w:szCs w:val="24"/>
        </w:rPr>
        <w:t>all</w:t>
      </w:r>
      <w:r>
        <w:rPr>
          <w:rFonts w:ascii="Times New Roman" w:hAnsi="Times New Roman" w:cs="Times New Roman"/>
          <w:spacing w:val="-15"/>
          <w:sz w:val="24"/>
          <w:szCs w:val="24"/>
        </w:rPr>
        <w:t xml:space="preserve"> </w:t>
      </w:r>
      <w:r>
        <w:rPr>
          <w:rFonts w:ascii="Times New Roman" w:hAnsi="Times New Roman" w:cs="Times New Roman"/>
          <w:sz w:val="24"/>
          <w:szCs w:val="24"/>
        </w:rPr>
        <w:t>abnormalities.</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5"/>
          <w:sz w:val="24"/>
          <w:szCs w:val="24"/>
        </w:rPr>
        <w:t xml:space="preserve"> </w:t>
      </w:r>
      <w:r>
        <w:rPr>
          <w:rFonts w:ascii="Times New Roman" w:hAnsi="Times New Roman" w:cs="Times New Roman"/>
          <w:sz w:val="24"/>
          <w:szCs w:val="24"/>
        </w:rPr>
        <w:t>confusion</w:t>
      </w:r>
      <w:r>
        <w:rPr>
          <w:rFonts w:ascii="Times New Roman" w:hAnsi="Times New Roman" w:cs="Times New Roman"/>
          <w:spacing w:val="-15"/>
          <w:sz w:val="24"/>
          <w:szCs w:val="24"/>
        </w:rPr>
        <w:t xml:space="preserve"> </w:t>
      </w:r>
      <w:r>
        <w:rPr>
          <w:rFonts w:ascii="Times New Roman" w:hAnsi="Times New Roman" w:cs="Times New Roman"/>
          <w:sz w:val="24"/>
          <w:szCs w:val="24"/>
        </w:rPr>
        <w:t>matrices</w:t>
      </w:r>
      <w:r>
        <w:rPr>
          <w:rFonts w:ascii="Times New Roman" w:hAnsi="Times New Roman" w:cs="Times New Roman"/>
          <w:spacing w:val="-15"/>
          <w:sz w:val="24"/>
          <w:szCs w:val="24"/>
        </w:rPr>
        <w:t xml:space="preserve"> </w:t>
      </w:r>
      <w:r>
        <w:rPr>
          <w:rFonts w:ascii="Times New Roman" w:hAnsi="Times New Roman" w:cs="Times New Roman"/>
          <w:sz w:val="24"/>
          <w:szCs w:val="24"/>
        </w:rPr>
        <w:t>and</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15"/>
          <w:sz w:val="24"/>
          <w:szCs w:val="24"/>
        </w:rPr>
        <w:t xml:space="preserve"> </w:t>
      </w:r>
      <w:r>
        <w:rPr>
          <w:rFonts w:ascii="Times New Roman" w:hAnsi="Times New Roman" w:cs="Times New Roman"/>
          <w:sz w:val="24"/>
          <w:szCs w:val="24"/>
        </w:rPr>
        <w:t>inter-rater</w:t>
      </w:r>
      <w:r>
        <w:rPr>
          <w:rFonts w:ascii="Times New Roman" w:hAnsi="Times New Roman" w:cs="Times New Roman"/>
          <w:spacing w:val="-15"/>
          <w:sz w:val="24"/>
          <w:szCs w:val="24"/>
        </w:rPr>
        <w:t xml:space="preserve"> </w:t>
      </w:r>
      <w:r>
        <w:rPr>
          <w:rFonts w:ascii="Times New Roman" w:hAnsi="Times New Roman" w:cs="Times New Roman"/>
          <w:sz w:val="24"/>
          <w:szCs w:val="24"/>
        </w:rPr>
        <w:t>agreement</w:t>
      </w:r>
      <w:r>
        <w:rPr>
          <w:rFonts w:ascii="Times New Roman" w:hAnsi="Times New Roman" w:cs="Times New Roman"/>
          <w:spacing w:val="-15"/>
          <w:sz w:val="24"/>
          <w:szCs w:val="24"/>
        </w:rPr>
        <w:t xml:space="preserve"> </w:t>
      </w:r>
      <w:r>
        <w:rPr>
          <w:rFonts w:ascii="Times New Roman" w:hAnsi="Times New Roman" w:cs="Times New Roman"/>
          <w:sz w:val="24"/>
          <w:szCs w:val="24"/>
        </w:rPr>
        <w:t>(kappa</w:t>
      </w:r>
      <w:r>
        <w:rPr>
          <w:rFonts w:ascii="Times New Roman" w:hAnsi="Times New Roman" w:cs="Times New Roman"/>
          <w:spacing w:val="-15"/>
          <w:sz w:val="24"/>
          <w:szCs w:val="24"/>
        </w:rPr>
        <w:t xml:space="preserve"> </w:t>
      </w:r>
      <w:r>
        <w:rPr>
          <w:rFonts w:ascii="Times New Roman" w:hAnsi="Times New Roman" w:cs="Times New Roman"/>
          <w:sz w:val="24"/>
          <w:szCs w:val="24"/>
        </w:rPr>
        <w:t>coefficients)</w:t>
      </w:r>
      <w:r>
        <w:rPr>
          <w:rFonts w:ascii="Times New Roman" w:hAnsi="Times New Roman" w:cs="Times New Roman"/>
          <w:spacing w:val="-15"/>
          <w:sz w:val="24"/>
          <w:szCs w:val="24"/>
        </w:rPr>
        <w:t xml:space="preserve"> </w:t>
      </w:r>
      <w:r>
        <w:rPr>
          <w:rFonts w:ascii="Times New Roman" w:hAnsi="Times New Roman" w:cs="Times New Roman"/>
          <w:sz w:val="24"/>
          <w:szCs w:val="24"/>
        </w:rPr>
        <w:t>for</w:t>
      </w:r>
      <w:r>
        <w:rPr>
          <w:rFonts w:ascii="Times New Roman" w:hAnsi="Times New Roman" w:cs="Times New Roman"/>
          <w:spacing w:val="-15"/>
          <w:sz w:val="24"/>
          <w:szCs w:val="24"/>
        </w:rPr>
        <w:t xml:space="preserve"> </w:t>
      </w:r>
      <w:r>
        <w:rPr>
          <w:rFonts w:ascii="Times New Roman" w:hAnsi="Times New Roman" w:cs="Times New Roman"/>
          <w:sz w:val="24"/>
          <w:szCs w:val="24"/>
        </w:rPr>
        <w:t>the DNN,</w:t>
      </w:r>
      <w:r>
        <w:rPr>
          <w:rFonts w:ascii="Times New Roman" w:hAnsi="Times New Roman" w:cs="Times New Roman"/>
          <w:spacing w:val="-18"/>
          <w:sz w:val="24"/>
          <w:szCs w:val="24"/>
        </w:rPr>
        <w:t xml:space="preserve"> </w:t>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resident</w:t>
      </w:r>
      <w:r>
        <w:rPr>
          <w:rFonts w:ascii="Times New Roman" w:hAnsi="Times New Roman" w:cs="Times New Roman"/>
          <w:spacing w:val="-17"/>
          <w:sz w:val="24"/>
          <w:szCs w:val="24"/>
        </w:rPr>
        <w:t xml:space="preserve"> </w:t>
      </w:r>
      <w:r>
        <w:rPr>
          <w:rFonts w:ascii="Times New Roman" w:hAnsi="Times New Roman" w:cs="Times New Roman"/>
          <w:sz w:val="24"/>
          <w:szCs w:val="24"/>
        </w:rPr>
        <w:t>medical</w:t>
      </w:r>
      <w:r>
        <w:rPr>
          <w:rFonts w:ascii="Times New Roman" w:hAnsi="Times New Roman" w:cs="Times New Roman"/>
          <w:spacing w:val="-17"/>
          <w:sz w:val="24"/>
          <w:szCs w:val="24"/>
        </w:rPr>
        <w:t xml:space="preserve"> </w:t>
      </w:r>
      <w:r>
        <w:rPr>
          <w:rFonts w:ascii="Times New Roman" w:hAnsi="Times New Roman" w:cs="Times New Roman"/>
          <w:sz w:val="24"/>
          <w:szCs w:val="24"/>
        </w:rPr>
        <w:t>doctors</w:t>
      </w:r>
      <w:r>
        <w:rPr>
          <w:rFonts w:ascii="Times New Roman" w:hAnsi="Times New Roman" w:cs="Times New Roman"/>
          <w:spacing w:val="-17"/>
          <w:sz w:val="24"/>
          <w:szCs w:val="24"/>
        </w:rPr>
        <w:t xml:space="preserve"> </w:t>
      </w:r>
      <w:r>
        <w:rPr>
          <w:rFonts w:ascii="Times New Roman" w:hAnsi="Times New Roman" w:cs="Times New Roman"/>
          <w:sz w:val="24"/>
          <w:szCs w:val="24"/>
        </w:rPr>
        <w:t>and</w:t>
      </w:r>
      <w:r>
        <w:rPr>
          <w:rFonts w:ascii="Times New Roman" w:hAnsi="Times New Roman" w:cs="Times New Roman"/>
          <w:spacing w:val="-17"/>
          <w:sz w:val="24"/>
          <w:szCs w:val="24"/>
        </w:rPr>
        <w:t xml:space="preserve"> </w:t>
      </w:r>
      <w:r>
        <w:rPr>
          <w:rFonts w:ascii="Times New Roman" w:hAnsi="Times New Roman" w:cs="Times New Roman"/>
          <w:sz w:val="24"/>
          <w:szCs w:val="24"/>
        </w:rPr>
        <w:t>students</w:t>
      </w:r>
      <w:r>
        <w:rPr>
          <w:rFonts w:ascii="Times New Roman" w:hAnsi="Times New Roman" w:cs="Times New Roman"/>
          <w:spacing w:val="-18"/>
          <w:sz w:val="24"/>
          <w:szCs w:val="24"/>
        </w:rPr>
        <w:t xml:space="preserve"> </w:t>
      </w:r>
      <w:r>
        <w:rPr>
          <w:rFonts w:ascii="Times New Roman" w:hAnsi="Times New Roman" w:cs="Times New Roman"/>
          <w:sz w:val="24"/>
          <w:szCs w:val="24"/>
        </w:rPr>
        <w:t>are</w:t>
      </w:r>
      <w:r>
        <w:rPr>
          <w:rFonts w:ascii="Times New Roman" w:hAnsi="Times New Roman" w:cs="Times New Roman"/>
          <w:spacing w:val="-17"/>
          <w:sz w:val="24"/>
          <w:szCs w:val="24"/>
        </w:rPr>
        <w:t xml:space="preserve"> </w:t>
      </w:r>
      <w:r>
        <w:rPr>
          <w:rFonts w:ascii="Times New Roman" w:hAnsi="Times New Roman" w:cs="Times New Roman"/>
          <w:sz w:val="24"/>
          <w:szCs w:val="24"/>
        </w:rPr>
        <w:t>provided,</w:t>
      </w:r>
      <w:r>
        <w:rPr>
          <w:rFonts w:ascii="Times New Roman" w:hAnsi="Times New Roman" w:cs="Times New Roman"/>
          <w:spacing w:val="-15"/>
          <w:sz w:val="24"/>
          <w:szCs w:val="24"/>
        </w:rPr>
        <w:t xml:space="preserve"> </w:t>
      </w:r>
      <w:r>
        <w:rPr>
          <w:rFonts w:ascii="Times New Roman" w:hAnsi="Times New Roman" w:cs="Times New Roman"/>
          <w:sz w:val="24"/>
          <w:szCs w:val="24"/>
        </w:rPr>
        <w:t>respectively,</w:t>
      </w:r>
      <w:r>
        <w:rPr>
          <w:rFonts w:ascii="Times New Roman" w:hAnsi="Times New Roman" w:cs="Times New Roman"/>
          <w:spacing w:val="-16"/>
          <w:sz w:val="24"/>
          <w:szCs w:val="24"/>
        </w:rPr>
        <w:t xml:space="preserve"> </w:t>
      </w:r>
      <w:r>
        <w:rPr>
          <w:rFonts w:ascii="Times New Roman" w:hAnsi="Times New Roman" w:cs="Times New Roman"/>
          <w:sz w:val="24"/>
          <w:szCs w:val="24"/>
        </w:rPr>
        <w:t>in</w:t>
      </w:r>
      <w:r>
        <w:rPr>
          <w:rFonts w:ascii="Times New Roman" w:hAnsi="Times New Roman" w:cs="Times New Roman"/>
          <w:spacing w:val="-17"/>
          <w:sz w:val="24"/>
          <w:szCs w:val="24"/>
        </w:rPr>
        <w:t xml:space="preserve"> </w:t>
      </w:r>
      <w:r>
        <w:rPr>
          <w:rFonts w:ascii="Times New Roman" w:hAnsi="Times New Roman" w:cs="Times New Roman"/>
          <w:sz w:val="24"/>
          <w:szCs w:val="24"/>
        </w:rPr>
        <w:t>Supplementary</w:t>
      </w:r>
      <w:r>
        <w:rPr>
          <w:rFonts w:ascii="Times New Roman" w:hAnsi="Times New Roman" w:cs="Times New Roman"/>
          <w:spacing w:val="-17"/>
          <w:sz w:val="24"/>
          <w:szCs w:val="24"/>
        </w:rPr>
        <w:t xml:space="preserve"> </w:t>
      </w:r>
      <w:r>
        <w:rPr>
          <w:rFonts w:ascii="Times New Roman" w:hAnsi="Times New Roman" w:cs="Times New Roman"/>
          <w:spacing w:val="-3"/>
          <w:sz w:val="24"/>
          <w:szCs w:val="24"/>
        </w:rPr>
        <w:t>Tables</w:t>
      </w:r>
      <w:r>
        <w:rPr>
          <w:rFonts w:ascii="Times New Roman" w:hAnsi="Times New Roman" w:cs="Times New Roman"/>
          <w:spacing w:val="-17"/>
          <w:sz w:val="24"/>
          <w:szCs w:val="24"/>
        </w:rPr>
        <w:t xml:space="preserve"> </w:t>
      </w:r>
      <w:r>
        <w:rPr>
          <w:rFonts w:ascii="Times New Roman" w:hAnsi="Times New Roman" w:cs="Times New Roman"/>
          <w:sz w:val="24"/>
          <w:szCs w:val="24"/>
        </w:rPr>
        <w:t>1</w:t>
      </w:r>
      <w:r>
        <w:rPr>
          <w:rFonts w:ascii="Times New Roman" w:hAnsi="Times New Roman" w:cs="Times New Roman"/>
          <w:spacing w:val="-17"/>
          <w:sz w:val="24"/>
          <w:szCs w:val="24"/>
        </w:rPr>
        <w:t xml:space="preserve"> </w:t>
      </w:r>
      <w:r>
        <w:rPr>
          <w:rFonts w:ascii="Times New Roman" w:hAnsi="Times New Roman" w:cs="Times New Roman"/>
          <w:sz w:val="24"/>
          <w:szCs w:val="24"/>
        </w:rPr>
        <w:t>and</w:t>
      </w:r>
      <w:r>
        <w:rPr>
          <w:rFonts w:ascii="Times New Roman" w:hAnsi="Times New Roman" w:cs="Times New Roman"/>
          <w:spacing w:val="-17"/>
          <w:sz w:val="24"/>
          <w:szCs w:val="24"/>
        </w:rPr>
        <w:t xml:space="preserve"> </w:t>
      </w:r>
      <w:r>
        <w:rPr>
          <w:rFonts w:ascii="Times New Roman" w:hAnsi="Times New Roman" w:cs="Times New Roman"/>
          <w:sz w:val="24"/>
          <w:szCs w:val="24"/>
        </w:rPr>
        <w:t xml:space="preserve">2(a). Additionally, in Supplementary </w:t>
      </w:r>
      <w:r>
        <w:rPr>
          <w:rFonts w:ascii="Times New Roman" w:hAnsi="Times New Roman" w:cs="Times New Roman"/>
          <w:spacing w:val="-4"/>
          <w:sz w:val="24"/>
          <w:szCs w:val="24"/>
        </w:rPr>
        <w:t xml:space="preserve">Table </w:t>
      </w:r>
      <w:r>
        <w:rPr>
          <w:rFonts w:ascii="Times New Roman" w:hAnsi="Times New Roman" w:cs="Times New Roman"/>
          <w:sz w:val="24"/>
          <w:szCs w:val="24"/>
        </w:rPr>
        <w:t xml:space="preserve">2(b) </w:t>
      </w:r>
      <w:r>
        <w:rPr>
          <w:rFonts w:ascii="Times New Roman" w:hAnsi="Times New Roman" w:cs="Times New Roman"/>
          <w:spacing w:val="-3"/>
          <w:sz w:val="24"/>
          <w:szCs w:val="24"/>
        </w:rPr>
        <w:t xml:space="preserve">we </w:t>
      </w:r>
      <w:r>
        <w:rPr>
          <w:rFonts w:ascii="Times New Roman" w:hAnsi="Times New Roman" w:cs="Times New Roman"/>
          <w:sz w:val="24"/>
          <w:szCs w:val="24"/>
        </w:rPr>
        <w:t>compare the inter-rater agreement between the neural network and the certified cardiologists that annotated the test</w:t>
      </w:r>
      <w:r>
        <w:rPr>
          <w:rFonts w:ascii="Times New Roman" w:hAnsi="Times New Roman" w:cs="Times New Roman"/>
          <w:spacing w:val="-5"/>
          <w:sz w:val="24"/>
          <w:szCs w:val="24"/>
        </w:rPr>
        <w:t xml:space="preserve"> </w:t>
      </w:r>
      <w:r>
        <w:rPr>
          <w:rFonts w:ascii="Times New Roman" w:hAnsi="Times New Roman" w:cs="Times New Roman"/>
          <w:sz w:val="24"/>
          <w:szCs w:val="24"/>
        </w:rPr>
        <w:t>set.</w:t>
      </w:r>
    </w:p>
    <w:p>
      <w:pPr>
        <w:pStyle w:val="8"/>
        <w:spacing w:before="7"/>
        <w:ind w:left="473" w:right="551" w:firstLine="298"/>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trained</w:t>
      </w:r>
      <w:r>
        <w:rPr>
          <w:rFonts w:ascii="Times New Roman" w:hAnsi="Times New Roman" w:cs="Times New Roman"/>
          <w:spacing w:val="-6"/>
          <w:sz w:val="24"/>
          <w:szCs w:val="24"/>
        </w:rPr>
        <w:t xml:space="preserve"> </w:t>
      </w:r>
      <w:r>
        <w:rPr>
          <w:rFonts w:ascii="Times New Roman" w:hAnsi="Times New Roman" w:cs="Times New Roman"/>
          <w:sz w:val="24"/>
          <w:szCs w:val="24"/>
        </w:rPr>
        <w:t>cardiologist</w:t>
      </w:r>
      <w:r>
        <w:rPr>
          <w:rFonts w:ascii="Times New Roman" w:hAnsi="Times New Roman" w:cs="Times New Roman"/>
          <w:spacing w:val="-5"/>
          <w:sz w:val="24"/>
          <w:szCs w:val="24"/>
        </w:rPr>
        <w:t xml:space="preserve"> </w:t>
      </w:r>
      <w:r>
        <w:rPr>
          <w:rFonts w:ascii="Times New Roman" w:hAnsi="Times New Roman" w:cs="Times New Roman"/>
          <w:sz w:val="24"/>
          <w:szCs w:val="24"/>
        </w:rPr>
        <w:t>reviewed</w:t>
      </w:r>
      <w:r>
        <w:rPr>
          <w:rFonts w:ascii="Times New Roman" w:hAnsi="Times New Roman" w:cs="Times New Roman"/>
          <w:spacing w:val="-5"/>
          <w:sz w:val="24"/>
          <w:szCs w:val="24"/>
        </w:rPr>
        <w:t xml:space="preserve"> </w:t>
      </w:r>
      <w:r>
        <w:rPr>
          <w:rFonts w:ascii="Times New Roman" w:hAnsi="Times New Roman" w:cs="Times New Roman"/>
          <w:sz w:val="24"/>
          <w:szCs w:val="24"/>
        </w:rPr>
        <w:t>all</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mistakes</w:t>
      </w:r>
      <w:r>
        <w:rPr>
          <w:rFonts w:ascii="Times New Roman" w:hAnsi="Times New Roman" w:cs="Times New Roman"/>
          <w:spacing w:val="-5"/>
          <w:sz w:val="24"/>
          <w:szCs w:val="24"/>
        </w:rPr>
        <w:t xml:space="preserve"> </w:t>
      </w:r>
      <w:r>
        <w:rPr>
          <w:rFonts w:ascii="Times New Roman" w:hAnsi="Times New Roman" w:cs="Times New Roman"/>
          <w:sz w:val="24"/>
          <w:szCs w:val="24"/>
        </w:rPr>
        <w:t>made</w:t>
      </w:r>
      <w:r>
        <w:rPr>
          <w:rFonts w:ascii="Times New Roman" w:hAnsi="Times New Roman" w:cs="Times New Roman"/>
          <w:spacing w:val="-5"/>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DNN,</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medical</w:t>
      </w:r>
      <w:r>
        <w:rPr>
          <w:rFonts w:ascii="Times New Roman" w:hAnsi="Times New Roman" w:cs="Times New Roman"/>
          <w:spacing w:val="-5"/>
          <w:sz w:val="24"/>
          <w:szCs w:val="24"/>
        </w:rPr>
        <w:t xml:space="preserve"> </w:t>
      </w:r>
      <w:r>
        <w:rPr>
          <w:rFonts w:ascii="Times New Roman" w:hAnsi="Times New Roman" w:cs="Times New Roman"/>
          <w:sz w:val="24"/>
          <w:szCs w:val="24"/>
        </w:rPr>
        <w:t>residents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students, trying to explain the source of the error. The cardiologist had meetings with the residents and students</w:t>
      </w:r>
      <w:r>
        <w:rPr>
          <w:rFonts w:ascii="Times New Roman" w:hAnsi="Times New Roman" w:cs="Times New Roman"/>
          <w:spacing w:val="-31"/>
          <w:sz w:val="24"/>
          <w:szCs w:val="24"/>
        </w:rPr>
        <w:t xml:space="preserve"> </w:t>
      </w:r>
      <w:r>
        <w:rPr>
          <w:rFonts w:ascii="Times New Roman" w:hAnsi="Times New Roman" w:cs="Times New Roman"/>
          <w:sz w:val="24"/>
          <w:szCs w:val="24"/>
        </w:rPr>
        <w:t xml:space="preserve">where they together agreed on which was the source of the error. The results of this analysis are given in </w:t>
      </w:r>
      <w:r>
        <w:rPr>
          <w:rFonts w:ascii="Times New Roman" w:hAnsi="Times New Roman" w:cs="Times New Roman"/>
          <w:spacing w:val="-4"/>
          <w:sz w:val="24"/>
          <w:szCs w:val="24"/>
        </w:rPr>
        <w:t>Table</w:t>
      </w:r>
      <w:r>
        <w:rPr>
          <w:rFonts w:ascii="Times New Roman" w:hAnsi="Times New Roman" w:cs="Times New Roman"/>
          <w:spacing w:val="-32"/>
          <w:sz w:val="24"/>
          <w:szCs w:val="24"/>
        </w:rPr>
        <w:t xml:space="preserve"> </w:t>
      </w:r>
      <w:r>
        <w:fldChar w:fldCharType="begin"/>
      </w:r>
      <w:r>
        <w:instrText xml:space="preserve"> HYPERLINK \l "_bookmark4" </w:instrText>
      </w:r>
      <w: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8"/>
        <w:spacing w:before="2"/>
        <w:ind w:left="473" w:right="551" w:firstLine="298"/>
        <w:jc w:val="both"/>
        <w:rPr>
          <w:rFonts w:ascii="Times New Roman" w:hAnsi="Times New Roman" w:cs="Times New Roman"/>
          <w:sz w:val="24"/>
          <w:szCs w:val="24"/>
        </w:rPr>
      </w:pPr>
      <w:r>
        <w:rPr>
          <w:rFonts w:ascii="Times New Roman" w:hAnsi="Times New Roman" w:cs="Times New Roman"/>
          <w:sz w:val="24"/>
          <w:szCs w:val="24"/>
        </w:rPr>
        <w:pict>
          <v:shape id="_x0000_s1034" o:spid="_x0000_s1034" style="position:absolute;left:0pt;margin-left:56.65pt;margin-top:51pt;height:0.1pt;width:192.8pt;mso-position-horizontal-relative:page;mso-wrap-distance-bottom:0pt;mso-wrap-distance-top:0pt;z-index:-251623424;mso-width-relative:page;mso-height-relative:page;" filled="f" coordorigin="1134,1021" coordsize="3856,0" path="m1134,1021l4989,1021e">
            <v:path arrowok="t"/>
            <v:fill on="f" focussize="0,0"/>
            <v:stroke weight="0.398031496062992pt"/>
            <v:imagedata o:title=""/>
            <o:lock v:ext="edit"/>
            <w10:wrap type="topAndBottom"/>
          </v:shape>
        </w:pict>
      </w:r>
      <w:r>
        <w:rPr>
          <w:rFonts w:ascii="Times New Roman" w:hAnsi="Times New Roman" w:cs="Times New Roman"/>
          <w:sz w:val="24"/>
          <w:szCs w:val="24"/>
        </w:rPr>
        <w:t xml:space="preserve">In order to compare of the performance difference between the DNN and resident medical doctors and students,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compute empirical distributions for the precision (PPV), recall (sensitivity), specificity and F1 score using bootstraping </w:t>
      </w:r>
      <w:r>
        <w:fldChar w:fldCharType="begin"/>
      </w:r>
      <w:r>
        <w:instrText xml:space="preserve"> HYPERLINK \l "_bookmark32" </w:instrText>
      </w:r>
      <w: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r>
        <w:rPr>
          <w:rFonts w:ascii="Times New Roman" w:hAnsi="Times New Roman" w:cs="Times New Roman"/>
          <w:sz w:val="24"/>
          <w:szCs w:val="24"/>
        </w:rPr>
        <w:t xml:space="preserve"> The boxplots corresponding to these bootstrapped distributions are presented in</w:t>
      </w:r>
      <w:r>
        <w:rPr>
          <w:rFonts w:ascii="Times New Roman" w:hAnsi="Times New Roman" w:cs="Times New Roman"/>
          <w:spacing w:val="23"/>
          <w:sz w:val="24"/>
          <w:szCs w:val="24"/>
        </w:rPr>
        <w:t xml:space="preserve"> </w:t>
      </w:r>
      <w:r>
        <w:rPr>
          <w:rFonts w:ascii="Times New Roman" w:hAnsi="Times New Roman" w:cs="Times New Roman"/>
          <w:sz w:val="24"/>
          <w:szCs w:val="24"/>
        </w:rPr>
        <w:t>Supplementary</w:t>
      </w:r>
      <w:r>
        <w:rPr>
          <w:rFonts w:ascii="Times New Roman" w:hAnsi="Times New Roman" w:cs="Times New Roman"/>
          <w:spacing w:val="23"/>
          <w:sz w:val="24"/>
          <w:szCs w:val="24"/>
        </w:rPr>
        <w:t xml:space="preserve"> </w:t>
      </w:r>
      <w:r>
        <w:rPr>
          <w:rFonts w:ascii="Times New Roman" w:hAnsi="Times New Roman" w:cs="Times New Roman"/>
          <w:sz w:val="24"/>
          <w:szCs w:val="24"/>
        </w:rPr>
        <w:t>Figure</w:t>
      </w:r>
      <w:r>
        <w:rPr>
          <w:rFonts w:ascii="Times New Roman" w:hAnsi="Times New Roman" w:cs="Times New Roman"/>
          <w:spacing w:val="23"/>
          <w:sz w:val="24"/>
          <w:szCs w:val="24"/>
        </w:rPr>
        <w:t xml:space="preserve"> </w:t>
      </w:r>
      <w:r>
        <w:rPr>
          <w:rFonts w:ascii="Times New Roman" w:hAnsi="Times New Roman" w:cs="Times New Roman"/>
          <w:sz w:val="24"/>
          <w:szCs w:val="24"/>
        </w:rPr>
        <w:t>1.</w:t>
      </w:r>
      <w:r>
        <w:rPr>
          <w:rFonts w:ascii="Times New Roman" w:hAnsi="Times New Roman" w:cs="Times New Roman"/>
          <w:spacing w:val="29"/>
          <w:sz w:val="24"/>
          <w:szCs w:val="24"/>
        </w:rPr>
        <w:t xml:space="preserve"> </w:t>
      </w:r>
      <w:r>
        <w:rPr>
          <w:rFonts w:ascii="Times New Roman" w:hAnsi="Times New Roman" w:cs="Times New Roman"/>
          <w:spacing w:val="-9"/>
          <w:sz w:val="24"/>
          <w:szCs w:val="24"/>
        </w:rPr>
        <w:t>We</w:t>
      </w:r>
      <w:r>
        <w:rPr>
          <w:rFonts w:ascii="Times New Roman" w:hAnsi="Times New Roman" w:cs="Times New Roman"/>
          <w:spacing w:val="23"/>
          <w:sz w:val="24"/>
          <w:szCs w:val="24"/>
        </w:rPr>
        <w:t xml:space="preserve"> </w:t>
      </w:r>
      <w:r>
        <w:rPr>
          <w:rFonts w:ascii="Times New Roman" w:hAnsi="Times New Roman" w:cs="Times New Roman"/>
          <w:spacing w:val="-4"/>
          <w:sz w:val="24"/>
          <w:szCs w:val="24"/>
        </w:rPr>
        <w:t>have</w:t>
      </w:r>
      <w:r>
        <w:rPr>
          <w:rFonts w:ascii="Times New Roman" w:hAnsi="Times New Roman" w:cs="Times New Roman"/>
          <w:spacing w:val="23"/>
          <w:sz w:val="24"/>
          <w:szCs w:val="24"/>
        </w:rPr>
        <w:t xml:space="preserve"> </w:t>
      </w:r>
      <w:r>
        <w:rPr>
          <w:rFonts w:ascii="Times New Roman" w:hAnsi="Times New Roman" w:cs="Times New Roman"/>
          <w:sz w:val="24"/>
          <w:szCs w:val="24"/>
        </w:rPr>
        <w:t>also</w:t>
      </w:r>
      <w:r>
        <w:rPr>
          <w:rFonts w:ascii="Times New Roman" w:hAnsi="Times New Roman" w:cs="Times New Roman"/>
          <w:spacing w:val="23"/>
          <w:sz w:val="24"/>
          <w:szCs w:val="24"/>
        </w:rPr>
        <w:t xml:space="preserve"> </w:t>
      </w:r>
      <w:r>
        <w:rPr>
          <w:rFonts w:ascii="Times New Roman" w:hAnsi="Times New Roman" w:cs="Times New Roman"/>
          <w:sz w:val="24"/>
          <w:szCs w:val="24"/>
        </w:rPr>
        <w:t>applied</w:t>
      </w:r>
      <w:r>
        <w:rPr>
          <w:rFonts w:ascii="Times New Roman" w:hAnsi="Times New Roman" w:cs="Times New Roman"/>
          <w:spacing w:val="23"/>
          <w:sz w:val="24"/>
          <w:szCs w:val="24"/>
        </w:rPr>
        <w:t xml:space="preserve"> </w:t>
      </w: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McNemar</w:t>
      </w:r>
      <w:r>
        <w:rPr>
          <w:rFonts w:ascii="Times New Roman" w:hAnsi="Times New Roman" w:cs="Times New Roman"/>
          <w:spacing w:val="23"/>
          <w:sz w:val="24"/>
          <w:szCs w:val="24"/>
        </w:rPr>
        <w:t xml:space="preserve"> </w:t>
      </w:r>
      <w:r>
        <w:rPr>
          <w:rFonts w:ascii="Times New Roman" w:hAnsi="Times New Roman" w:cs="Times New Roman"/>
          <w:sz w:val="24"/>
          <w:szCs w:val="24"/>
        </w:rPr>
        <w:t>test</w:t>
      </w:r>
      <w:r>
        <w:rPr>
          <w:rFonts w:ascii="Times New Roman" w:hAnsi="Times New Roman" w:cs="Times New Roman"/>
          <w:spacing w:val="23"/>
          <w:sz w:val="24"/>
          <w:szCs w:val="24"/>
        </w:rPr>
        <w:t xml:space="preserve"> </w:t>
      </w:r>
      <w:r>
        <w:fldChar w:fldCharType="begin"/>
      </w:r>
      <w:r>
        <w:instrText xml:space="preserve"> HYPERLINK \l "_bookmark33" </w:instrText>
      </w:r>
      <w:r>
        <w:fldChar w:fldCharType="separate"/>
      </w:r>
      <w:r>
        <w:rPr>
          <w:rFonts w:ascii="Times New Roman" w:hAnsi="Times New Roman" w:cs="Times New Roman"/>
          <w:sz w:val="24"/>
          <w:szCs w:val="24"/>
        </w:rPr>
        <w:t>[27]</w:t>
      </w:r>
      <w:r>
        <w:rPr>
          <w:rFonts w:ascii="Times New Roman" w:hAnsi="Times New Roman" w:cs="Times New Roman"/>
          <w:spacing w:val="23"/>
          <w:sz w:val="24"/>
          <w:szCs w:val="24"/>
        </w:rPr>
        <w:t xml:space="preserve"> </w:t>
      </w:r>
      <w:r>
        <w:rPr>
          <w:rFonts w:ascii="Times New Roman" w:hAnsi="Times New Roman" w:cs="Times New Roman"/>
          <w:spacing w:val="23"/>
          <w:sz w:val="24"/>
          <w:szCs w:val="24"/>
        </w:rPr>
        <w:fldChar w:fldCharType="end"/>
      </w:r>
      <w:r>
        <w:rPr>
          <w:rFonts w:ascii="Times New Roman" w:hAnsi="Times New Roman" w:cs="Times New Roman"/>
          <w:sz w:val="24"/>
          <w:szCs w:val="24"/>
        </w:rPr>
        <w:t>to</w:t>
      </w:r>
      <w:r>
        <w:rPr>
          <w:rFonts w:ascii="Times New Roman" w:hAnsi="Times New Roman" w:cs="Times New Roman"/>
          <w:spacing w:val="23"/>
          <w:sz w:val="24"/>
          <w:szCs w:val="24"/>
        </w:rPr>
        <w:t xml:space="preserve"> </w:t>
      </w:r>
      <w:r>
        <w:rPr>
          <w:rFonts w:ascii="Times New Roman" w:hAnsi="Times New Roman" w:cs="Times New Roman"/>
          <w:sz w:val="24"/>
          <w:szCs w:val="24"/>
        </w:rPr>
        <w:t>compare</w:t>
      </w:r>
      <w:r>
        <w:rPr>
          <w:rFonts w:ascii="Times New Roman" w:hAnsi="Times New Roman" w:cs="Times New Roman"/>
          <w:spacing w:val="23"/>
          <w:sz w:val="24"/>
          <w:szCs w:val="24"/>
        </w:rPr>
        <w:t xml:space="preserve"> </w:t>
      </w: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misclassification</w:t>
      </w:r>
    </w:p>
    <w:p>
      <w:pPr>
        <w:spacing w:before="6" w:line="360" w:lineRule="auto"/>
        <w:ind w:left="473" w:right="551" w:firstLine="221"/>
        <w:jc w:val="both"/>
        <w:rPr>
          <w:rFonts w:ascii="Times New Roman" w:hAnsi="Times New Roman" w:cs="Times New Roman"/>
          <w:sz w:val="24"/>
          <w:szCs w:val="24"/>
        </w:rPr>
      </w:pPr>
      <w:r>
        <w:rPr>
          <w:rFonts w:ascii="Times New Roman" w:hAnsi="Times New Roman" w:cs="Times New Roman"/>
          <w:sz w:val="24"/>
          <w:szCs w:val="24"/>
          <w:vertAlign w:val="superscript"/>
        </w:rPr>
        <w:t>1</w:t>
      </w:r>
      <w:bookmarkStart w:id="5" w:name="_bookmark2"/>
      <w:bookmarkEnd w:id="5"/>
      <w:r>
        <w:rPr>
          <w:rFonts w:ascii="Times New Roman" w:hAnsi="Times New Roman" w:cs="Times New Roman"/>
          <w:sz w:val="24"/>
          <w:szCs w:val="24"/>
        </w:rPr>
        <w:t>We</w:t>
      </w:r>
      <w:r>
        <w:rPr>
          <w:rFonts w:ascii="Times New Roman" w:hAnsi="Times New Roman" w:cs="Times New Roman"/>
          <w:spacing w:val="-8"/>
          <w:sz w:val="24"/>
          <w:szCs w:val="24"/>
        </w:rPr>
        <w:t xml:space="preserve"> </w:t>
      </w:r>
      <w:r>
        <w:rPr>
          <w:rFonts w:ascii="Times New Roman" w:hAnsi="Times New Roman" w:cs="Times New Roman"/>
          <w:sz w:val="24"/>
          <w:szCs w:val="24"/>
        </w:rPr>
        <w:t>couldn’t</w:t>
      </w:r>
      <w:r>
        <w:rPr>
          <w:rFonts w:ascii="Times New Roman" w:hAnsi="Times New Roman" w:cs="Times New Roman"/>
          <w:spacing w:val="-8"/>
          <w:sz w:val="24"/>
          <w:szCs w:val="24"/>
        </w:rPr>
        <w:t xml:space="preserve"> </w:t>
      </w:r>
      <w:r>
        <w:rPr>
          <w:rFonts w:ascii="Times New Roman" w:hAnsi="Times New Roman" w:cs="Times New Roman"/>
          <w:sz w:val="24"/>
          <w:szCs w:val="24"/>
        </w:rPr>
        <w:t>choose</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model</w:t>
      </w:r>
      <w:r>
        <w:rPr>
          <w:rFonts w:ascii="Times New Roman" w:hAnsi="Times New Roman" w:cs="Times New Roman"/>
          <w:spacing w:val="-7"/>
          <w:sz w:val="24"/>
          <w:szCs w:val="24"/>
        </w:rPr>
        <w:t xml:space="preserve"> </w:t>
      </w:r>
      <w:r>
        <w:rPr>
          <w:rFonts w:ascii="Times New Roman" w:hAnsi="Times New Roman" w:cs="Times New Roman"/>
          <w:sz w:val="24"/>
          <w:szCs w:val="24"/>
        </w:rPr>
        <w:t>with</w:t>
      </w:r>
      <w:r>
        <w:rPr>
          <w:rFonts w:ascii="Times New Roman" w:hAnsi="Times New Roman" w:cs="Times New Roman"/>
          <w:spacing w:val="-8"/>
          <w:sz w:val="24"/>
          <w:szCs w:val="24"/>
        </w:rPr>
        <w:t xml:space="preserve"> </w:t>
      </w:r>
      <w:r>
        <w:rPr>
          <w:rFonts w:ascii="Times New Roman" w:hAnsi="Times New Roman" w:cs="Times New Roman"/>
          <w:sz w:val="24"/>
          <w:szCs w:val="24"/>
        </w:rPr>
        <w:t>mAP</w:t>
      </w:r>
      <w:r>
        <w:rPr>
          <w:rFonts w:ascii="Times New Roman" w:hAnsi="Times New Roman" w:cs="Times New Roman"/>
          <w:spacing w:val="-8"/>
          <w:sz w:val="24"/>
          <w:szCs w:val="24"/>
        </w:rPr>
        <w:t xml:space="preserve"> </w:t>
      </w:r>
      <w:r>
        <w:rPr>
          <w:rFonts w:ascii="Times New Roman" w:hAnsi="Times New Roman" w:cs="Times New Roman"/>
          <w:sz w:val="24"/>
          <w:szCs w:val="24"/>
        </w:rPr>
        <w:t>equal</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median</w:t>
      </w:r>
      <w:r>
        <w:rPr>
          <w:rFonts w:ascii="Times New Roman" w:hAnsi="Times New Roman" w:cs="Times New Roman"/>
          <w:spacing w:val="-8"/>
          <w:sz w:val="24"/>
          <w:szCs w:val="24"/>
        </w:rPr>
        <w:t xml:space="preserve"> </w:t>
      </w:r>
      <w:r>
        <w:rPr>
          <w:rFonts w:ascii="Times New Roman" w:hAnsi="Times New Roman" w:cs="Times New Roman"/>
          <w:sz w:val="24"/>
          <w:szCs w:val="24"/>
        </w:rPr>
        <w:t>value</w:t>
      </w:r>
      <w:r>
        <w:rPr>
          <w:rFonts w:ascii="Times New Roman" w:hAnsi="Times New Roman" w:cs="Times New Roman"/>
          <w:spacing w:val="-8"/>
          <w:sz w:val="24"/>
          <w:szCs w:val="24"/>
        </w:rPr>
        <w:t xml:space="preserve"> </w:t>
      </w:r>
      <w:r>
        <w:rPr>
          <w:rFonts w:ascii="Times New Roman" w:hAnsi="Times New Roman" w:cs="Times New Roman"/>
          <w:sz w:val="24"/>
          <w:szCs w:val="24"/>
        </w:rPr>
        <w:t>because</w:t>
      </w:r>
      <w:r>
        <w:rPr>
          <w:rFonts w:ascii="Times New Roman" w:hAnsi="Times New Roman" w:cs="Times New Roman"/>
          <w:spacing w:val="-7"/>
          <w:sz w:val="24"/>
          <w:szCs w:val="24"/>
        </w:rPr>
        <w:t xml:space="preserve"> </w:t>
      </w:r>
      <w:r>
        <w:rPr>
          <w:rFonts w:ascii="Times New Roman" w:hAnsi="Times New Roman" w:cs="Times New Roman"/>
          <w:sz w:val="24"/>
          <w:szCs w:val="24"/>
        </w:rPr>
        <w:t>10</w:t>
      </w:r>
      <w:r>
        <w:rPr>
          <w:rFonts w:ascii="Times New Roman" w:hAnsi="Times New Roman" w:cs="Times New Roman"/>
          <w:spacing w:val="-8"/>
          <w:sz w:val="24"/>
          <w:szCs w:val="24"/>
        </w:rPr>
        <w:t xml:space="preserve"> </w:t>
      </w:r>
      <w:r>
        <w:rPr>
          <w:rFonts w:ascii="Times New Roman" w:hAnsi="Times New Roman" w:cs="Times New Roman"/>
          <w:sz w:val="24"/>
          <w:szCs w:val="24"/>
        </w:rPr>
        <w:t>is</w:t>
      </w:r>
      <w:r>
        <w:rPr>
          <w:rFonts w:ascii="Times New Roman" w:hAnsi="Times New Roman" w:cs="Times New Roman"/>
          <w:spacing w:val="-8"/>
          <w:sz w:val="24"/>
          <w:szCs w:val="24"/>
        </w:rPr>
        <w:t xml:space="preserve"> </w:t>
      </w:r>
      <w:r>
        <w:rPr>
          <w:rFonts w:ascii="Times New Roman" w:hAnsi="Times New Roman" w:cs="Times New Roman"/>
          <w:sz w:val="24"/>
          <w:szCs w:val="24"/>
        </w:rPr>
        <w:t>even</w:t>
      </w:r>
      <w:r>
        <w:rPr>
          <w:rFonts w:ascii="Times New Roman" w:hAnsi="Times New Roman" w:cs="Times New Roman"/>
          <w:spacing w:val="-8"/>
          <w:sz w:val="24"/>
          <w:szCs w:val="24"/>
        </w:rPr>
        <w:t xml:space="preserve"> </w:t>
      </w:r>
      <w:r>
        <w:rPr>
          <w:rFonts w:ascii="Times New Roman" w:hAnsi="Times New Roman" w:cs="Times New Roman"/>
          <w:sz w:val="24"/>
          <w:szCs w:val="24"/>
        </w:rPr>
        <w:t>number,</w:t>
      </w:r>
      <w:r>
        <w:rPr>
          <w:rFonts w:ascii="Times New Roman" w:hAnsi="Times New Roman" w:cs="Times New Roman"/>
          <w:spacing w:val="-6"/>
          <w:sz w:val="24"/>
          <w:szCs w:val="24"/>
        </w:rPr>
        <w:t xml:space="preserve"> </w:t>
      </w:r>
      <w:r>
        <w:rPr>
          <w:rFonts w:ascii="Times New Roman" w:hAnsi="Times New Roman" w:cs="Times New Roman"/>
          <w:sz w:val="24"/>
          <w:szCs w:val="24"/>
        </w:rPr>
        <w:t>hence</w:t>
      </w:r>
      <w:r>
        <w:rPr>
          <w:rFonts w:ascii="Times New Roman" w:hAnsi="Times New Roman" w:cs="Times New Roman"/>
          <w:spacing w:val="-8"/>
          <w:sz w:val="24"/>
          <w:szCs w:val="24"/>
        </w:rPr>
        <w:t xml:space="preserve"> </w:t>
      </w:r>
      <w:r>
        <w:rPr>
          <w:rFonts w:ascii="Times New Roman" w:hAnsi="Times New Roman" w:cs="Times New Roman"/>
          <w:sz w:val="24"/>
          <w:szCs w:val="24"/>
        </w:rPr>
        <w:t>there</w:t>
      </w:r>
      <w:r>
        <w:rPr>
          <w:rFonts w:ascii="Times New Roman" w:hAnsi="Times New Roman" w:cs="Times New Roman"/>
          <w:spacing w:val="-8"/>
          <w:sz w:val="24"/>
          <w:szCs w:val="24"/>
        </w:rPr>
        <w:t xml:space="preserve"> </w:t>
      </w:r>
      <w:r>
        <w:rPr>
          <w:rFonts w:ascii="Times New Roman" w:hAnsi="Times New Roman" w:cs="Times New Roman"/>
          <w:sz w:val="24"/>
          <w:szCs w:val="24"/>
        </w:rPr>
        <w:t>is</w:t>
      </w:r>
      <w:r>
        <w:rPr>
          <w:rFonts w:ascii="Times New Roman" w:hAnsi="Times New Roman" w:cs="Times New Roman"/>
          <w:spacing w:val="-8"/>
          <w:sz w:val="24"/>
          <w:szCs w:val="24"/>
        </w:rPr>
        <w:t xml:space="preserve"> </w:t>
      </w:r>
      <w:r>
        <w:rPr>
          <w:rFonts w:ascii="Times New Roman" w:hAnsi="Times New Roman" w:cs="Times New Roman"/>
          <w:sz w:val="24"/>
          <w:szCs w:val="24"/>
        </w:rPr>
        <w:t>no</w:t>
      </w:r>
      <w:r>
        <w:rPr>
          <w:rFonts w:ascii="Times New Roman" w:hAnsi="Times New Roman" w:cs="Times New Roman"/>
          <w:spacing w:val="-7"/>
          <w:sz w:val="24"/>
          <w:szCs w:val="24"/>
        </w:rPr>
        <w:t xml:space="preserve"> </w:t>
      </w:r>
      <w:r>
        <w:rPr>
          <w:rFonts w:ascii="Times New Roman" w:hAnsi="Times New Roman" w:cs="Times New Roman"/>
          <w:sz w:val="24"/>
          <w:szCs w:val="24"/>
        </w:rPr>
        <w:t>single</w:t>
      </w:r>
      <w:r>
        <w:rPr>
          <w:rFonts w:ascii="Times New Roman" w:hAnsi="Times New Roman" w:cs="Times New Roman"/>
          <w:spacing w:val="-8"/>
          <w:sz w:val="24"/>
          <w:szCs w:val="24"/>
        </w:rPr>
        <w:t xml:space="preserve"> </w:t>
      </w:r>
      <w:r>
        <w:rPr>
          <w:rFonts w:ascii="Times New Roman" w:hAnsi="Times New Roman" w:cs="Times New Roman"/>
          <w:sz w:val="24"/>
          <w:szCs w:val="24"/>
        </w:rPr>
        <w:t>middle value.</w:t>
      </w:r>
    </w:p>
    <w:p>
      <w:pPr>
        <w:spacing w:line="360" w:lineRule="auto"/>
        <w:jc w:val="both"/>
        <w:rPr>
          <w:rFonts w:ascii="Times New Roman" w:hAnsi="Times New Roman" w:cs="Times New Roman"/>
          <w:sz w:val="24"/>
          <w:szCs w:val="24"/>
        </w:rPr>
        <w:sectPr>
          <w:pgSz w:w="11910" w:h="16840"/>
          <w:pgMar w:top="720" w:right="720" w:bottom="720" w:left="720" w:header="0" w:footer="486" w:gutter="0"/>
          <w:cols w:space="720" w:num="1"/>
        </w:sectPr>
      </w:pPr>
    </w:p>
    <w:p>
      <w:pPr>
        <w:pStyle w:val="8"/>
        <w:spacing w:line="360" w:lineRule="auto"/>
        <w:ind w:left="369"/>
        <w:jc w:val="both"/>
        <w:rPr>
          <w:rFonts w:ascii="Times New Roman" w:hAnsi="Times New Roman" w:cs="Times New Roman"/>
          <w:sz w:val="24"/>
          <w:szCs w:val="24"/>
        </w:rPr>
      </w:pPr>
      <w:r>
        <w:rPr>
          <w:rFonts w:ascii="Times New Roman" w:hAnsi="Times New Roman" w:cs="Times New Roman"/>
          <w:sz w:val="24"/>
          <w:szCs w:val="24"/>
        </w:rPr>
        <w:pict>
          <v:group id="_x0000_s1035" o:spid="_x0000_s1035" o:spt="203" style="height:0.8pt;width:494.25pt;" coordsize="9885,16">
            <o:lock v:ext="edit"/>
            <v:line id="_x0000_s1036" o:spid="_x0000_s1036" o:spt="20" style="position:absolute;left:0;top:8;height:0;width:9885;" coordsize="21600,21600">
              <v:path arrowok="t"/>
              <v:fill focussize="0,0"/>
              <v:stroke weight="0.797007874015748pt"/>
              <v:imagedata o:title=""/>
              <o:lock v:ext="edit"/>
            </v:line>
            <w10:wrap type="none"/>
            <w10:anchorlock/>
          </v:group>
        </w:pict>
      </w:r>
    </w:p>
    <w:p>
      <w:pPr>
        <w:tabs>
          <w:tab w:val="left" w:pos="3800"/>
          <w:tab w:val="left" w:pos="6412"/>
          <w:tab w:val="left" w:pos="8787"/>
        </w:tabs>
        <w:spacing w:before="2" w:line="360" w:lineRule="auto"/>
        <w:ind w:left="1597"/>
        <w:jc w:val="both"/>
        <w:rPr>
          <w:rFonts w:ascii="Times New Roman" w:hAnsi="Times New Roman" w:cs="Times New Roman"/>
          <w:sz w:val="24"/>
          <w:szCs w:val="24"/>
        </w:rPr>
      </w:pPr>
      <w:bookmarkStart w:id="6" w:name="_bookmark3"/>
      <w:bookmarkEnd w:id="6"/>
      <w:r>
        <w:rPr>
          <w:rFonts w:ascii="Times New Roman" w:hAnsi="Times New Roman" w:cs="Times New Roman"/>
          <w:sz w:val="24"/>
          <w:szCs w:val="24"/>
        </w:rPr>
        <w:t>Precision</w:t>
      </w:r>
      <w:r>
        <w:rPr>
          <w:rFonts w:ascii="Times New Roman" w:hAnsi="Times New Roman" w:cs="Times New Roman"/>
          <w:spacing w:val="-3"/>
          <w:sz w:val="24"/>
          <w:szCs w:val="24"/>
        </w:rPr>
        <w:t xml:space="preserve"> </w:t>
      </w:r>
      <w:r>
        <w:rPr>
          <w:rFonts w:ascii="Times New Roman" w:hAnsi="Times New Roman" w:cs="Times New Roman"/>
          <w:sz w:val="24"/>
          <w:szCs w:val="24"/>
        </w:rPr>
        <w:t>(PPV)</w:t>
      </w:r>
      <w:r>
        <w:rPr>
          <w:rFonts w:ascii="Times New Roman" w:hAnsi="Times New Roman" w:cs="Times New Roman"/>
          <w:sz w:val="24"/>
          <w:szCs w:val="24"/>
        </w:rPr>
        <w:tab/>
      </w:r>
      <w:r>
        <w:rPr>
          <w:rFonts w:ascii="Times New Roman" w:hAnsi="Times New Roman" w:cs="Times New Roman"/>
          <w:sz w:val="24"/>
          <w:szCs w:val="24"/>
        </w:rPr>
        <w:t>Recall</w:t>
      </w:r>
      <w:r>
        <w:rPr>
          <w:rFonts w:ascii="Times New Roman" w:hAnsi="Times New Roman" w:cs="Times New Roman"/>
          <w:spacing w:val="-5"/>
          <w:sz w:val="24"/>
          <w:szCs w:val="24"/>
        </w:rPr>
        <w:t xml:space="preserve"> </w:t>
      </w:r>
      <w:r>
        <w:rPr>
          <w:rFonts w:ascii="Times New Roman" w:hAnsi="Times New Roman" w:cs="Times New Roman"/>
          <w:sz w:val="24"/>
          <w:szCs w:val="24"/>
        </w:rPr>
        <w:t>(Sensitivity)</w:t>
      </w:r>
      <w:r>
        <w:rPr>
          <w:rFonts w:ascii="Times New Roman" w:hAnsi="Times New Roman" w:cs="Times New Roman"/>
          <w:sz w:val="24"/>
          <w:szCs w:val="24"/>
        </w:rPr>
        <w:tab/>
      </w:r>
      <w:r>
        <w:rPr>
          <w:rFonts w:ascii="Times New Roman" w:hAnsi="Times New Roman" w:cs="Times New Roman"/>
          <w:sz w:val="24"/>
          <w:szCs w:val="24"/>
        </w:rPr>
        <w:t>Specificity</w:t>
      </w:r>
      <w:r>
        <w:rPr>
          <w:rFonts w:ascii="Times New Roman" w:hAnsi="Times New Roman" w:cs="Times New Roman"/>
          <w:sz w:val="24"/>
          <w:szCs w:val="24"/>
        </w:rPr>
        <w:tab/>
      </w:r>
      <w:r>
        <w:rPr>
          <w:rFonts w:ascii="Times New Roman" w:hAnsi="Times New Roman" w:cs="Times New Roman"/>
          <w:sz w:val="24"/>
          <w:szCs w:val="24"/>
        </w:rPr>
        <w:t>F1</w:t>
      </w:r>
      <w:r>
        <w:rPr>
          <w:rFonts w:ascii="Times New Roman" w:hAnsi="Times New Roman" w:cs="Times New Roman"/>
          <w:spacing w:val="-1"/>
          <w:sz w:val="24"/>
          <w:szCs w:val="24"/>
        </w:rPr>
        <w:t xml:space="preserve"> </w:t>
      </w:r>
      <w:r>
        <w:rPr>
          <w:rFonts w:ascii="Times New Roman" w:hAnsi="Times New Roman" w:cs="Times New Roman"/>
          <w:sz w:val="24"/>
          <w:szCs w:val="24"/>
        </w:rPr>
        <w:t>Score</w:t>
      </w:r>
    </w:p>
    <w:tbl>
      <w:tblPr>
        <w:tblStyle w:val="7"/>
        <w:tblW w:w="0" w:type="auto"/>
        <w:tblInd w:w="379" w:type="dxa"/>
        <w:tblLayout w:type="fixed"/>
        <w:tblCellMar>
          <w:top w:w="0" w:type="dxa"/>
          <w:left w:w="0" w:type="dxa"/>
          <w:bottom w:w="0" w:type="dxa"/>
          <w:right w:w="0" w:type="dxa"/>
        </w:tblCellMar>
      </w:tblPr>
      <w:tblGrid>
        <w:gridCol w:w="637"/>
        <w:gridCol w:w="524"/>
        <w:gridCol w:w="632"/>
        <w:gridCol w:w="623"/>
        <w:gridCol w:w="522"/>
        <w:gridCol w:w="525"/>
        <w:gridCol w:w="633"/>
        <w:gridCol w:w="624"/>
        <w:gridCol w:w="523"/>
        <w:gridCol w:w="526"/>
        <w:gridCol w:w="634"/>
        <w:gridCol w:w="625"/>
        <w:gridCol w:w="524"/>
        <w:gridCol w:w="563"/>
        <w:gridCol w:w="646"/>
        <w:gridCol w:w="626"/>
        <w:gridCol w:w="590"/>
      </w:tblGrid>
      <w:tr>
        <w:tblPrEx>
          <w:tblCellMar>
            <w:top w:w="0" w:type="dxa"/>
            <w:left w:w="0" w:type="dxa"/>
            <w:bottom w:w="0" w:type="dxa"/>
            <w:right w:w="0" w:type="dxa"/>
          </w:tblCellMar>
        </w:tblPrEx>
        <w:trPr>
          <w:trHeight w:val="193" w:hRule="atLeast"/>
        </w:trPr>
        <w:tc>
          <w:tcPr>
            <w:tcW w:w="637" w:type="dxa"/>
            <w:tcBorders>
              <w:bottom w:val="single" w:color="000000" w:sz="4" w:space="0"/>
              <w:right w:val="single" w:color="000000" w:sz="4" w:space="0"/>
            </w:tcBorders>
          </w:tcPr>
          <w:p>
            <w:pPr>
              <w:pStyle w:val="14"/>
              <w:spacing w:line="360" w:lineRule="auto"/>
              <w:jc w:val="both"/>
              <w:rPr>
                <w:rFonts w:ascii="Times New Roman" w:hAnsi="Times New Roman" w:cs="Times New Roman"/>
                <w:sz w:val="24"/>
                <w:szCs w:val="24"/>
              </w:rPr>
            </w:pPr>
          </w:p>
        </w:tc>
        <w:tc>
          <w:tcPr>
            <w:tcW w:w="524" w:type="dxa"/>
            <w:tcBorders>
              <w:left w:val="single" w:color="000000" w:sz="4" w:space="0"/>
              <w:bottom w:val="single" w:color="000000" w:sz="4" w:space="0"/>
            </w:tcBorders>
          </w:tcPr>
          <w:p>
            <w:pPr>
              <w:pStyle w:val="14"/>
              <w:spacing w:line="360" w:lineRule="auto"/>
              <w:ind w:left="87"/>
              <w:jc w:val="both"/>
              <w:rPr>
                <w:rFonts w:ascii="Times New Roman" w:hAnsi="Times New Roman" w:cs="Times New Roman"/>
                <w:sz w:val="24"/>
                <w:szCs w:val="24"/>
              </w:rPr>
            </w:pPr>
            <w:r>
              <w:rPr>
                <w:rFonts w:ascii="Times New Roman" w:hAnsi="Times New Roman" w:cs="Times New Roman"/>
                <w:sz w:val="24"/>
                <w:szCs w:val="24"/>
              </w:rPr>
              <w:t>DNN</w:t>
            </w:r>
          </w:p>
        </w:tc>
        <w:tc>
          <w:tcPr>
            <w:tcW w:w="632" w:type="dxa"/>
            <w:tcBorders>
              <w:bottom w:val="single" w:color="000000" w:sz="4" w:space="0"/>
            </w:tcBorders>
          </w:tcPr>
          <w:p>
            <w:pPr>
              <w:pStyle w:val="14"/>
              <w:spacing w:line="360" w:lineRule="auto"/>
              <w:ind w:left="86"/>
              <w:jc w:val="both"/>
              <w:rPr>
                <w:rFonts w:ascii="Times New Roman" w:hAnsi="Times New Roman" w:cs="Times New Roman"/>
                <w:sz w:val="24"/>
                <w:szCs w:val="24"/>
              </w:rPr>
            </w:pPr>
            <w:r>
              <w:rPr>
                <w:rFonts w:ascii="Times New Roman" w:hAnsi="Times New Roman" w:cs="Times New Roman"/>
                <w:sz w:val="24"/>
                <w:szCs w:val="24"/>
              </w:rPr>
              <w:t>cardio.</w:t>
            </w:r>
          </w:p>
        </w:tc>
        <w:tc>
          <w:tcPr>
            <w:tcW w:w="623" w:type="dxa"/>
            <w:tcBorders>
              <w:bottom w:val="single" w:color="000000" w:sz="4" w:space="0"/>
            </w:tcBorders>
          </w:tcPr>
          <w:p>
            <w:pPr>
              <w:pStyle w:val="14"/>
              <w:spacing w:line="360" w:lineRule="auto"/>
              <w:ind w:left="84"/>
              <w:jc w:val="both"/>
              <w:rPr>
                <w:rFonts w:ascii="Times New Roman" w:hAnsi="Times New Roman" w:cs="Times New Roman"/>
                <w:sz w:val="24"/>
                <w:szCs w:val="24"/>
              </w:rPr>
            </w:pPr>
            <w:r>
              <w:rPr>
                <w:rFonts w:ascii="Times New Roman" w:hAnsi="Times New Roman" w:cs="Times New Roman"/>
                <w:sz w:val="24"/>
                <w:szCs w:val="24"/>
              </w:rPr>
              <w:t>emerg.</w:t>
            </w:r>
          </w:p>
        </w:tc>
        <w:tc>
          <w:tcPr>
            <w:tcW w:w="522" w:type="dxa"/>
            <w:tcBorders>
              <w:bottom w:val="single" w:color="000000" w:sz="4" w:space="0"/>
              <w:right w:val="single" w:color="000000" w:sz="4" w:space="0"/>
            </w:tcBorders>
          </w:tcPr>
          <w:p>
            <w:pPr>
              <w:pStyle w:val="14"/>
              <w:spacing w:line="360" w:lineRule="auto"/>
              <w:ind w:left="88"/>
              <w:jc w:val="both"/>
              <w:rPr>
                <w:rFonts w:ascii="Times New Roman" w:hAnsi="Times New Roman" w:cs="Times New Roman"/>
                <w:sz w:val="24"/>
                <w:szCs w:val="24"/>
              </w:rPr>
            </w:pPr>
            <w:r>
              <w:rPr>
                <w:rFonts w:ascii="Times New Roman" w:hAnsi="Times New Roman" w:cs="Times New Roman"/>
                <w:sz w:val="24"/>
                <w:szCs w:val="24"/>
              </w:rPr>
              <w:t>stud.</w:t>
            </w:r>
          </w:p>
        </w:tc>
        <w:tc>
          <w:tcPr>
            <w:tcW w:w="525" w:type="dxa"/>
            <w:tcBorders>
              <w:left w:val="single" w:color="000000" w:sz="4" w:space="0"/>
              <w:bottom w:val="single" w:color="000000" w:sz="4" w:space="0"/>
            </w:tcBorders>
          </w:tcPr>
          <w:p>
            <w:pPr>
              <w:pStyle w:val="14"/>
              <w:spacing w:line="360" w:lineRule="auto"/>
              <w:ind w:left="87"/>
              <w:jc w:val="both"/>
              <w:rPr>
                <w:rFonts w:ascii="Times New Roman" w:hAnsi="Times New Roman" w:cs="Times New Roman"/>
                <w:sz w:val="24"/>
                <w:szCs w:val="24"/>
              </w:rPr>
            </w:pPr>
            <w:r>
              <w:rPr>
                <w:rFonts w:ascii="Times New Roman" w:hAnsi="Times New Roman" w:cs="Times New Roman"/>
                <w:sz w:val="24"/>
                <w:szCs w:val="24"/>
              </w:rPr>
              <w:t>DNN</w:t>
            </w:r>
          </w:p>
        </w:tc>
        <w:tc>
          <w:tcPr>
            <w:tcW w:w="633" w:type="dxa"/>
            <w:tcBorders>
              <w:bottom w:val="single" w:color="000000" w:sz="4" w:space="0"/>
            </w:tcBorders>
          </w:tcPr>
          <w:p>
            <w:pPr>
              <w:pStyle w:val="14"/>
              <w:spacing w:line="360" w:lineRule="auto"/>
              <w:ind w:left="85"/>
              <w:jc w:val="both"/>
              <w:rPr>
                <w:rFonts w:ascii="Times New Roman" w:hAnsi="Times New Roman" w:cs="Times New Roman"/>
                <w:sz w:val="24"/>
                <w:szCs w:val="24"/>
              </w:rPr>
            </w:pPr>
            <w:r>
              <w:rPr>
                <w:rFonts w:ascii="Times New Roman" w:hAnsi="Times New Roman" w:cs="Times New Roman"/>
                <w:sz w:val="24"/>
                <w:szCs w:val="24"/>
              </w:rPr>
              <w:t>cardio.</w:t>
            </w:r>
          </w:p>
        </w:tc>
        <w:tc>
          <w:tcPr>
            <w:tcW w:w="624" w:type="dxa"/>
            <w:tcBorders>
              <w:bottom w:val="single" w:color="000000" w:sz="4" w:space="0"/>
            </w:tcBorders>
          </w:tcPr>
          <w:p>
            <w:pPr>
              <w:pStyle w:val="14"/>
              <w:spacing w:line="360" w:lineRule="auto"/>
              <w:ind w:left="82"/>
              <w:jc w:val="both"/>
              <w:rPr>
                <w:rFonts w:ascii="Times New Roman" w:hAnsi="Times New Roman" w:cs="Times New Roman"/>
                <w:sz w:val="24"/>
                <w:szCs w:val="24"/>
              </w:rPr>
            </w:pPr>
            <w:r>
              <w:rPr>
                <w:rFonts w:ascii="Times New Roman" w:hAnsi="Times New Roman" w:cs="Times New Roman"/>
                <w:sz w:val="24"/>
                <w:szCs w:val="24"/>
              </w:rPr>
              <w:t>emerg.</w:t>
            </w:r>
          </w:p>
        </w:tc>
        <w:tc>
          <w:tcPr>
            <w:tcW w:w="523" w:type="dxa"/>
            <w:tcBorders>
              <w:bottom w:val="single" w:color="000000" w:sz="4" w:space="0"/>
              <w:right w:val="single" w:color="000000" w:sz="4" w:space="0"/>
            </w:tcBorders>
          </w:tcPr>
          <w:p>
            <w:pPr>
              <w:pStyle w:val="14"/>
              <w:spacing w:line="360" w:lineRule="auto"/>
              <w:ind w:left="85"/>
              <w:jc w:val="both"/>
              <w:rPr>
                <w:rFonts w:ascii="Times New Roman" w:hAnsi="Times New Roman" w:cs="Times New Roman"/>
                <w:sz w:val="24"/>
                <w:szCs w:val="24"/>
              </w:rPr>
            </w:pPr>
            <w:r>
              <w:rPr>
                <w:rFonts w:ascii="Times New Roman" w:hAnsi="Times New Roman" w:cs="Times New Roman"/>
                <w:sz w:val="24"/>
                <w:szCs w:val="24"/>
              </w:rPr>
              <w:t>stud.</w:t>
            </w:r>
          </w:p>
        </w:tc>
        <w:tc>
          <w:tcPr>
            <w:tcW w:w="526" w:type="dxa"/>
            <w:tcBorders>
              <w:left w:val="single" w:color="000000" w:sz="4" w:space="0"/>
              <w:bottom w:val="single" w:color="000000" w:sz="4" w:space="0"/>
            </w:tcBorders>
          </w:tcPr>
          <w:p>
            <w:pPr>
              <w:pStyle w:val="14"/>
              <w:spacing w:line="360" w:lineRule="auto"/>
              <w:ind w:left="82"/>
              <w:jc w:val="both"/>
              <w:rPr>
                <w:rFonts w:ascii="Times New Roman" w:hAnsi="Times New Roman" w:cs="Times New Roman"/>
                <w:sz w:val="24"/>
                <w:szCs w:val="24"/>
              </w:rPr>
            </w:pPr>
            <w:r>
              <w:rPr>
                <w:rFonts w:ascii="Times New Roman" w:hAnsi="Times New Roman" w:cs="Times New Roman"/>
                <w:sz w:val="24"/>
                <w:szCs w:val="24"/>
              </w:rPr>
              <w:t>DNN</w:t>
            </w:r>
          </w:p>
        </w:tc>
        <w:tc>
          <w:tcPr>
            <w:tcW w:w="634" w:type="dxa"/>
            <w:tcBorders>
              <w:bottom w:val="single" w:color="000000" w:sz="4" w:space="0"/>
            </w:tcBorders>
          </w:tcPr>
          <w:p>
            <w:pPr>
              <w:pStyle w:val="14"/>
              <w:spacing w:line="360" w:lineRule="auto"/>
              <w:ind w:left="80"/>
              <w:jc w:val="both"/>
              <w:rPr>
                <w:rFonts w:ascii="Times New Roman" w:hAnsi="Times New Roman" w:cs="Times New Roman"/>
                <w:sz w:val="24"/>
                <w:szCs w:val="24"/>
              </w:rPr>
            </w:pPr>
            <w:r>
              <w:rPr>
                <w:rFonts w:ascii="Times New Roman" w:hAnsi="Times New Roman" w:cs="Times New Roman"/>
                <w:sz w:val="24"/>
                <w:szCs w:val="24"/>
              </w:rPr>
              <w:t>cardio.</w:t>
            </w:r>
          </w:p>
        </w:tc>
        <w:tc>
          <w:tcPr>
            <w:tcW w:w="625" w:type="dxa"/>
            <w:tcBorders>
              <w:bottom w:val="single" w:color="000000" w:sz="4" w:space="0"/>
            </w:tcBorders>
          </w:tcPr>
          <w:p>
            <w:pPr>
              <w:pStyle w:val="14"/>
              <w:spacing w:line="360" w:lineRule="auto"/>
              <w:ind w:left="76"/>
              <w:jc w:val="both"/>
              <w:rPr>
                <w:rFonts w:ascii="Times New Roman" w:hAnsi="Times New Roman" w:cs="Times New Roman"/>
                <w:sz w:val="24"/>
                <w:szCs w:val="24"/>
              </w:rPr>
            </w:pPr>
            <w:r>
              <w:rPr>
                <w:rFonts w:ascii="Times New Roman" w:hAnsi="Times New Roman" w:cs="Times New Roman"/>
                <w:sz w:val="24"/>
                <w:szCs w:val="24"/>
              </w:rPr>
              <w:t>emerg.</w:t>
            </w:r>
          </w:p>
        </w:tc>
        <w:tc>
          <w:tcPr>
            <w:tcW w:w="524" w:type="dxa"/>
            <w:tcBorders>
              <w:bottom w:val="single" w:color="000000" w:sz="4" w:space="0"/>
              <w:right w:val="single" w:color="000000" w:sz="4" w:space="0"/>
            </w:tcBorders>
          </w:tcPr>
          <w:p>
            <w:pPr>
              <w:pStyle w:val="14"/>
              <w:spacing w:line="360" w:lineRule="auto"/>
              <w:ind w:left="78"/>
              <w:jc w:val="both"/>
              <w:rPr>
                <w:rFonts w:ascii="Times New Roman" w:hAnsi="Times New Roman" w:cs="Times New Roman"/>
                <w:sz w:val="24"/>
                <w:szCs w:val="24"/>
              </w:rPr>
            </w:pPr>
            <w:r>
              <w:rPr>
                <w:rFonts w:ascii="Times New Roman" w:hAnsi="Times New Roman" w:cs="Times New Roman"/>
                <w:sz w:val="24"/>
                <w:szCs w:val="24"/>
              </w:rPr>
              <w:t>stud.</w:t>
            </w:r>
          </w:p>
        </w:tc>
        <w:tc>
          <w:tcPr>
            <w:tcW w:w="563" w:type="dxa"/>
            <w:tcBorders>
              <w:left w:val="single" w:color="000000" w:sz="4" w:space="0"/>
              <w:bottom w:val="single" w:color="000000" w:sz="4" w:space="0"/>
            </w:tcBorders>
          </w:tcPr>
          <w:p>
            <w:pPr>
              <w:pStyle w:val="14"/>
              <w:spacing w:line="360" w:lineRule="auto"/>
              <w:ind w:left="99"/>
              <w:jc w:val="both"/>
              <w:rPr>
                <w:rFonts w:ascii="Times New Roman" w:hAnsi="Times New Roman" w:cs="Times New Roman"/>
                <w:sz w:val="24"/>
                <w:szCs w:val="24"/>
              </w:rPr>
            </w:pPr>
            <w:r>
              <w:rPr>
                <w:rFonts w:ascii="Times New Roman" w:hAnsi="Times New Roman" w:cs="Times New Roman"/>
                <w:sz w:val="24"/>
                <w:szCs w:val="24"/>
              </w:rPr>
              <w:t>DNN</w:t>
            </w:r>
          </w:p>
        </w:tc>
        <w:tc>
          <w:tcPr>
            <w:tcW w:w="646" w:type="dxa"/>
            <w:tcBorders>
              <w:bottom w:val="single" w:color="000000" w:sz="4" w:space="0"/>
            </w:tcBorders>
          </w:tcPr>
          <w:p>
            <w:pPr>
              <w:pStyle w:val="14"/>
              <w:spacing w:line="360" w:lineRule="auto"/>
              <w:ind w:left="83"/>
              <w:jc w:val="both"/>
              <w:rPr>
                <w:rFonts w:ascii="Times New Roman" w:hAnsi="Times New Roman" w:cs="Times New Roman"/>
                <w:sz w:val="24"/>
                <w:szCs w:val="24"/>
              </w:rPr>
            </w:pPr>
            <w:r>
              <w:rPr>
                <w:rFonts w:ascii="Times New Roman" w:hAnsi="Times New Roman" w:cs="Times New Roman"/>
                <w:sz w:val="24"/>
                <w:szCs w:val="24"/>
              </w:rPr>
              <w:t>cardio.</w:t>
            </w:r>
          </w:p>
        </w:tc>
        <w:tc>
          <w:tcPr>
            <w:tcW w:w="626" w:type="dxa"/>
            <w:tcBorders>
              <w:bottom w:val="single" w:color="000000" w:sz="4" w:space="0"/>
            </w:tcBorders>
          </w:tcPr>
          <w:p>
            <w:pPr>
              <w:pStyle w:val="14"/>
              <w:spacing w:line="360" w:lineRule="auto"/>
              <w:ind w:left="67"/>
              <w:jc w:val="both"/>
              <w:rPr>
                <w:rFonts w:ascii="Times New Roman" w:hAnsi="Times New Roman" w:cs="Times New Roman"/>
                <w:sz w:val="24"/>
                <w:szCs w:val="24"/>
              </w:rPr>
            </w:pPr>
            <w:r>
              <w:rPr>
                <w:rFonts w:ascii="Times New Roman" w:hAnsi="Times New Roman" w:cs="Times New Roman"/>
                <w:sz w:val="24"/>
                <w:szCs w:val="24"/>
              </w:rPr>
              <w:t>emerg.</w:t>
            </w:r>
          </w:p>
        </w:tc>
        <w:tc>
          <w:tcPr>
            <w:tcW w:w="590" w:type="dxa"/>
            <w:tcBorders>
              <w:bottom w:val="single" w:color="000000" w:sz="4" w:space="0"/>
            </w:tcBorders>
          </w:tcPr>
          <w:p>
            <w:pPr>
              <w:pStyle w:val="14"/>
              <w:spacing w:line="360" w:lineRule="auto"/>
              <w:ind w:left="68"/>
              <w:jc w:val="both"/>
              <w:rPr>
                <w:rFonts w:ascii="Times New Roman" w:hAnsi="Times New Roman" w:cs="Times New Roman"/>
                <w:sz w:val="24"/>
                <w:szCs w:val="24"/>
              </w:rPr>
            </w:pPr>
            <w:r>
              <w:rPr>
                <w:rFonts w:ascii="Times New Roman" w:hAnsi="Times New Roman" w:cs="Times New Roman"/>
                <w:sz w:val="24"/>
                <w:szCs w:val="24"/>
              </w:rPr>
              <w:t>stud.</w:t>
            </w:r>
          </w:p>
        </w:tc>
      </w:tr>
    </w:tbl>
    <w:p>
      <w:pPr>
        <w:pStyle w:val="8"/>
        <w:spacing w:before="13" w:line="360" w:lineRule="auto"/>
        <w:jc w:val="both"/>
        <w:rPr>
          <w:rFonts w:ascii="Times New Roman" w:hAnsi="Times New Roman" w:cs="Times New Roman"/>
          <w:sz w:val="24"/>
          <w:szCs w:val="24"/>
        </w:rPr>
      </w:pPr>
    </w:p>
    <w:tbl>
      <w:tblPr>
        <w:tblStyle w:val="7"/>
        <w:tblW w:w="0" w:type="auto"/>
        <w:tblInd w:w="376" w:type="dxa"/>
        <w:tblLayout w:type="fixed"/>
        <w:tblCellMar>
          <w:top w:w="0" w:type="dxa"/>
          <w:left w:w="0" w:type="dxa"/>
          <w:bottom w:w="0" w:type="dxa"/>
          <w:right w:w="0" w:type="dxa"/>
        </w:tblCellMar>
      </w:tblPr>
      <w:tblGrid>
        <w:gridCol w:w="637"/>
        <w:gridCol w:w="553"/>
        <w:gridCol w:w="600"/>
        <w:gridCol w:w="597"/>
        <w:gridCol w:w="550"/>
        <w:gridCol w:w="553"/>
        <w:gridCol w:w="600"/>
        <w:gridCol w:w="597"/>
        <w:gridCol w:w="550"/>
        <w:gridCol w:w="553"/>
        <w:gridCol w:w="600"/>
        <w:gridCol w:w="597"/>
        <w:gridCol w:w="550"/>
        <w:gridCol w:w="589"/>
        <w:gridCol w:w="624"/>
        <w:gridCol w:w="585"/>
        <w:gridCol w:w="615"/>
      </w:tblGrid>
      <w:tr>
        <w:tblPrEx>
          <w:tblCellMar>
            <w:top w:w="0" w:type="dxa"/>
            <w:left w:w="0" w:type="dxa"/>
            <w:bottom w:w="0" w:type="dxa"/>
            <w:right w:w="0" w:type="dxa"/>
          </w:tblCellMar>
        </w:tblPrEx>
        <w:trPr>
          <w:trHeight w:val="156" w:hRule="atLeast"/>
        </w:trPr>
        <w:tc>
          <w:tcPr>
            <w:tcW w:w="637" w:type="dxa"/>
            <w:tcBorders>
              <w:right w:val="single" w:color="000000" w:sz="4" w:space="0"/>
            </w:tcBorders>
          </w:tcPr>
          <w:p>
            <w:pPr>
              <w:pStyle w:val="14"/>
              <w:spacing w:line="360" w:lineRule="auto"/>
              <w:ind w:left="57" w:right="41"/>
              <w:jc w:val="both"/>
              <w:rPr>
                <w:rFonts w:ascii="Times New Roman" w:hAnsi="Times New Roman" w:cs="Times New Roman"/>
                <w:sz w:val="24"/>
                <w:szCs w:val="24"/>
              </w:rPr>
            </w:pPr>
            <w:r>
              <w:rPr>
                <w:rFonts w:ascii="Times New Roman" w:hAnsi="Times New Roman" w:cs="Times New Roman"/>
                <w:sz w:val="24"/>
                <w:szCs w:val="24"/>
              </w:rPr>
              <w:t>1dAVb</w:t>
            </w:r>
          </w:p>
        </w:tc>
        <w:tc>
          <w:tcPr>
            <w:tcW w:w="553" w:type="dxa"/>
            <w:tcBorders>
              <w:left w:val="single" w:color="000000" w:sz="4" w:space="0"/>
            </w:tcBorders>
          </w:tcPr>
          <w:p>
            <w:pPr>
              <w:pStyle w:val="14"/>
              <w:spacing w:line="360" w:lineRule="auto"/>
              <w:ind w:left="65" w:right="75"/>
              <w:jc w:val="both"/>
              <w:rPr>
                <w:rFonts w:ascii="Times New Roman" w:hAnsi="Times New Roman" w:cs="Times New Roman"/>
                <w:sz w:val="24"/>
                <w:szCs w:val="24"/>
              </w:rPr>
            </w:pPr>
            <w:r>
              <w:rPr>
                <w:rFonts w:ascii="Times New Roman" w:hAnsi="Times New Roman" w:cs="Times New Roman"/>
                <w:sz w:val="24"/>
                <w:szCs w:val="24"/>
              </w:rPr>
              <w:t>0.867</w:t>
            </w:r>
          </w:p>
        </w:tc>
        <w:tc>
          <w:tcPr>
            <w:tcW w:w="600" w:type="dxa"/>
          </w:tcPr>
          <w:p>
            <w:pPr>
              <w:pStyle w:val="14"/>
              <w:spacing w:line="360" w:lineRule="auto"/>
              <w:ind w:left="93" w:right="99"/>
              <w:jc w:val="both"/>
              <w:rPr>
                <w:rFonts w:ascii="Times New Roman" w:hAnsi="Times New Roman" w:cs="Times New Roman"/>
                <w:sz w:val="24"/>
                <w:szCs w:val="24"/>
              </w:rPr>
            </w:pPr>
            <w:r>
              <w:rPr>
                <w:rFonts w:ascii="Times New Roman" w:hAnsi="Times New Roman" w:cs="Times New Roman"/>
                <w:sz w:val="24"/>
                <w:szCs w:val="24"/>
              </w:rPr>
              <w:t>0.905</w:t>
            </w:r>
          </w:p>
        </w:tc>
        <w:tc>
          <w:tcPr>
            <w:tcW w:w="597" w:type="dxa"/>
          </w:tcPr>
          <w:p>
            <w:pPr>
              <w:pStyle w:val="14"/>
              <w:spacing w:line="360" w:lineRule="auto"/>
              <w:ind w:right="93"/>
              <w:jc w:val="both"/>
              <w:rPr>
                <w:rFonts w:ascii="Times New Roman" w:hAnsi="Times New Roman" w:cs="Times New Roman"/>
                <w:sz w:val="24"/>
                <w:szCs w:val="24"/>
              </w:rPr>
            </w:pPr>
            <w:r>
              <w:rPr>
                <w:rFonts w:ascii="Times New Roman" w:hAnsi="Times New Roman" w:cs="Times New Roman"/>
                <w:w w:val="95"/>
                <w:sz w:val="24"/>
                <w:szCs w:val="24"/>
              </w:rPr>
              <w:t>0.639</w:t>
            </w:r>
          </w:p>
        </w:tc>
        <w:tc>
          <w:tcPr>
            <w:tcW w:w="550" w:type="dxa"/>
            <w:tcBorders>
              <w:right w:val="single" w:color="000000" w:sz="4" w:space="0"/>
            </w:tcBorders>
          </w:tcPr>
          <w:p>
            <w:pPr>
              <w:pStyle w:val="14"/>
              <w:spacing w:line="360" w:lineRule="auto"/>
              <w:ind w:left="91" w:right="49"/>
              <w:jc w:val="both"/>
              <w:rPr>
                <w:rFonts w:ascii="Times New Roman" w:hAnsi="Times New Roman" w:cs="Times New Roman"/>
                <w:sz w:val="24"/>
                <w:szCs w:val="24"/>
              </w:rPr>
            </w:pPr>
            <w:r>
              <w:rPr>
                <w:rFonts w:ascii="Times New Roman" w:hAnsi="Times New Roman" w:cs="Times New Roman"/>
                <w:sz w:val="24"/>
                <w:szCs w:val="24"/>
              </w:rPr>
              <w:t>0.605</w:t>
            </w:r>
          </w:p>
        </w:tc>
        <w:tc>
          <w:tcPr>
            <w:tcW w:w="553" w:type="dxa"/>
            <w:tcBorders>
              <w:left w:val="single" w:color="000000" w:sz="4" w:space="0"/>
            </w:tcBorders>
          </w:tcPr>
          <w:p>
            <w:pPr>
              <w:pStyle w:val="14"/>
              <w:spacing w:line="360" w:lineRule="auto"/>
              <w:ind w:left="87"/>
              <w:jc w:val="both"/>
              <w:rPr>
                <w:rFonts w:ascii="Times New Roman" w:hAnsi="Times New Roman" w:cs="Times New Roman"/>
                <w:sz w:val="24"/>
                <w:szCs w:val="24"/>
              </w:rPr>
            </w:pPr>
            <w:r>
              <w:rPr>
                <w:rFonts w:ascii="Times New Roman" w:hAnsi="Times New Roman" w:cs="Times New Roman"/>
                <w:sz w:val="24"/>
                <w:szCs w:val="24"/>
              </w:rPr>
              <w:t>0.929</w:t>
            </w:r>
          </w:p>
        </w:tc>
        <w:tc>
          <w:tcPr>
            <w:tcW w:w="600" w:type="dxa"/>
          </w:tcPr>
          <w:p>
            <w:pPr>
              <w:pStyle w:val="14"/>
              <w:spacing w:line="360" w:lineRule="auto"/>
              <w:ind w:left="115"/>
              <w:jc w:val="both"/>
              <w:rPr>
                <w:rFonts w:ascii="Times New Roman" w:hAnsi="Times New Roman" w:cs="Times New Roman"/>
                <w:sz w:val="24"/>
                <w:szCs w:val="24"/>
              </w:rPr>
            </w:pPr>
            <w:r>
              <w:rPr>
                <w:rFonts w:ascii="Times New Roman" w:hAnsi="Times New Roman" w:cs="Times New Roman"/>
                <w:sz w:val="24"/>
                <w:szCs w:val="24"/>
              </w:rPr>
              <w:t>0.679</w:t>
            </w:r>
          </w:p>
        </w:tc>
        <w:tc>
          <w:tcPr>
            <w:tcW w:w="597" w:type="dxa"/>
          </w:tcPr>
          <w:p>
            <w:pPr>
              <w:pStyle w:val="14"/>
              <w:spacing w:line="360" w:lineRule="auto"/>
              <w:ind w:left="117" w:right="73"/>
              <w:jc w:val="both"/>
              <w:rPr>
                <w:rFonts w:ascii="Times New Roman" w:hAnsi="Times New Roman" w:cs="Times New Roman"/>
                <w:sz w:val="24"/>
                <w:szCs w:val="24"/>
              </w:rPr>
            </w:pPr>
            <w:r>
              <w:rPr>
                <w:rFonts w:ascii="Times New Roman" w:hAnsi="Times New Roman" w:cs="Times New Roman"/>
                <w:sz w:val="24"/>
                <w:szCs w:val="24"/>
              </w:rPr>
              <w:t>0.821</w:t>
            </w:r>
          </w:p>
        </w:tc>
        <w:tc>
          <w:tcPr>
            <w:tcW w:w="550" w:type="dxa"/>
            <w:tcBorders>
              <w:right w:val="single" w:color="000000" w:sz="4" w:space="0"/>
            </w:tcBorders>
          </w:tcPr>
          <w:p>
            <w:pPr>
              <w:pStyle w:val="14"/>
              <w:spacing w:line="360" w:lineRule="auto"/>
              <w:ind w:left="91" w:right="48"/>
              <w:jc w:val="both"/>
              <w:rPr>
                <w:rFonts w:ascii="Times New Roman" w:hAnsi="Times New Roman" w:cs="Times New Roman"/>
                <w:sz w:val="24"/>
                <w:szCs w:val="24"/>
              </w:rPr>
            </w:pPr>
            <w:r>
              <w:rPr>
                <w:rFonts w:ascii="Times New Roman" w:hAnsi="Times New Roman" w:cs="Times New Roman"/>
                <w:sz w:val="24"/>
                <w:szCs w:val="24"/>
              </w:rPr>
              <w:t>0.929</w:t>
            </w:r>
          </w:p>
        </w:tc>
        <w:tc>
          <w:tcPr>
            <w:tcW w:w="553" w:type="dxa"/>
            <w:tcBorders>
              <w:left w:val="single" w:color="000000" w:sz="4" w:space="0"/>
            </w:tcBorders>
          </w:tcPr>
          <w:p>
            <w:pPr>
              <w:pStyle w:val="14"/>
              <w:spacing w:line="360" w:lineRule="auto"/>
              <w:ind w:left="67" w:right="73"/>
              <w:jc w:val="both"/>
              <w:rPr>
                <w:rFonts w:ascii="Times New Roman" w:hAnsi="Times New Roman" w:cs="Times New Roman"/>
                <w:sz w:val="24"/>
                <w:szCs w:val="24"/>
              </w:rPr>
            </w:pPr>
            <w:r>
              <w:rPr>
                <w:rFonts w:ascii="Times New Roman" w:hAnsi="Times New Roman" w:cs="Times New Roman"/>
                <w:sz w:val="24"/>
                <w:szCs w:val="24"/>
              </w:rPr>
              <w:t>0.995</w:t>
            </w:r>
          </w:p>
        </w:tc>
        <w:tc>
          <w:tcPr>
            <w:tcW w:w="600" w:type="dxa"/>
          </w:tcPr>
          <w:p>
            <w:pPr>
              <w:pStyle w:val="14"/>
              <w:spacing w:line="360" w:lineRule="auto"/>
              <w:ind w:left="95" w:right="98"/>
              <w:jc w:val="both"/>
              <w:rPr>
                <w:rFonts w:ascii="Times New Roman" w:hAnsi="Times New Roman" w:cs="Times New Roman"/>
                <w:sz w:val="24"/>
                <w:szCs w:val="24"/>
              </w:rPr>
            </w:pPr>
            <w:r>
              <w:rPr>
                <w:rFonts w:ascii="Times New Roman" w:hAnsi="Times New Roman" w:cs="Times New Roman"/>
                <w:sz w:val="24"/>
                <w:szCs w:val="24"/>
              </w:rPr>
              <w:t>0.997</w:t>
            </w:r>
          </w:p>
        </w:tc>
        <w:tc>
          <w:tcPr>
            <w:tcW w:w="597" w:type="dxa"/>
          </w:tcPr>
          <w:p>
            <w:pPr>
              <w:pStyle w:val="14"/>
              <w:spacing w:line="360" w:lineRule="auto"/>
              <w:ind w:left="118" w:right="72"/>
              <w:jc w:val="both"/>
              <w:rPr>
                <w:rFonts w:ascii="Times New Roman" w:hAnsi="Times New Roman" w:cs="Times New Roman"/>
                <w:sz w:val="24"/>
                <w:szCs w:val="24"/>
              </w:rPr>
            </w:pPr>
            <w:r>
              <w:rPr>
                <w:rFonts w:ascii="Times New Roman" w:hAnsi="Times New Roman" w:cs="Times New Roman"/>
                <w:sz w:val="24"/>
                <w:szCs w:val="24"/>
              </w:rPr>
              <w:t>0.984</w:t>
            </w:r>
          </w:p>
        </w:tc>
        <w:tc>
          <w:tcPr>
            <w:tcW w:w="550" w:type="dxa"/>
            <w:tcBorders>
              <w:right w:val="single" w:color="000000" w:sz="4" w:space="0"/>
            </w:tcBorders>
          </w:tcPr>
          <w:p>
            <w:pPr>
              <w:pStyle w:val="14"/>
              <w:spacing w:line="360" w:lineRule="auto"/>
              <w:ind w:right="66"/>
              <w:jc w:val="both"/>
              <w:rPr>
                <w:rFonts w:ascii="Times New Roman" w:hAnsi="Times New Roman" w:cs="Times New Roman"/>
                <w:sz w:val="24"/>
                <w:szCs w:val="24"/>
              </w:rPr>
            </w:pPr>
            <w:r>
              <w:rPr>
                <w:rFonts w:ascii="Times New Roman" w:hAnsi="Times New Roman" w:cs="Times New Roman"/>
                <w:w w:val="95"/>
                <w:sz w:val="24"/>
                <w:szCs w:val="24"/>
              </w:rPr>
              <w:t>0.979</w:t>
            </w:r>
          </w:p>
        </w:tc>
        <w:tc>
          <w:tcPr>
            <w:tcW w:w="589" w:type="dxa"/>
            <w:tcBorders>
              <w:left w:val="single" w:color="000000" w:sz="4" w:space="0"/>
            </w:tcBorders>
          </w:tcPr>
          <w:p>
            <w:pPr>
              <w:pStyle w:val="14"/>
              <w:spacing w:line="360" w:lineRule="auto"/>
              <w:ind w:left="88"/>
              <w:jc w:val="both"/>
              <w:rPr>
                <w:rFonts w:ascii="Times New Roman" w:hAnsi="Times New Roman" w:cs="Times New Roman"/>
                <w:b/>
                <w:sz w:val="24"/>
                <w:szCs w:val="24"/>
              </w:rPr>
            </w:pPr>
            <w:r>
              <w:rPr>
                <w:rFonts w:ascii="Times New Roman" w:hAnsi="Times New Roman" w:cs="Times New Roman"/>
                <w:b/>
                <w:sz w:val="24"/>
                <w:szCs w:val="24"/>
              </w:rPr>
              <w:t>0.897</w:t>
            </w:r>
          </w:p>
        </w:tc>
        <w:tc>
          <w:tcPr>
            <w:tcW w:w="624" w:type="dxa"/>
          </w:tcPr>
          <w:p>
            <w:pPr>
              <w:pStyle w:val="14"/>
              <w:spacing w:line="360" w:lineRule="auto"/>
              <w:ind w:left="84" w:right="85"/>
              <w:jc w:val="both"/>
              <w:rPr>
                <w:rFonts w:ascii="Times New Roman" w:hAnsi="Times New Roman" w:cs="Times New Roman"/>
                <w:sz w:val="24"/>
                <w:szCs w:val="24"/>
              </w:rPr>
            </w:pPr>
            <w:r>
              <w:rPr>
                <w:rFonts w:ascii="Times New Roman" w:hAnsi="Times New Roman" w:cs="Times New Roman"/>
                <w:sz w:val="24"/>
                <w:szCs w:val="24"/>
              </w:rPr>
              <w:t>0.776</w:t>
            </w:r>
          </w:p>
        </w:tc>
        <w:tc>
          <w:tcPr>
            <w:tcW w:w="585" w:type="dxa"/>
          </w:tcPr>
          <w:p>
            <w:pPr>
              <w:pStyle w:val="14"/>
              <w:spacing w:line="360" w:lineRule="auto"/>
              <w:ind w:left="109" w:right="72"/>
              <w:jc w:val="both"/>
              <w:rPr>
                <w:rFonts w:ascii="Times New Roman" w:hAnsi="Times New Roman" w:cs="Times New Roman"/>
                <w:sz w:val="24"/>
                <w:szCs w:val="24"/>
              </w:rPr>
            </w:pPr>
            <w:r>
              <w:rPr>
                <w:rFonts w:ascii="Times New Roman" w:hAnsi="Times New Roman" w:cs="Times New Roman"/>
                <w:sz w:val="24"/>
                <w:szCs w:val="24"/>
              </w:rPr>
              <w:t>0.719</w:t>
            </w:r>
          </w:p>
        </w:tc>
        <w:tc>
          <w:tcPr>
            <w:tcW w:w="615" w:type="dxa"/>
          </w:tcPr>
          <w:p>
            <w:pPr>
              <w:pStyle w:val="14"/>
              <w:spacing w:line="360" w:lineRule="auto"/>
              <w:ind w:left="96" w:right="115"/>
              <w:jc w:val="both"/>
              <w:rPr>
                <w:rFonts w:ascii="Times New Roman" w:hAnsi="Times New Roman" w:cs="Times New Roman"/>
                <w:sz w:val="24"/>
                <w:szCs w:val="24"/>
              </w:rPr>
            </w:pPr>
            <w:r>
              <w:rPr>
                <w:rFonts w:ascii="Times New Roman" w:hAnsi="Times New Roman" w:cs="Times New Roman"/>
                <w:sz w:val="24"/>
                <w:szCs w:val="24"/>
              </w:rPr>
              <w:t>0.732</w:t>
            </w:r>
          </w:p>
        </w:tc>
      </w:tr>
      <w:tr>
        <w:tblPrEx>
          <w:tblCellMar>
            <w:top w:w="0" w:type="dxa"/>
            <w:left w:w="0" w:type="dxa"/>
            <w:bottom w:w="0" w:type="dxa"/>
            <w:right w:w="0" w:type="dxa"/>
          </w:tblCellMar>
        </w:tblPrEx>
        <w:trPr>
          <w:trHeight w:val="159" w:hRule="atLeast"/>
        </w:trPr>
        <w:tc>
          <w:tcPr>
            <w:tcW w:w="637" w:type="dxa"/>
            <w:tcBorders>
              <w:right w:val="single" w:color="000000" w:sz="4" w:space="0"/>
            </w:tcBorders>
          </w:tcPr>
          <w:p>
            <w:pPr>
              <w:pStyle w:val="14"/>
              <w:spacing w:line="360" w:lineRule="auto"/>
              <w:ind w:left="57" w:right="41"/>
              <w:jc w:val="both"/>
              <w:rPr>
                <w:rFonts w:ascii="Times New Roman" w:hAnsi="Times New Roman" w:cs="Times New Roman"/>
                <w:sz w:val="24"/>
                <w:szCs w:val="24"/>
              </w:rPr>
            </w:pPr>
            <w:r>
              <w:rPr>
                <w:rFonts w:ascii="Times New Roman" w:hAnsi="Times New Roman" w:cs="Times New Roman"/>
                <w:sz w:val="24"/>
                <w:szCs w:val="24"/>
              </w:rPr>
              <w:t>RBBB</w:t>
            </w:r>
          </w:p>
        </w:tc>
        <w:tc>
          <w:tcPr>
            <w:tcW w:w="553" w:type="dxa"/>
            <w:tcBorders>
              <w:left w:val="single" w:color="000000" w:sz="4" w:space="0"/>
            </w:tcBorders>
          </w:tcPr>
          <w:p>
            <w:pPr>
              <w:pStyle w:val="14"/>
              <w:spacing w:line="360" w:lineRule="auto"/>
              <w:ind w:left="65" w:right="75"/>
              <w:jc w:val="both"/>
              <w:rPr>
                <w:rFonts w:ascii="Times New Roman" w:hAnsi="Times New Roman" w:cs="Times New Roman"/>
                <w:sz w:val="24"/>
                <w:szCs w:val="24"/>
              </w:rPr>
            </w:pPr>
            <w:r>
              <w:rPr>
                <w:rFonts w:ascii="Times New Roman" w:hAnsi="Times New Roman" w:cs="Times New Roman"/>
                <w:sz w:val="24"/>
                <w:szCs w:val="24"/>
              </w:rPr>
              <w:t>0.895</w:t>
            </w:r>
          </w:p>
        </w:tc>
        <w:tc>
          <w:tcPr>
            <w:tcW w:w="600" w:type="dxa"/>
          </w:tcPr>
          <w:p>
            <w:pPr>
              <w:pStyle w:val="14"/>
              <w:spacing w:line="360" w:lineRule="auto"/>
              <w:ind w:left="93" w:right="99"/>
              <w:jc w:val="both"/>
              <w:rPr>
                <w:rFonts w:ascii="Times New Roman" w:hAnsi="Times New Roman" w:cs="Times New Roman"/>
                <w:sz w:val="24"/>
                <w:szCs w:val="24"/>
              </w:rPr>
            </w:pPr>
            <w:r>
              <w:rPr>
                <w:rFonts w:ascii="Times New Roman" w:hAnsi="Times New Roman" w:cs="Times New Roman"/>
                <w:sz w:val="24"/>
                <w:szCs w:val="24"/>
              </w:rPr>
              <w:t>0.868</w:t>
            </w:r>
          </w:p>
        </w:tc>
        <w:tc>
          <w:tcPr>
            <w:tcW w:w="597" w:type="dxa"/>
          </w:tcPr>
          <w:p>
            <w:pPr>
              <w:pStyle w:val="14"/>
              <w:spacing w:line="360" w:lineRule="auto"/>
              <w:ind w:right="93"/>
              <w:jc w:val="both"/>
              <w:rPr>
                <w:rFonts w:ascii="Times New Roman" w:hAnsi="Times New Roman" w:cs="Times New Roman"/>
                <w:sz w:val="24"/>
                <w:szCs w:val="24"/>
              </w:rPr>
            </w:pPr>
            <w:r>
              <w:rPr>
                <w:rFonts w:ascii="Times New Roman" w:hAnsi="Times New Roman" w:cs="Times New Roman"/>
                <w:w w:val="95"/>
                <w:sz w:val="24"/>
                <w:szCs w:val="24"/>
              </w:rPr>
              <w:t>0.963</w:t>
            </w:r>
          </w:p>
        </w:tc>
        <w:tc>
          <w:tcPr>
            <w:tcW w:w="550" w:type="dxa"/>
            <w:tcBorders>
              <w:right w:val="single" w:color="000000" w:sz="4" w:space="0"/>
            </w:tcBorders>
          </w:tcPr>
          <w:p>
            <w:pPr>
              <w:pStyle w:val="14"/>
              <w:spacing w:line="360" w:lineRule="auto"/>
              <w:ind w:left="91" w:right="49"/>
              <w:jc w:val="both"/>
              <w:rPr>
                <w:rFonts w:ascii="Times New Roman" w:hAnsi="Times New Roman" w:cs="Times New Roman"/>
                <w:sz w:val="24"/>
                <w:szCs w:val="24"/>
              </w:rPr>
            </w:pPr>
            <w:r>
              <w:rPr>
                <w:rFonts w:ascii="Times New Roman" w:hAnsi="Times New Roman" w:cs="Times New Roman"/>
                <w:sz w:val="24"/>
                <w:szCs w:val="24"/>
              </w:rPr>
              <w:t>0.914</w:t>
            </w:r>
          </w:p>
        </w:tc>
        <w:tc>
          <w:tcPr>
            <w:tcW w:w="553" w:type="dxa"/>
            <w:tcBorders>
              <w:left w:val="single" w:color="000000" w:sz="4" w:space="0"/>
            </w:tcBorders>
          </w:tcPr>
          <w:p>
            <w:pPr>
              <w:pStyle w:val="14"/>
              <w:spacing w:line="360" w:lineRule="auto"/>
              <w:ind w:left="87"/>
              <w:jc w:val="both"/>
              <w:rPr>
                <w:rFonts w:ascii="Times New Roman" w:hAnsi="Times New Roman" w:cs="Times New Roman"/>
                <w:sz w:val="24"/>
                <w:szCs w:val="24"/>
              </w:rPr>
            </w:pPr>
            <w:r>
              <w:rPr>
                <w:rFonts w:ascii="Times New Roman" w:hAnsi="Times New Roman" w:cs="Times New Roman"/>
                <w:sz w:val="24"/>
                <w:szCs w:val="24"/>
              </w:rPr>
              <w:t>1.000</w:t>
            </w:r>
          </w:p>
        </w:tc>
        <w:tc>
          <w:tcPr>
            <w:tcW w:w="600" w:type="dxa"/>
          </w:tcPr>
          <w:p>
            <w:pPr>
              <w:pStyle w:val="14"/>
              <w:spacing w:line="360" w:lineRule="auto"/>
              <w:ind w:left="115"/>
              <w:jc w:val="both"/>
              <w:rPr>
                <w:rFonts w:ascii="Times New Roman" w:hAnsi="Times New Roman" w:cs="Times New Roman"/>
                <w:sz w:val="24"/>
                <w:szCs w:val="24"/>
              </w:rPr>
            </w:pPr>
            <w:r>
              <w:rPr>
                <w:rFonts w:ascii="Times New Roman" w:hAnsi="Times New Roman" w:cs="Times New Roman"/>
                <w:sz w:val="24"/>
                <w:szCs w:val="24"/>
              </w:rPr>
              <w:t>0.971</w:t>
            </w:r>
          </w:p>
        </w:tc>
        <w:tc>
          <w:tcPr>
            <w:tcW w:w="597" w:type="dxa"/>
          </w:tcPr>
          <w:p>
            <w:pPr>
              <w:pStyle w:val="14"/>
              <w:spacing w:line="360" w:lineRule="auto"/>
              <w:ind w:left="117" w:right="73"/>
              <w:jc w:val="both"/>
              <w:rPr>
                <w:rFonts w:ascii="Times New Roman" w:hAnsi="Times New Roman" w:cs="Times New Roman"/>
                <w:sz w:val="24"/>
                <w:szCs w:val="24"/>
              </w:rPr>
            </w:pPr>
            <w:r>
              <w:rPr>
                <w:rFonts w:ascii="Times New Roman" w:hAnsi="Times New Roman" w:cs="Times New Roman"/>
                <w:sz w:val="24"/>
                <w:szCs w:val="24"/>
              </w:rPr>
              <w:t>0.765</w:t>
            </w:r>
          </w:p>
        </w:tc>
        <w:tc>
          <w:tcPr>
            <w:tcW w:w="550" w:type="dxa"/>
            <w:tcBorders>
              <w:right w:val="single" w:color="000000" w:sz="4" w:space="0"/>
            </w:tcBorders>
          </w:tcPr>
          <w:p>
            <w:pPr>
              <w:pStyle w:val="14"/>
              <w:spacing w:line="360" w:lineRule="auto"/>
              <w:ind w:left="91" w:right="48"/>
              <w:jc w:val="both"/>
              <w:rPr>
                <w:rFonts w:ascii="Times New Roman" w:hAnsi="Times New Roman" w:cs="Times New Roman"/>
                <w:sz w:val="24"/>
                <w:szCs w:val="24"/>
              </w:rPr>
            </w:pPr>
            <w:r>
              <w:rPr>
                <w:rFonts w:ascii="Times New Roman" w:hAnsi="Times New Roman" w:cs="Times New Roman"/>
                <w:sz w:val="24"/>
                <w:szCs w:val="24"/>
              </w:rPr>
              <w:t>0.941</w:t>
            </w:r>
          </w:p>
        </w:tc>
        <w:tc>
          <w:tcPr>
            <w:tcW w:w="553" w:type="dxa"/>
            <w:tcBorders>
              <w:left w:val="single" w:color="000000" w:sz="4" w:space="0"/>
            </w:tcBorders>
          </w:tcPr>
          <w:p>
            <w:pPr>
              <w:pStyle w:val="14"/>
              <w:spacing w:line="360" w:lineRule="auto"/>
              <w:ind w:left="67" w:right="73"/>
              <w:jc w:val="both"/>
              <w:rPr>
                <w:rFonts w:ascii="Times New Roman" w:hAnsi="Times New Roman" w:cs="Times New Roman"/>
                <w:sz w:val="24"/>
                <w:szCs w:val="24"/>
              </w:rPr>
            </w:pPr>
            <w:r>
              <w:rPr>
                <w:rFonts w:ascii="Times New Roman" w:hAnsi="Times New Roman" w:cs="Times New Roman"/>
                <w:sz w:val="24"/>
                <w:szCs w:val="24"/>
              </w:rPr>
              <w:t>0.995</w:t>
            </w:r>
          </w:p>
        </w:tc>
        <w:tc>
          <w:tcPr>
            <w:tcW w:w="600" w:type="dxa"/>
          </w:tcPr>
          <w:p>
            <w:pPr>
              <w:pStyle w:val="14"/>
              <w:spacing w:line="360" w:lineRule="auto"/>
              <w:ind w:left="95" w:right="98"/>
              <w:jc w:val="both"/>
              <w:rPr>
                <w:rFonts w:ascii="Times New Roman" w:hAnsi="Times New Roman" w:cs="Times New Roman"/>
                <w:sz w:val="24"/>
                <w:szCs w:val="24"/>
              </w:rPr>
            </w:pPr>
            <w:r>
              <w:rPr>
                <w:rFonts w:ascii="Times New Roman" w:hAnsi="Times New Roman" w:cs="Times New Roman"/>
                <w:sz w:val="24"/>
                <w:szCs w:val="24"/>
              </w:rPr>
              <w:t>0.994</w:t>
            </w:r>
          </w:p>
        </w:tc>
        <w:tc>
          <w:tcPr>
            <w:tcW w:w="597" w:type="dxa"/>
          </w:tcPr>
          <w:p>
            <w:pPr>
              <w:pStyle w:val="14"/>
              <w:spacing w:line="360" w:lineRule="auto"/>
              <w:ind w:left="118" w:right="72"/>
              <w:jc w:val="both"/>
              <w:rPr>
                <w:rFonts w:ascii="Times New Roman" w:hAnsi="Times New Roman" w:cs="Times New Roman"/>
                <w:sz w:val="24"/>
                <w:szCs w:val="24"/>
              </w:rPr>
            </w:pPr>
            <w:r>
              <w:rPr>
                <w:rFonts w:ascii="Times New Roman" w:hAnsi="Times New Roman" w:cs="Times New Roman"/>
                <w:sz w:val="24"/>
                <w:szCs w:val="24"/>
              </w:rPr>
              <w:t>0.999</w:t>
            </w:r>
          </w:p>
        </w:tc>
        <w:tc>
          <w:tcPr>
            <w:tcW w:w="550" w:type="dxa"/>
            <w:tcBorders>
              <w:right w:val="single" w:color="000000" w:sz="4" w:space="0"/>
            </w:tcBorders>
          </w:tcPr>
          <w:p>
            <w:pPr>
              <w:pStyle w:val="14"/>
              <w:spacing w:line="360" w:lineRule="auto"/>
              <w:ind w:right="66"/>
              <w:jc w:val="both"/>
              <w:rPr>
                <w:rFonts w:ascii="Times New Roman" w:hAnsi="Times New Roman" w:cs="Times New Roman"/>
                <w:sz w:val="24"/>
                <w:szCs w:val="24"/>
              </w:rPr>
            </w:pPr>
            <w:r>
              <w:rPr>
                <w:rFonts w:ascii="Times New Roman" w:hAnsi="Times New Roman" w:cs="Times New Roman"/>
                <w:w w:val="95"/>
                <w:sz w:val="24"/>
                <w:szCs w:val="24"/>
              </w:rPr>
              <w:t>0.996</w:t>
            </w:r>
          </w:p>
        </w:tc>
        <w:tc>
          <w:tcPr>
            <w:tcW w:w="589" w:type="dxa"/>
            <w:tcBorders>
              <w:left w:val="single" w:color="000000" w:sz="4" w:space="0"/>
            </w:tcBorders>
          </w:tcPr>
          <w:p>
            <w:pPr>
              <w:pStyle w:val="14"/>
              <w:spacing w:line="360" w:lineRule="auto"/>
              <w:ind w:left="88"/>
              <w:jc w:val="both"/>
              <w:rPr>
                <w:rFonts w:ascii="Times New Roman" w:hAnsi="Times New Roman" w:cs="Times New Roman"/>
                <w:b/>
                <w:sz w:val="24"/>
                <w:szCs w:val="24"/>
              </w:rPr>
            </w:pPr>
            <w:r>
              <w:rPr>
                <w:rFonts w:ascii="Times New Roman" w:hAnsi="Times New Roman" w:cs="Times New Roman"/>
                <w:b/>
                <w:sz w:val="24"/>
                <w:szCs w:val="24"/>
              </w:rPr>
              <w:t>0.944</w:t>
            </w:r>
          </w:p>
        </w:tc>
        <w:tc>
          <w:tcPr>
            <w:tcW w:w="624" w:type="dxa"/>
          </w:tcPr>
          <w:p>
            <w:pPr>
              <w:pStyle w:val="14"/>
              <w:spacing w:line="360" w:lineRule="auto"/>
              <w:ind w:left="84" w:right="85"/>
              <w:jc w:val="both"/>
              <w:rPr>
                <w:rFonts w:ascii="Times New Roman" w:hAnsi="Times New Roman" w:cs="Times New Roman"/>
                <w:sz w:val="24"/>
                <w:szCs w:val="24"/>
              </w:rPr>
            </w:pPr>
            <w:r>
              <w:rPr>
                <w:rFonts w:ascii="Times New Roman" w:hAnsi="Times New Roman" w:cs="Times New Roman"/>
                <w:sz w:val="24"/>
                <w:szCs w:val="24"/>
              </w:rPr>
              <w:t>0.917</w:t>
            </w:r>
          </w:p>
        </w:tc>
        <w:tc>
          <w:tcPr>
            <w:tcW w:w="585" w:type="dxa"/>
          </w:tcPr>
          <w:p>
            <w:pPr>
              <w:pStyle w:val="14"/>
              <w:spacing w:line="360" w:lineRule="auto"/>
              <w:ind w:left="109" w:right="72"/>
              <w:jc w:val="both"/>
              <w:rPr>
                <w:rFonts w:ascii="Times New Roman" w:hAnsi="Times New Roman" w:cs="Times New Roman"/>
                <w:sz w:val="24"/>
                <w:szCs w:val="24"/>
              </w:rPr>
            </w:pPr>
            <w:r>
              <w:rPr>
                <w:rFonts w:ascii="Times New Roman" w:hAnsi="Times New Roman" w:cs="Times New Roman"/>
                <w:sz w:val="24"/>
                <w:szCs w:val="24"/>
              </w:rPr>
              <w:t>0.852</w:t>
            </w:r>
          </w:p>
        </w:tc>
        <w:tc>
          <w:tcPr>
            <w:tcW w:w="615" w:type="dxa"/>
          </w:tcPr>
          <w:p>
            <w:pPr>
              <w:pStyle w:val="14"/>
              <w:spacing w:line="360" w:lineRule="auto"/>
              <w:ind w:left="96" w:right="115"/>
              <w:jc w:val="both"/>
              <w:rPr>
                <w:rFonts w:ascii="Times New Roman" w:hAnsi="Times New Roman" w:cs="Times New Roman"/>
                <w:sz w:val="24"/>
                <w:szCs w:val="24"/>
              </w:rPr>
            </w:pPr>
            <w:r>
              <w:rPr>
                <w:rFonts w:ascii="Times New Roman" w:hAnsi="Times New Roman" w:cs="Times New Roman"/>
                <w:sz w:val="24"/>
                <w:szCs w:val="24"/>
              </w:rPr>
              <w:t>0.928</w:t>
            </w:r>
          </w:p>
        </w:tc>
      </w:tr>
      <w:tr>
        <w:tblPrEx>
          <w:tblCellMar>
            <w:top w:w="0" w:type="dxa"/>
            <w:left w:w="0" w:type="dxa"/>
            <w:bottom w:w="0" w:type="dxa"/>
            <w:right w:w="0" w:type="dxa"/>
          </w:tblCellMar>
        </w:tblPrEx>
        <w:trPr>
          <w:trHeight w:val="159" w:hRule="atLeast"/>
        </w:trPr>
        <w:tc>
          <w:tcPr>
            <w:tcW w:w="637" w:type="dxa"/>
            <w:tcBorders>
              <w:right w:val="single" w:color="000000" w:sz="4" w:space="0"/>
            </w:tcBorders>
          </w:tcPr>
          <w:p>
            <w:pPr>
              <w:pStyle w:val="14"/>
              <w:spacing w:line="360" w:lineRule="auto"/>
              <w:ind w:left="57" w:right="41"/>
              <w:jc w:val="both"/>
              <w:rPr>
                <w:rFonts w:ascii="Times New Roman" w:hAnsi="Times New Roman" w:cs="Times New Roman"/>
                <w:sz w:val="24"/>
                <w:szCs w:val="24"/>
              </w:rPr>
            </w:pPr>
            <w:r>
              <w:rPr>
                <w:rFonts w:ascii="Times New Roman" w:hAnsi="Times New Roman" w:cs="Times New Roman"/>
                <w:sz w:val="24"/>
                <w:szCs w:val="24"/>
              </w:rPr>
              <w:t>LBBB</w:t>
            </w:r>
          </w:p>
        </w:tc>
        <w:tc>
          <w:tcPr>
            <w:tcW w:w="553" w:type="dxa"/>
            <w:tcBorders>
              <w:left w:val="single" w:color="000000" w:sz="4" w:space="0"/>
            </w:tcBorders>
          </w:tcPr>
          <w:p>
            <w:pPr>
              <w:pStyle w:val="14"/>
              <w:spacing w:line="360" w:lineRule="auto"/>
              <w:ind w:left="65" w:right="75"/>
              <w:jc w:val="both"/>
              <w:rPr>
                <w:rFonts w:ascii="Times New Roman" w:hAnsi="Times New Roman" w:cs="Times New Roman"/>
                <w:sz w:val="24"/>
                <w:szCs w:val="24"/>
              </w:rPr>
            </w:pPr>
            <w:r>
              <w:rPr>
                <w:rFonts w:ascii="Times New Roman" w:hAnsi="Times New Roman" w:cs="Times New Roman"/>
                <w:sz w:val="24"/>
                <w:szCs w:val="24"/>
              </w:rPr>
              <w:t>1.000</w:t>
            </w:r>
          </w:p>
        </w:tc>
        <w:tc>
          <w:tcPr>
            <w:tcW w:w="600" w:type="dxa"/>
          </w:tcPr>
          <w:p>
            <w:pPr>
              <w:pStyle w:val="14"/>
              <w:spacing w:line="360" w:lineRule="auto"/>
              <w:ind w:left="93" w:right="99"/>
              <w:jc w:val="both"/>
              <w:rPr>
                <w:rFonts w:ascii="Times New Roman" w:hAnsi="Times New Roman" w:cs="Times New Roman"/>
                <w:sz w:val="24"/>
                <w:szCs w:val="24"/>
              </w:rPr>
            </w:pPr>
            <w:r>
              <w:rPr>
                <w:rFonts w:ascii="Times New Roman" w:hAnsi="Times New Roman" w:cs="Times New Roman"/>
                <w:sz w:val="24"/>
                <w:szCs w:val="24"/>
              </w:rPr>
              <w:t>1.000</w:t>
            </w:r>
          </w:p>
        </w:tc>
        <w:tc>
          <w:tcPr>
            <w:tcW w:w="597" w:type="dxa"/>
          </w:tcPr>
          <w:p>
            <w:pPr>
              <w:pStyle w:val="14"/>
              <w:spacing w:line="360" w:lineRule="auto"/>
              <w:ind w:right="93"/>
              <w:jc w:val="both"/>
              <w:rPr>
                <w:rFonts w:ascii="Times New Roman" w:hAnsi="Times New Roman" w:cs="Times New Roman"/>
                <w:sz w:val="24"/>
                <w:szCs w:val="24"/>
              </w:rPr>
            </w:pPr>
            <w:r>
              <w:rPr>
                <w:rFonts w:ascii="Times New Roman" w:hAnsi="Times New Roman" w:cs="Times New Roman"/>
                <w:w w:val="95"/>
                <w:sz w:val="24"/>
                <w:szCs w:val="24"/>
              </w:rPr>
              <w:t>0.963</w:t>
            </w:r>
          </w:p>
        </w:tc>
        <w:tc>
          <w:tcPr>
            <w:tcW w:w="550" w:type="dxa"/>
            <w:tcBorders>
              <w:right w:val="single" w:color="000000" w:sz="4" w:space="0"/>
            </w:tcBorders>
          </w:tcPr>
          <w:p>
            <w:pPr>
              <w:pStyle w:val="14"/>
              <w:spacing w:line="360" w:lineRule="auto"/>
              <w:ind w:left="91" w:right="49"/>
              <w:jc w:val="both"/>
              <w:rPr>
                <w:rFonts w:ascii="Times New Roman" w:hAnsi="Times New Roman" w:cs="Times New Roman"/>
                <w:sz w:val="24"/>
                <w:szCs w:val="24"/>
              </w:rPr>
            </w:pPr>
            <w:r>
              <w:rPr>
                <w:rFonts w:ascii="Times New Roman" w:hAnsi="Times New Roman" w:cs="Times New Roman"/>
                <w:sz w:val="24"/>
                <w:szCs w:val="24"/>
              </w:rPr>
              <w:t>0.931</w:t>
            </w:r>
          </w:p>
        </w:tc>
        <w:tc>
          <w:tcPr>
            <w:tcW w:w="553" w:type="dxa"/>
            <w:tcBorders>
              <w:left w:val="single" w:color="000000" w:sz="4" w:space="0"/>
            </w:tcBorders>
          </w:tcPr>
          <w:p>
            <w:pPr>
              <w:pStyle w:val="14"/>
              <w:spacing w:line="360" w:lineRule="auto"/>
              <w:ind w:left="87"/>
              <w:jc w:val="both"/>
              <w:rPr>
                <w:rFonts w:ascii="Times New Roman" w:hAnsi="Times New Roman" w:cs="Times New Roman"/>
                <w:sz w:val="24"/>
                <w:szCs w:val="24"/>
              </w:rPr>
            </w:pPr>
            <w:r>
              <w:rPr>
                <w:rFonts w:ascii="Times New Roman" w:hAnsi="Times New Roman" w:cs="Times New Roman"/>
                <w:sz w:val="24"/>
                <w:szCs w:val="24"/>
              </w:rPr>
              <w:t>1.000</w:t>
            </w:r>
          </w:p>
        </w:tc>
        <w:tc>
          <w:tcPr>
            <w:tcW w:w="600" w:type="dxa"/>
          </w:tcPr>
          <w:p>
            <w:pPr>
              <w:pStyle w:val="14"/>
              <w:spacing w:line="360" w:lineRule="auto"/>
              <w:ind w:left="115"/>
              <w:jc w:val="both"/>
              <w:rPr>
                <w:rFonts w:ascii="Times New Roman" w:hAnsi="Times New Roman" w:cs="Times New Roman"/>
                <w:sz w:val="24"/>
                <w:szCs w:val="24"/>
              </w:rPr>
            </w:pPr>
            <w:r>
              <w:rPr>
                <w:rFonts w:ascii="Times New Roman" w:hAnsi="Times New Roman" w:cs="Times New Roman"/>
                <w:sz w:val="24"/>
                <w:szCs w:val="24"/>
              </w:rPr>
              <w:t>0.900</w:t>
            </w:r>
          </w:p>
        </w:tc>
        <w:tc>
          <w:tcPr>
            <w:tcW w:w="597" w:type="dxa"/>
          </w:tcPr>
          <w:p>
            <w:pPr>
              <w:pStyle w:val="14"/>
              <w:spacing w:line="360" w:lineRule="auto"/>
              <w:ind w:left="117" w:right="73"/>
              <w:jc w:val="both"/>
              <w:rPr>
                <w:rFonts w:ascii="Times New Roman" w:hAnsi="Times New Roman" w:cs="Times New Roman"/>
                <w:sz w:val="24"/>
                <w:szCs w:val="24"/>
              </w:rPr>
            </w:pPr>
            <w:r>
              <w:rPr>
                <w:rFonts w:ascii="Times New Roman" w:hAnsi="Times New Roman" w:cs="Times New Roman"/>
                <w:sz w:val="24"/>
                <w:szCs w:val="24"/>
              </w:rPr>
              <w:t>0.867</w:t>
            </w:r>
          </w:p>
        </w:tc>
        <w:tc>
          <w:tcPr>
            <w:tcW w:w="550" w:type="dxa"/>
            <w:tcBorders>
              <w:right w:val="single" w:color="000000" w:sz="4" w:space="0"/>
            </w:tcBorders>
          </w:tcPr>
          <w:p>
            <w:pPr>
              <w:pStyle w:val="14"/>
              <w:spacing w:line="360" w:lineRule="auto"/>
              <w:ind w:left="91" w:right="48"/>
              <w:jc w:val="both"/>
              <w:rPr>
                <w:rFonts w:ascii="Times New Roman" w:hAnsi="Times New Roman" w:cs="Times New Roman"/>
                <w:sz w:val="24"/>
                <w:szCs w:val="24"/>
              </w:rPr>
            </w:pPr>
            <w:r>
              <w:rPr>
                <w:rFonts w:ascii="Times New Roman" w:hAnsi="Times New Roman" w:cs="Times New Roman"/>
                <w:sz w:val="24"/>
                <w:szCs w:val="24"/>
              </w:rPr>
              <w:t>0.900</w:t>
            </w:r>
          </w:p>
        </w:tc>
        <w:tc>
          <w:tcPr>
            <w:tcW w:w="553" w:type="dxa"/>
            <w:tcBorders>
              <w:left w:val="single" w:color="000000" w:sz="4" w:space="0"/>
            </w:tcBorders>
          </w:tcPr>
          <w:p>
            <w:pPr>
              <w:pStyle w:val="14"/>
              <w:spacing w:line="360" w:lineRule="auto"/>
              <w:ind w:left="67" w:right="73"/>
              <w:jc w:val="both"/>
              <w:rPr>
                <w:rFonts w:ascii="Times New Roman" w:hAnsi="Times New Roman" w:cs="Times New Roman"/>
                <w:sz w:val="24"/>
                <w:szCs w:val="24"/>
              </w:rPr>
            </w:pPr>
            <w:r>
              <w:rPr>
                <w:rFonts w:ascii="Times New Roman" w:hAnsi="Times New Roman" w:cs="Times New Roman"/>
                <w:sz w:val="24"/>
                <w:szCs w:val="24"/>
              </w:rPr>
              <w:t>1.000</w:t>
            </w:r>
          </w:p>
        </w:tc>
        <w:tc>
          <w:tcPr>
            <w:tcW w:w="600" w:type="dxa"/>
          </w:tcPr>
          <w:p>
            <w:pPr>
              <w:pStyle w:val="14"/>
              <w:spacing w:line="360" w:lineRule="auto"/>
              <w:ind w:left="95" w:right="98"/>
              <w:jc w:val="both"/>
              <w:rPr>
                <w:rFonts w:ascii="Times New Roman" w:hAnsi="Times New Roman" w:cs="Times New Roman"/>
                <w:sz w:val="24"/>
                <w:szCs w:val="24"/>
              </w:rPr>
            </w:pPr>
            <w:r>
              <w:rPr>
                <w:rFonts w:ascii="Times New Roman" w:hAnsi="Times New Roman" w:cs="Times New Roman"/>
                <w:sz w:val="24"/>
                <w:szCs w:val="24"/>
              </w:rPr>
              <w:t>1.000</w:t>
            </w:r>
          </w:p>
        </w:tc>
        <w:tc>
          <w:tcPr>
            <w:tcW w:w="597" w:type="dxa"/>
          </w:tcPr>
          <w:p>
            <w:pPr>
              <w:pStyle w:val="14"/>
              <w:spacing w:line="360" w:lineRule="auto"/>
              <w:ind w:left="118" w:right="72"/>
              <w:jc w:val="both"/>
              <w:rPr>
                <w:rFonts w:ascii="Times New Roman" w:hAnsi="Times New Roman" w:cs="Times New Roman"/>
                <w:sz w:val="24"/>
                <w:szCs w:val="24"/>
              </w:rPr>
            </w:pPr>
            <w:r>
              <w:rPr>
                <w:rFonts w:ascii="Times New Roman" w:hAnsi="Times New Roman" w:cs="Times New Roman"/>
                <w:sz w:val="24"/>
                <w:szCs w:val="24"/>
              </w:rPr>
              <w:t>0.999</w:t>
            </w:r>
          </w:p>
        </w:tc>
        <w:tc>
          <w:tcPr>
            <w:tcW w:w="550" w:type="dxa"/>
            <w:tcBorders>
              <w:right w:val="single" w:color="000000" w:sz="4" w:space="0"/>
            </w:tcBorders>
          </w:tcPr>
          <w:p>
            <w:pPr>
              <w:pStyle w:val="14"/>
              <w:spacing w:line="360" w:lineRule="auto"/>
              <w:ind w:right="66"/>
              <w:jc w:val="both"/>
              <w:rPr>
                <w:rFonts w:ascii="Times New Roman" w:hAnsi="Times New Roman" w:cs="Times New Roman"/>
                <w:sz w:val="24"/>
                <w:szCs w:val="24"/>
              </w:rPr>
            </w:pPr>
            <w:r>
              <w:rPr>
                <w:rFonts w:ascii="Times New Roman" w:hAnsi="Times New Roman" w:cs="Times New Roman"/>
                <w:w w:val="95"/>
                <w:sz w:val="24"/>
                <w:szCs w:val="24"/>
              </w:rPr>
              <w:t>0.997</w:t>
            </w:r>
          </w:p>
        </w:tc>
        <w:tc>
          <w:tcPr>
            <w:tcW w:w="589" w:type="dxa"/>
            <w:tcBorders>
              <w:left w:val="single" w:color="000000" w:sz="4" w:space="0"/>
            </w:tcBorders>
          </w:tcPr>
          <w:p>
            <w:pPr>
              <w:pStyle w:val="14"/>
              <w:spacing w:line="360" w:lineRule="auto"/>
              <w:ind w:left="88"/>
              <w:jc w:val="both"/>
              <w:rPr>
                <w:rFonts w:ascii="Times New Roman" w:hAnsi="Times New Roman" w:cs="Times New Roman"/>
                <w:b/>
                <w:sz w:val="24"/>
                <w:szCs w:val="24"/>
              </w:rPr>
            </w:pPr>
            <w:r>
              <w:rPr>
                <w:rFonts w:ascii="Times New Roman" w:hAnsi="Times New Roman" w:cs="Times New Roman"/>
                <w:b/>
                <w:sz w:val="24"/>
                <w:szCs w:val="24"/>
              </w:rPr>
              <w:t>1.000</w:t>
            </w:r>
          </w:p>
        </w:tc>
        <w:tc>
          <w:tcPr>
            <w:tcW w:w="624" w:type="dxa"/>
          </w:tcPr>
          <w:p>
            <w:pPr>
              <w:pStyle w:val="14"/>
              <w:spacing w:line="360" w:lineRule="auto"/>
              <w:ind w:left="84" w:right="85"/>
              <w:jc w:val="both"/>
              <w:rPr>
                <w:rFonts w:ascii="Times New Roman" w:hAnsi="Times New Roman" w:cs="Times New Roman"/>
                <w:sz w:val="24"/>
                <w:szCs w:val="24"/>
              </w:rPr>
            </w:pPr>
            <w:r>
              <w:rPr>
                <w:rFonts w:ascii="Times New Roman" w:hAnsi="Times New Roman" w:cs="Times New Roman"/>
                <w:sz w:val="24"/>
                <w:szCs w:val="24"/>
              </w:rPr>
              <w:t>0.947</w:t>
            </w:r>
          </w:p>
        </w:tc>
        <w:tc>
          <w:tcPr>
            <w:tcW w:w="585" w:type="dxa"/>
          </w:tcPr>
          <w:p>
            <w:pPr>
              <w:pStyle w:val="14"/>
              <w:spacing w:line="360" w:lineRule="auto"/>
              <w:ind w:left="109" w:right="72"/>
              <w:jc w:val="both"/>
              <w:rPr>
                <w:rFonts w:ascii="Times New Roman" w:hAnsi="Times New Roman" w:cs="Times New Roman"/>
                <w:sz w:val="24"/>
                <w:szCs w:val="24"/>
              </w:rPr>
            </w:pPr>
            <w:r>
              <w:rPr>
                <w:rFonts w:ascii="Times New Roman" w:hAnsi="Times New Roman" w:cs="Times New Roman"/>
                <w:sz w:val="24"/>
                <w:szCs w:val="24"/>
              </w:rPr>
              <w:t>0.912</w:t>
            </w:r>
          </w:p>
        </w:tc>
        <w:tc>
          <w:tcPr>
            <w:tcW w:w="615" w:type="dxa"/>
          </w:tcPr>
          <w:p>
            <w:pPr>
              <w:pStyle w:val="14"/>
              <w:spacing w:line="360" w:lineRule="auto"/>
              <w:ind w:left="96" w:right="115"/>
              <w:jc w:val="both"/>
              <w:rPr>
                <w:rFonts w:ascii="Times New Roman" w:hAnsi="Times New Roman" w:cs="Times New Roman"/>
                <w:sz w:val="24"/>
                <w:szCs w:val="24"/>
              </w:rPr>
            </w:pPr>
            <w:r>
              <w:rPr>
                <w:rFonts w:ascii="Times New Roman" w:hAnsi="Times New Roman" w:cs="Times New Roman"/>
                <w:sz w:val="24"/>
                <w:szCs w:val="24"/>
              </w:rPr>
              <w:t>0.915</w:t>
            </w:r>
          </w:p>
        </w:tc>
      </w:tr>
      <w:tr>
        <w:tblPrEx>
          <w:tblCellMar>
            <w:top w:w="0" w:type="dxa"/>
            <w:left w:w="0" w:type="dxa"/>
            <w:bottom w:w="0" w:type="dxa"/>
            <w:right w:w="0" w:type="dxa"/>
          </w:tblCellMar>
        </w:tblPrEx>
        <w:trPr>
          <w:trHeight w:val="159" w:hRule="atLeast"/>
        </w:trPr>
        <w:tc>
          <w:tcPr>
            <w:tcW w:w="637" w:type="dxa"/>
            <w:tcBorders>
              <w:right w:val="single" w:color="000000" w:sz="4" w:space="0"/>
            </w:tcBorders>
          </w:tcPr>
          <w:p>
            <w:pPr>
              <w:pStyle w:val="14"/>
              <w:spacing w:line="360" w:lineRule="auto"/>
              <w:ind w:left="57" w:right="41"/>
              <w:jc w:val="both"/>
              <w:rPr>
                <w:rFonts w:ascii="Times New Roman" w:hAnsi="Times New Roman" w:cs="Times New Roman"/>
                <w:sz w:val="24"/>
                <w:szCs w:val="24"/>
              </w:rPr>
            </w:pPr>
            <w:r>
              <w:rPr>
                <w:rFonts w:ascii="Times New Roman" w:hAnsi="Times New Roman" w:cs="Times New Roman"/>
                <w:sz w:val="24"/>
                <w:szCs w:val="24"/>
              </w:rPr>
              <w:t>SB</w:t>
            </w:r>
          </w:p>
        </w:tc>
        <w:tc>
          <w:tcPr>
            <w:tcW w:w="553" w:type="dxa"/>
            <w:tcBorders>
              <w:left w:val="single" w:color="000000" w:sz="4" w:space="0"/>
            </w:tcBorders>
          </w:tcPr>
          <w:p>
            <w:pPr>
              <w:pStyle w:val="14"/>
              <w:spacing w:line="360" w:lineRule="auto"/>
              <w:ind w:left="65" w:right="75"/>
              <w:jc w:val="both"/>
              <w:rPr>
                <w:rFonts w:ascii="Times New Roman" w:hAnsi="Times New Roman" w:cs="Times New Roman"/>
                <w:sz w:val="24"/>
                <w:szCs w:val="24"/>
              </w:rPr>
            </w:pPr>
            <w:r>
              <w:rPr>
                <w:rFonts w:ascii="Times New Roman" w:hAnsi="Times New Roman" w:cs="Times New Roman"/>
                <w:sz w:val="24"/>
                <w:szCs w:val="24"/>
              </w:rPr>
              <w:t>0.833</w:t>
            </w:r>
          </w:p>
        </w:tc>
        <w:tc>
          <w:tcPr>
            <w:tcW w:w="600" w:type="dxa"/>
          </w:tcPr>
          <w:p>
            <w:pPr>
              <w:pStyle w:val="14"/>
              <w:spacing w:line="360" w:lineRule="auto"/>
              <w:ind w:left="93" w:right="99"/>
              <w:jc w:val="both"/>
              <w:rPr>
                <w:rFonts w:ascii="Times New Roman" w:hAnsi="Times New Roman" w:cs="Times New Roman"/>
                <w:sz w:val="24"/>
                <w:szCs w:val="24"/>
              </w:rPr>
            </w:pPr>
            <w:r>
              <w:rPr>
                <w:rFonts w:ascii="Times New Roman" w:hAnsi="Times New Roman" w:cs="Times New Roman"/>
                <w:sz w:val="24"/>
                <w:szCs w:val="24"/>
              </w:rPr>
              <w:t>0.833</w:t>
            </w:r>
          </w:p>
        </w:tc>
        <w:tc>
          <w:tcPr>
            <w:tcW w:w="597" w:type="dxa"/>
          </w:tcPr>
          <w:p>
            <w:pPr>
              <w:pStyle w:val="14"/>
              <w:spacing w:line="360" w:lineRule="auto"/>
              <w:ind w:right="93"/>
              <w:jc w:val="both"/>
              <w:rPr>
                <w:rFonts w:ascii="Times New Roman" w:hAnsi="Times New Roman" w:cs="Times New Roman"/>
                <w:sz w:val="24"/>
                <w:szCs w:val="24"/>
              </w:rPr>
            </w:pPr>
            <w:r>
              <w:rPr>
                <w:rFonts w:ascii="Times New Roman" w:hAnsi="Times New Roman" w:cs="Times New Roman"/>
                <w:w w:val="95"/>
                <w:sz w:val="24"/>
                <w:szCs w:val="24"/>
              </w:rPr>
              <w:t>0.824</w:t>
            </w:r>
          </w:p>
        </w:tc>
        <w:tc>
          <w:tcPr>
            <w:tcW w:w="550" w:type="dxa"/>
            <w:tcBorders>
              <w:right w:val="single" w:color="000000" w:sz="4" w:space="0"/>
            </w:tcBorders>
          </w:tcPr>
          <w:p>
            <w:pPr>
              <w:pStyle w:val="14"/>
              <w:spacing w:line="360" w:lineRule="auto"/>
              <w:ind w:left="91" w:right="49"/>
              <w:jc w:val="both"/>
              <w:rPr>
                <w:rFonts w:ascii="Times New Roman" w:hAnsi="Times New Roman" w:cs="Times New Roman"/>
                <w:sz w:val="24"/>
                <w:szCs w:val="24"/>
              </w:rPr>
            </w:pPr>
            <w:r>
              <w:rPr>
                <w:rFonts w:ascii="Times New Roman" w:hAnsi="Times New Roman" w:cs="Times New Roman"/>
                <w:sz w:val="24"/>
                <w:szCs w:val="24"/>
              </w:rPr>
              <w:t>0.750</w:t>
            </w:r>
          </w:p>
        </w:tc>
        <w:tc>
          <w:tcPr>
            <w:tcW w:w="553" w:type="dxa"/>
            <w:tcBorders>
              <w:left w:val="single" w:color="000000" w:sz="4" w:space="0"/>
            </w:tcBorders>
          </w:tcPr>
          <w:p>
            <w:pPr>
              <w:pStyle w:val="14"/>
              <w:spacing w:line="360" w:lineRule="auto"/>
              <w:ind w:left="87"/>
              <w:jc w:val="both"/>
              <w:rPr>
                <w:rFonts w:ascii="Times New Roman" w:hAnsi="Times New Roman" w:cs="Times New Roman"/>
                <w:sz w:val="24"/>
                <w:szCs w:val="24"/>
              </w:rPr>
            </w:pPr>
            <w:r>
              <w:rPr>
                <w:rFonts w:ascii="Times New Roman" w:hAnsi="Times New Roman" w:cs="Times New Roman"/>
                <w:sz w:val="24"/>
                <w:szCs w:val="24"/>
              </w:rPr>
              <w:t>0.938</w:t>
            </w:r>
          </w:p>
        </w:tc>
        <w:tc>
          <w:tcPr>
            <w:tcW w:w="600" w:type="dxa"/>
          </w:tcPr>
          <w:p>
            <w:pPr>
              <w:pStyle w:val="14"/>
              <w:spacing w:line="360" w:lineRule="auto"/>
              <w:ind w:left="115"/>
              <w:jc w:val="both"/>
              <w:rPr>
                <w:rFonts w:ascii="Times New Roman" w:hAnsi="Times New Roman" w:cs="Times New Roman"/>
                <w:sz w:val="24"/>
                <w:szCs w:val="24"/>
              </w:rPr>
            </w:pPr>
            <w:r>
              <w:rPr>
                <w:rFonts w:ascii="Times New Roman" w:hAnsi="Times New Roman" w:cs="Times New Roman"/>
                <w:sz w:val="24"/>
                <w:szCs w:val="24"/>
              </w:rPr>
              <w:t>0.938</w:t>
            </w:r>
          </w:p>
        </w:tc>
        <w:tc>
          <w:tcPr>
            <w:tcW w:w="597" w:type="dxa"/>
          </w:tcPr>
          <w:p>
            <w:pPr>
              <w:pStyle w:val="14"/>
              <w:spacing w:line="360" w:lineRule="auto"/>
              <w:ind w:left="117" w:right="73"/>
              <w:jc w:val="both"/>
              <w:rPr>
                <w:rFonts w:ascii="Times New Roman" w:hAnsi="Times New Roman" w:cs="Times New Roman"/>
                <w:sz w:val="24"/>
                <w:szCs w:val="24"/>
              </w:rPr>
            </w:pPr>
            <w:r>
              <w:rPr>
                <w:rFonts w:ascii="Times New Roman" w:hAnsi="Times New Roman" w:cs="Times New Roman"/>
                <w:sz w:val="24"/>
                <w:szCs w:val="24"/>
              </w:rPr>
              <w:t>0.875</w:t>
            </w:r>
          </w:p>
        </w:tc>
        <w:tc>
          <w:tcPr>
            <w:tcW w:w="550" w:type="dxa"/>
            <w:tcBorders>
              <w:right w:val="single" w:color="000000" w:sz="4" w:space="0"/>
            </w:tcBorders>
          </w:tcPr>
          <w:p>
            <w:pPr>
              <w:pStyle w:val="14"/>
              <w:spacing w:line="360" w:lineRule="auto"/>
              <w:ind w:left="91" w:right="48"/>
              <w:jc w:val="both"/>
              <w:rPr>
                <w:rFonts w:ascii="Times New Roman" w:hAnsi="Times New Roman" w:cs="Times New Roman"/>
                <w:sz w:val="24"/>
                <w:szCs w:val="24"/>
              </w:rPr>
            </w:pPr>
            <w:r>
              <w:rPr>
                <w:rFonts w:ascii="Times New Roman" w:hAnsi="Times New Roman" w:cs="Times New Roman"/>
                <w:sz w:val="24"/>
                <w:szCs w:val="24"/>
              </w:rPr>
              <w:t>0.750</w:t>
            </w:r>
          </w:p>
        </w:tc>
        <w:tc>
          <w:tcPr>
            <w:tcW w:w="553" w:type="dxa"/>
            <w:tcBorders>
              <w:left w:val="single" w:color="000000" w:sz="4" w:space="0"/>
            </w:tcBorders>
          </w:tcPr>
          <w:p>
            <w:pPr>
              <w:pStyle w:val="14"/>
              <w:spacing w:line="360" w:lineRule="auto"/>
              <w:ind w:left="67" w:right="73"/>
              <w:jc w:val="both"/>
              <w:rPr>
                <w:rFonts w:ascii="Times New Roman" w:hAnsi="Times New Roman" w:cs="Times New Roman"/>
                <w:sz w:val="24"/>
                <w:szCs w:val="24"/>
              </w:rPr>
            </w:pPr>
            <w:r>
              <w:rPr>
                <w:rFonts w:ascii="Times New Roman" w:hAnsi="Times New Roman" w:cs="Times New Roman"/>
                <w:sz w:val="24"/>
                <w:szCs w:val="24"/>
              </w:rPr>
              <w:t>0.996</w:t>
            </w:r>
          </w:p>
        </w:tc>
        <w:tc>
          <w:tcPr>
            <w:tcW w:w="600" w:type="dxa"/>
          </w:tcPr>
          <w:p>
            <w:pPr>
              <w:pStyle w:val="14"/>
              <w:spacing w:line="360" w:lineRule="auto"/>
              <w:ind w:left="95" w:right="98"/>
              <w:jc w:val="both"/>
              <w:rPr>
                <w:rFonts w:ascii="Times New Roman" w:hAnsi="Times New Roman" w:cs="Times New Roman"/>
                <w:sz w:val="24"/>
                <w:szCs w:val="24"/>
              </w:rPr>
            </w:pPr>
            <w:r>
              <w:rPr>
                <w:rFonts w:ascii="Times New Roman" w:hAnsi="Times New Roman" w:cs="Times New Roman"/>
                <w:sz w:val="24"/>
                <w:szCs w:val="24"/>
              </w:rPr>
              <w:t>0.996</w:t>
            </w:r>
          </w:p>
        </w:tc>
        <w:tc>
          <w:tcPr>
            <w:tcW w:w="597" w:type="dxa"/>
          </w:tcPr>
          <w:p>
            <w:pPr>
              <w:pStyle w:val="14"/>
              <w:spacing w:line="360" w:lineRule="auto"/>
              <w:ind w:left="118" w:right="72"/>
              <w:jc w:val="both"/>
              <w:rPr>
                <w:rFonts w:ascii="Times New Roman" w:hAnsi="Times New Roman" w:cs="Times New Roman"/>
                <w:sz w:val="24"/>
                <w:szCs w:val="24"/>
              </w:rPr>
            </w:pPr>
            <w:r>
              <w:rPr>
                <w:rFonts w:ascii="Times New Roman" w:hAnsi="Times New Roman" w:cs="Times New Roman"/>
                <w:sz w:val="24"/>
                <w:szCs w:val="24"/>
              </w:rPr>
              <w:t>0.996</w:t>
            </w:r>
          </w:p>
        </w:tc>
        <w:tc>
          <w:tcPr>
            <w:tcW w:w="550" w:type="dxa"/>
            <w:tcBorders>
              <w:right w:val="single" w:color="000000" w:sz="4" w:space="0"/>
            </w:tcBorders>
          </w:tcPr>
          <w:p>
            <w:pPr>
              <w:pStyle w:val="14"/>
              <w:spacing w:line="360" w:lineRule="auto"/>
              <w:ind w:right="66"/>
              <w:jc w:val="both"/>
              <w:rPr>
                <w:rFonts w:ascii="Times New Roman" w:hAnsi="Times New Roman" w:cs="Times New Roman"/>
                <w:sz w:val="24"/>
                <w:szCs w:val="24"/>
              </w:rPr>
            </w:pPr>
            <w:r>
              <w:rPr>
                <w:rFonts w:ascii="Times New Roman" w:hAnsi="Times New Roman" w:cs="Times New Roman"/>
                <w:w w:val="95"/>
                <w:sz w:val="24"/>
                <w:szCs w:val="24"/>
              </w:rPr>
              <w:t>0.995</w:t>
            </w:r>
          </w:p>
        </w:tc>
        <w:tc>
          <w:tcPr>
            <w:tcW w:w="589" w:type="dxa"/>
            <w:tcBorders>
              <w:left w:val="single" w:color="000000" w:sz="4" w:space="0"/>
            </w:tcBorders>
          </w:tcPr>
          <w:p>
            <w:pPr>
              <w:pStyle w:val="14"/>
              <w:spacing w:line="360" w:lineRule="auto"/>
              <w:ind w:left="88"/>
              <w:jc w:val="both"/>
              <w:rPr>
                <w:rFonts w:ascii="Times New Roman" w:hAnsi="Times New Roman" w:cs="Times New Roman"/>
                <w:b/>
                <w:sz w:val="24"/>
                <w:szCs w:val="24"/>
              </w:rPr>
            </w:pPr>
            <w:r>
              <w:rPr>
                <w:rFonts w:ascii="Times New Roman" w:hAnsi="Times New Roman" w:cs="Times New Roman"/>
                <w:b/>
                <w:sz w:val="24"/>
                <w:szCs w:val="24"/>
              </w:rPr>
              <w:t>0.882</w:t>
            </w:r>
          </w:p>
        </w:tc>
        <w:tc>
          <w:tcPr>
            <w:tcW w:w="624" w:type="dxa"/>
          </w:tcPr>
          <w:p>
            <w:pPr>
              <w:pStyle w:val="14"/>
              <w:spacing w:line="360" w:lineRule="auto"/>
              <w:ind w:left="84" w:right="85"/>
              <w:jc w:val="both"/>
              <w:rPr>
                <w:rFonts w:ascii="Times New Roman" w:hAnsi="Times New Roman" w:cs="Times New Roman"/>
                <w:b/>
                <w:sz w:val="24"/>
                <w:szCs w:val="24"/>
              </w:rPr>
            </w:pPr>
            <w:r>
              <w:rPr>
                <w:rFonts w:ascii="Times New Roman" w:hAnsi="Times New Roman" w:cs="Times New Roman"/>
                <w:b/>
                <w:sz w:val="24"/>
                <w:szCs w:val="24"/>
              </w:rPr>
              <w:t>0.882</w:t>
            </w:r>
          </w:p>
        </w:tc>
        <w:tc>
          <w:tcPr>
            <w:tcW w:w="585" w:type="dxa"/>
          </w:tcPr>
          <w:p>
            <w:pPr>
              <w:pStyle w:val="14"/>
              <w:spacing w:line="360" w:lineRule="auto"/>
              <w:ind w:left="109" w:right="72"/>
              <w:jc w:val="both"/>
              <w:rPr>
                <w:rFonts w:ascii="Times New Roman" w:hAnsi="Times New Roman" w:cs="Times New Roman"/>
                <w:sz w:val="24"/>
                <w:szCs w:val="24"/>
              </w:rPr>
            </w:pPr>
            <w:r>
              <w:rPr>
                <w:rFonts w:ascii="Times New Roman" w:hAnsi="Times New Roman" w:cs="Times New Roman"/>
                <w:sz w:val="24"/>
                <w:szCs w:val="24"/>
              </w:rPr>
              <w:t>0.848</w:t>
            </w:r>
          </w:p>
        </w:tc>
        <w:tc>
          <w:tcPr>
            <w:tcW w:w="615" w:type="dxa"/>
          </w:tcPr>
          <w:p>
            <w:pPr>
              <w:pStyle w:val="14"/>
              <w:spacing w:line="360" w:lineRule="auto"/>
              <w:ind w:left="96" w:right="115"/>
              <w:jc w:val="both"/>
              <w:rPr>
                <w:rFonts w:ascii="Times New Roman" w:hAnsi="Times New Roman" w:cs="Times New Roman"/>
                <w:sz w:val="24"/>
                <w:szCs w:val="24"/>
              </w:rPr>
            </w:pPr>
            <w:r>
              <w:rPr>
                <w:rFonts w:ascii="Times New Roman" w:hAnsi="Times New Roman" w:cs="Times New Roman"/>
                <w:sz w:val="24"/>
                <w:szCs w:val="24"/>
              </w:rPr>
              <w:t>0.750</w:t>
            </w:r>
          </w:p>
        </w:tc>
      </w:tr>
      <w:tr>
        <w:tblPrEx>
          <w:tblCellMar>
            <w:top w:w="0" w:type="dxa"/>
            <w:left w:w="0" w:type="dxa"/>
            <w:bottom w:w="0" w:type="dxa"/>
            <w:right w:w="0" w:type="dxa"/>
          </w:tblCellMar>
        </w:tblPrEx>
        <w:trPr>
          <w:trHeight w:val="159" w:hRule="atLeast"/>
        </w:trPr>
        <w:tc>
          <w:tcPr>
            <w:tcW w:w="637" w:type="dxa"/>
            <w:tcBorders>
              <w:right w:val="single" w:color="000000" w:sz="4" w:space="0"/>
            </w:tcBorders>
          </w:tcPr>
          <w:p>
            <w:pPr>
              <w:pStyle w:val="14"/>
              <w:spacing w:line="360" w:lineRule="auto"/>
              <w:ind w:left="57" w:right="41"/>
              <w:jc w:val="both"/>
              <w:rPr>
                <w:rFonts w:ascii="Times New Roman" w:hAnsi="Times New Roman" w:cs="Times New Roman"/>
                <w:sz w:val="24"/>
                <w:szCs w:val="24"/>
              </w:rPr>
            </w:pPr>
            <w:r>
              <w:rPr>
                <w:rFonts w:ascii="Times New Roman" w:hAnsi="Times New Roman" w:cs="Times New Roman"/>
                <w:sz w:val="24"/>
                <w:szCs w:val="24"/>
              </w:rPr>
              <w:t>AF</w:t>
            </w:r>
          </w:p>
        </w:tc>
        <w:tc>
          <w:tcPr>
            <w:tcW w:w="553" w:type="dxa"/>
            <w:tcBorders>
              <w:left w:val="single" w:color="000000" w:sz="4" w:space="0"/>
            </w:tcBorders>
          </w:tcPr>
          <w:p>
            <w:pPr>
              <w:pStyle w:val="14"/>
              <w:spacing w:line="360" w:lineRule="auto"/>
              <w:ind w:left="65" w:right="75"/>
              <w:jc w:val="both"/>
              <w:rPr>
                <w:rFonts w:ascii="Times New Roman" w:hAnsi="Times New Roman" w:cs="Times New Roman"/>
                <w:sz w:val="24"/>
                <w:szCs w:val="24"/>
              </w:rPr>
            </w:pPr>
            <w:r>
              <w:rPr>
                <w:rFonts w:ascii="Times New Roman" w:hAnsi="Times New Roman" w:cs="Times New Roman"/>
                <w:sz w:val="24"/>
                <w:szCs w:val="24"/>
              </w:rPr>
              <w:t>1.000</w:t>
            </w:r>
          </w:p>
        </w:tc>
        <w:tc>
          <w:tcPr>
            <w:tcW w:w="600" w:type="dxa"/>
          </w:tcPr>
          <w:p>
            <w:pPr>
              <w:pStyle w:val="14"/>
              <w:spacing w:line="360" w:lineRule="auto"/>
              <w:ind w:left="93" w:right="99"/>
              <w:jc w:val="both"/>
              <w:rPr>
                <w:rFonts w:ascii="Times New Roman" w:hAnsi="Times New Roman" w:cs="Times New Roman"/>
                <w:sz w:val="24"/>
                <w:szCs w:val="24"/>
              </w:rPr>
            </w:pPr>
            <w:r>
              <w:rPr>
                <w:rFonts w:ascii="Times New Roman" w:hAnsi="Times New Roman" w:cs="Times New Roman"/>
                <w:sz w:val="24"/>
                <w:szCs w:val="24"/>
              </w:rPr>
              <w:t>0.769</w:t>
            </w:r>
          </w:p>
        </w:tc>
        <w:tc>
          <w:tcPr>
            <w:tcW w:w="597" w:type="dxa"/>
          </w:tcPr>
          <w:p>
            <w:pPr>
              <w:pStyle w:val="14"/>
              <w:spacing w:line="360" w:lineRule="auto"/>
              <w:ind w:right="93"/>
              <w:jc w:val="both"/>
              <w:rPr>
                <w:rFonts w:ascii="Times New Roman" w:hAnsi="Times New Roman" w:cs="Times New Roman"/>
                <w:sz w:val="24"/>
                <w:szCs w:val="24"/>
              </w:rPr>
            </w:pPr>
            <w:r>
              <w:rPr>
                <w:rFonts w:ascii="Times New Roman" w:hAnsi="Times New Roman" w:cs="Times New Roman"/>
                <w:w w:val="95"/>
                <w:sz w:val="24"/>
                <w:szCs w:val="24"/>
              </w:rPr>
              <w:t>0.800</w:t>
            </w:r>
          </w:p>
        </w:tc>
        <w:tc>
          <w:tcPr>
            <w:tcW w:w="550" w:type="dxa"/>
            <w:tcBorders>
              <w:right w:val="single" w:color="000000" w:sz="4" w:space="0"/>
            </w:tcBorders>
          </w:tcPr>
          <w:p>
            <w:pPr>
              <w:pStyle w:val="14"/>
              <w:spacing w:line="360" w:lineRule="auto"/>
              <w:ind w:left="91" w:right="49"/>
              <w:jc w:val="both"/>
              <w:rPr>
                <w:rFonts w:ascii="Times New Roman" w:hAnsi="Times New Roman" w:cs="Times New Roman"/>
                <w:sz w:val="24"/>
                <w:szCs w:val="24"/>
              </w:rPr>
            </w:pPr>
            <w:r>
              <w:rPr>
                <w:rFonts w:ascii="Times New Roman" w:hAnsi="Times New Roman" w:cs="Times New Roman"/>
                <w:sz w:val="24"/>
                <w:szCs w:val="24"/>
              </w:rPr>
              <w:t>0.571</w:t>
            </w:r>
          </w:p>
        </w:tc>
        <w:tc>
          <w:tcPr>
            <w:tcW w:w="553" w:type="dxa"/>
            <w:tcBorders>
              <w:left w:val="single" w:color="000000" w:sz="4" w:space="0"/>
            </w:tcBorders>
          </w:tcPr>
          <w:p>
            <w:pPr>
              <w:pStyle w:val="14"/>
              <w:spacing w:line="360" w:lineRule="auto"/>
              <w:ind w:left="87"/>
              <w:jc w:val="both"/>
              <w:rPr>
                <w:rFonts w:ascii="Times New Roman" w:hAnsi="Times New Roman" w:cs="Times New Roman"/>
                <w:sz w:val="24"/>
                <w:szCs w:val="24"/>
              </w:rPr>
            </w:pPr>
            <w:r>
              <w:rPr>
                <w:rFonts w:ascii="Times New Roman" w:hAnsi="Times New Roman" w:cs="Times New Roman"/>
                <w:sz w:val="24"/>
                <w:szCs w:val="24"/>
              </w:rPr>
              <w:t>0.769</w:t>
            </w:r>
          </w:p>
        </w:tc>
        <w:tc>
          <w:tcPr>
            <w:tcW w:w="600" w:type="dxa"/>
          </w:tcPr>
          <w:p>
            <w:pPr>
              <w:pStyle w:val="14"/>
              <w:spacing w:line="360" w:lineRule="auto"/>
              <w:ind w:left="115"/>
              <w:jc w:val="both"/>
              <w:rPr>
                <w:rFonts w:ascii="Times New Roman" w:hAnsi="Times New Roman" w:cs="Times New Roman"/>
                <w:sz w:val="24"/>
                <w:szCs w:val="24"/>
              </w:rPr>
            </w:pPr>
            <w:r>
              <w:rPr>
                <w:rFonts w:ascii="Times New Roman" w:hAnsi="Times New Roman" w:cs="Times New Roman"/>
                <w:sz w:val="24"/>
                <w:szCs w:val="24"/>
              </w:rPr>
              <w:t>0.769</w:t>
            </w:r>
          </w:p>
        </w:tc>
        <w:tc>
          <w:tcPr>
            <w:tcW w:w="597" w:type="dxa"/>
          </w:tcPr>
          <w:p>
            <w:pPr>
              <w:pStyle w:val="14"/>
              <w:spacing w:line="360" w:lineRule="auto"/>
              <w:ind w:left="117" w:right="73"/>
              <w:jc w:val="both"/>
              <w:rPr>
                <w:rFonts w:ascii="Times New Roman" w:hAnsi="Times New Roman" w:cs="Times New Roman"/>
                <w:sz w:val="24"/>
                <w:szCs w:val="24"/>
              </w:rPr>
            </w:pPr>
            <w:r>
              <w:rPr>
                <w:rFonts w:ascii="Times New Roman" w:hAnsi="Times New Roman" w:cs="Times New Roman"/>
                <w:sz w:val="24"/>
                <w:szCs w:val="24"/>
              </w:rPr>
              <w:t>0.615</w:t>
            </w:r>
          </w:p>
        </w:tc>
        <w:tc>
          <w:tcPr>
            <w:tcW w:w="550" w:type="dxa"/>
            <w:tcBorders>
              <w:right w:val="single" w:color="000000" w:sz="4" w:space="0"/>
            </w:tcBorders>
          </w:tcPr>
          <w:p>
            <w:pPr>
              <w:pStyle w:val="14"/>
              <w:spacing w:line="360" w:lineRule="auto"/>
              <w:ind w:left="91" w:right="48"/>
              <w:jc w:val="both"/>
              <w:rPr>
                <w:rFonts w:ascii="Times New Roman" w:hAnsi="Times New Roman" w:cs="Times New Roman"/>
                <w:sz w:val="24"/>
                <w:szCs w:val="24"/>
              </w:rPr>
            </w:pPr>
            <w:r>
              <w:rPr>
                <w:rFonts w:ascii="Times New Roman" w:hAnsi="Times New Roman" w:cs="Times New Roman"/>
                <w:sz w:val="24"/>
                <w:szCs w:val="24"/>
              </w:rPr>
              <w:t>0.923</w:t>
            </w:r>
          </w:p>
        </w:tc>
        <w:tc>
          <w:tcPr>
            <w:tcW w:w="553" w:type="dxa"/>
            <w:tcBorders>
              <w:left w:val="single" w:color="000000" w:sz="4" w:space="0"/>
            </w:tcBorders>
          </w:tcPr>
          <w:p>
            <w:pPr>
              <w:pStyle w:val="14"/>
              <w:spacing w:line="360" w:lineRule="auto"/>
              <w:ind w:left="67" w:right="73"/>
              <w:jc w:val="both"/>
              <w:rPr>
                <w:rFonts w:ascii="Times New Roman" w:hAnsi="Times New Roman" w:cs="Times New Roman"/>
                <w:sz w:val="24"/>
                <w:szCs w:val="24"/>
              </w:rPr>
            </w:pPr>
            <w:r>
              <w:rPr>
                <w:rFonts w:ascii="Times New Roman" w:hAnsi="Times New Roman" w:cs="Times New Roman"/>
                <w:sz w:val="24"/>
                <w:szCs w:val="24"/>
              </w:rPr>
              <w:t>1.000</w:t>
            </w:r>
          </w:p>
        </w:tc>
        <w:tc>
          <w:tcPr>
            <w:tcW w:w="600" w:type="dxa"/>
          </w:tcPr>
          <w:p>
            <w:pPr>
              <w:pStyle w:val="14"/>
              <w:spacing w:line="360" w:lineRule="auto"/>
              <w:ind w:left="95" w:right="98"/>
              <w:jc w:val="both"/>
              <w:rPr>
                <w:rFonts w:ascii="Times New Roman" w:hAnsi="Times New Roman" w:cs="Times New Roman"/>
                <w:sz w:val="24"/>
                <w:szCs w:val="24"/>
              </w:rPr>
            </w:pPr>
            <w:r>
              <w:rPr>
                <w:rFonts w:ascii="Times New Roman" w:hAnsi="Times New Roman" w:cs="Times New Roman"/>
                <w:sz w:val="24"/>
                <w:szCs w:val="24"/>
              </w:rPr>
              <w:t>0.996</w:t>
            </w:r>
          </w:p>
        </w:tc>
        <w:tc>
          <w:tcPr>
            <w:tcW w:w="597" w:type="dxa"/>
          </w:tcPr>
          <w:p>
            <w:pPr>
              <w:pStyle w:val="14"/>
              <w:spacing w:line="360" w:lineRule="auto"/>
              <w:ind w:left="118" w:right="72"/>
              <w:jc w:val="both"/>
              <w:rPr>
                <w:rFonts w:ascii="Times New Roman" w:hAnsi="Times New Roman" w:cs="Times New Roman"/>
                <w:sz w:val="24"/>
                <w:szCs w:val="24"/>
              </w:rPr>
            </w:pPr>
            <w:r>
              <w:rPr>
                <w:rFonts w:ascii="Times New Roman" w:hAnsi="Times New Roman" w:cs="Times New Roman"/>
                <w:sz w:val="24"/>
                <w:szCs w:val="24"/>
              </w:rPr>
              <w:t>0.998</w:t>
            </w:r>
          </w:p>
        </w:tc>
        <w:tc>
          <w:tcPr>
            <w:tcW w:w="550" w:type="dxa"/>
            <w:tcBorders>
              <w:right w:val="single" w:color="000000" w:sz="4" w:space="0"/>
            </w:tcBorders>
          </w:tcPr>
          <w:p>
            <w:pPr>
              <w:pStyle w:val="14"/>
              <w:spacing w:line="360" w:lineRule="auto"/>
              <w:ind w:right="66"/>
              <w:jc w:val="both"/>
              <w:rPr>
                <w:rFonts w:ascii="Times New Roman" w:hAnsi="Times New Roman" w:cs="Times New Roman"/>
                <w:sz w:val="24"/>
                <w:szCs w:val="24"/>
              </w:rPr>
            </w:pPr>
            <w:r>
              <w:rPr>
                <w:rFonts w:ascii="Times New Roman" w:hAnsi="Times New Roman" w:cs="Times New Roman"/>
                <w:w w:val="95"/>
                <w:sz w:val="24"/>
                <w:szCs w:val="24"/>
              </w:rPr>
              <w:t>0.989</w:t>
            </w:r>
          </w:p>
        </w:tc>
        <w:tc>
          <w:tcPr>
            <w:tcW w:w="589" w:type="dxa"/>
            <w:tcBorders>
              <w:left w:val="single" w:color="000000" w:sz="4" w:space="0"/>
            </w:tcBorders>
          </w:tcPr>
          <w:p>
            <w:pPr>
              <w:pStyle w:val="14"/>
              <w:spacing w:line="360" w:lineRule="auto"/>
              <w:ind w:left="88"/>
              <w:jc w:val="both"/>
              <w:rPr>
                <w:rFonts w:ascii="Times New Roman" w:hAnsi="Times New Roman" w:cs="Times New Roman"/>
                <w:b/>
                <w:sz w:val="24"/>
                <w:szCs w:val="24"/>
              </w:rPr>
            </w:pPr>
            <w:r>
              <w:rPr>
                <w:rFonts w:ascii="Times New Roman" w:hAnsi="Times New Roman" w:cs="Times New Roman"/>
                <w:b/>
                <w:sz w:val="24"/>
                <w:szCs w:val="24"/>
              </w:rPr>
              <w:t>0.870</w:t>
            </w:r>
          </w:p>
        </w:tc>
        <w:tc>
          <w:tcPr>
            <w:tcW w:w="624" w:type="dxa"/>
          </w:tcPr>
          <w:p>
            <w:pPr>
              <w:pStyle w:val="14"/>
              <w:spacing w:line="360" w:lineRule="auto"/>
              <w:ind w:left="84" w:right="85"/>
              <w:jc w:val="both"/>
              <w:rPr>
                <w:rFonts w:ascii="Times New Roman" w:hAnsi="Times New Roman" w:cs="Times New Roman"/>
                <w:sz w:val="24"/>
                <w:szCs w:val="24"/>
              </w:rPr>
            </w:pPr>
            <w:r>
              <w:rPr>
                <w:rFonts w:ascii="Times New Roman" w:hAnsi="Times New Roman" w:cs="Times New Roman"/>
                <w:sz w:val="24"/>
                <w:szCs w:val="24"/>
              </w:rPr>
              <w:t>0.769</w:t>
            </w:r>
          </w:p>
        </w:tc>
        <w:tc>
          <w:tcPr>
            <w:tcW w:w="585" w:type="dxa"/>
          </w:tcPr>
          <w:p>
            <w:pPr>
              <w:pStyle w:val="14"/>
              <w:spacing w:line="360" w:lineRule="auto"/>
              <w:ind w:left="109" w:right="72"/>
              <w:jc w:val="both"/>
              <w:rPr>
                <w:rFonts w:ascii="Times New Roman" w:hAnsi="Times New Roman" w:cs="Times New Roman"/>
                <w:sz w:val="24"/>
                <w:szCs w:val="24"/>
              </w:rPr>
            </w:pPr>
            <w:r>
              <w:rPr>
                <w:rFonts w:ascii="Times New Roman" w:hAnsi="Times New Roman" w:cs="Times New Roman"/>
                <w:sz w:val="24"/>
                <w:szCs w:val="24"/>
              </w:rPr>
              <w:t>0.696</w:t>
            </w:r>
          </w:p>
        </w:tc>
        <w:tc>
          <w:tcPr>
            <w:tcW w:w="615" w:type="dxa"/>
          </w:tcPr>
          <w:p>
            <w:pPr>
              <w:pStyle w:val="14"/>
              <w:spacing w:line="360" w:lineRule="auto"/>
              <w:ind w:left="96" w:right="115"/>
              <w:jc w:val="both"/>
              <w:rPr>
                <w:rFonts w:ascii="Times New Roman" w:hAnsi="Times New Roman" w:cs="Times New Roman"/>
                <w:sz w:val="24"/>
                <w:szCs w:val="24"/>
              </w:rPr>
            </w:pPr>
            <w:r>
              <w:rPr>
                <w:rFonts w:ascii="Times New Roman" w:hAnsi="Times New Roman" w:cs="Times New Roman"/>
                <w:sz w:val="24"/>
                <w:szCs w:val="24"/>
              </w:rPr>
              <w:t>0.706</w:t>
            </w:r>
          </w:p>
        </w:tc>
      </w:tr>
      <w:tr>
        <w:tblPrEx>
          <w:tblCellMar>
            <w:top w:w="0" w:type="dxa"/>
            <w:left w:w="0" w:type="dxa"/>
            <w:bottom w:w="0" w:type="dxa"/>
            <w:right w:w="0" w:type="dxa"/>
          </w:tblCellMar>
        </w:tblPrEx>
        <w:trPr>
          <w:trHeight w:val="194" w:hRule="atLeast"/>
        </w:trPr>
        <w:tc>
          <w:tcPr>
            <w:tcW w:w="637" w:type="dxa"/>
            <w:tcBorders>
              <w:bottom w:val="single" w:color="000000" w:sz="8" w:space="0"/>
              <w:right w:val="single" w:color="000000" w:sz="4" w:space="0"/>
            </w:tcBorders>
          </w:tcPr>
          <w:p>
            <w:pPr>
              <w:pStyle w:val="14"/>
              <w:spacing w:line="360" w:lineRule="auto"/>
              <w:ind w:left="57" w:right="41"/>
              <w:jc w:val="both"/>
              <w:rPr>
                <w:rFonts w:ascii="Times New Roman" w:hAnsi="Times New Roman" w:cs="Times New Roman"/>
                <w:sz w:val="24"/>
                <w:szCs w:val="24"/>
              </w:rPr>
            </w:pPr>
            <w:r>
              <w:rPr>
                <w:rFonts w:ascii="Times New Roman" w:hAnsi="Times New Roman" w:cs="Times New Roman"/>
                <w:sz w:val="24"/>
                <w:szCs w:val="24"/>
              </w:rPr>
              <w:t>ST</w:t>
            </w:r>
          </w:p>
        </w:tc>
        <w:tc>
          <w:tcPr>
            <w:tcW w:w="553" w:type="dxa"/>
            <w:tcBorders>
              <w:left w:val="single" w:color="000000" w:sz="4" w:space="0"/>
              <w:bottom w:val="single" w:color="000000" w:sz="8" w:space="0"/>
            </w:tcBorders>
          </w:tcPr>
          <w:p>
            <w:pPr>
              <w:pStyle w:val="14"/>
              <w:spacing w:line="360" w:lineRule="auto"/>
              <w:ind w:left="65" w:right="75"/>
              <w:jc w:val="both"/>
              <w:rPr>
                <w:rFonts w:ascii="Times New Roman" w:hAnsi="Times New Roman" w:cs="Times New Roman"/>
                <w:sz w:val="24"/>
                <w:szCs w:val="24"/>
              </w:rPr>
            </w:pPr>
            <w:r>
              <w:rPr>
                <w:rFonts w:ascii="Times New Roman" w:hAnsi="Times New Roman" w:cs="Times New Roman"/>
                <w:sz w:val="24"/>
                <w:szCs w:val="24"/>
              </w:rPr>
              <w:t>0.947</w:t>
            </w:r>
          </w:p>
        </w:tc>
        <w:tc>
          <w:tcPr>
            <w:tcW w:w="600" w:type="dxa"/>
            <w:tcBorders>
              <w:bottom w:val="single" w:color="000000" w:sz="8" w:space="0"/>
            </w:tcBorders>
          </w:tcPr>
          <w:p>
            <w:pPr>
              <w:pStyle w:val="14"/>
              <w:spacing w:line="360" w:lineRule="auto"/>
              <w:ind w:left="93" w:right="99"/>
              <w:jc w:val="both"/>
              <w:rPr>
                <w:rFonts w:ascii="Times New Roman" w:hAnsi="Times New Roman" w:cs="Times New Roman"/>
                <w:sz w:val="24"/>
                <w:szCs w:val="24"/>
              </w:rPr>
            </w:pPr>
            <w:r>
              <w:rPr>
                <w:rFonts w:ascii="Times New Roman" w:hAnsi="Times New Roman" w:cs="Times New Roman"/>
                <w:sz w:val="24"/>
                <w:szCs w:val="24"/>
              </w:rPr>
              <w:t>0.968</w:t>
            </w:r>
          </w:p>
        </w:tc>
        <w:tc>
          <w:tcPr>
            <w:tcW w:w="597" w:type="dxa"/>
            <w:tcBorders>
              <w:bottom w:val="single" w:color="000000" w:sz="8" w:space="0"/>
            </w:tcBorders>
          </w:tcPr>
          <w:p>
            <w:pPr>
              <w:pStyle w:val="14"/>
              <w:spacing w:line="360" w:lineRule="auto"/>
              <w:ind w:right="93"/>
              <w:jc w:val="both"/>
              <w:rPr>
                <w:rFonts w:ascii="Times New Roman" w:hAnsi="Times New Roman" w:cs="Times New Roman"/>
                <w:sz w:val="24"/>
                <w:szCs w:val="24"/>
              </w:rPr>
            </w:pPr>
            <w:r>
              <w:rPr>
                <w:rFonts w:ascii="Times New Roman" w:hAnsi="Times New Roman" w:cs="Times New Roman"/>
                <w:w w:val="95"/>
                <w:sz w:val="24"/>
                <w:szCs w:val="24"/>
              </w:rPr>
              <w:t>0.946</w:t>
            </w:r>
          </w:p>
        </w:tc>
        <w:tc>
          <w:tcPr>
            <w:tcW w:w="550" w:type="dxa"/>
            <w:tcBorders>
              <w:bottom w:val="single" w:color="000000" w:sz="8" w:space="0"/>
              <w:right w:val="single" w:color="000000" w:sz="4" w:space="0"/>
            </w:tcBorders>
          </w:tcPr>
          <w:p>
            <w:pPr>
              <w:pStyle w:val="14"/>
              <w:spacing w:line="360" w:lineRule="auto"/>
              <w:ind w:left="91" w:right="49"/>
              <w:jc w:val="both"/>
              <w:rPr>
                <w:rFonts w:ascii="Times New Roman" w:hAnsi="Times New Roman" w:cs="Times New Roman"/>
                <w:sz w:val="24"/>
                <w:szCs w:val="24"/>
              </w:rPr>
            </w:pPr>
            <w:r>
              <w:rPr>
                <w:rFonts w:ascii="Times New Roman" w:hAnsi="Times New Roman" w:cs="Times New Roman"/>
                <w:sz w:val="24"/>
                <w:szCs w:val="24"/>
              </w:rPr>
              <w:t>0.912</w:t>
            </w:r>
          </w:p>
        </w:tc>
        <w:tc>
          <w:tcPr>
            <w:tcW w:w="553" w:type="dxa"/>
            <w:tcBorders>
              <w:left w:val="single" w:color="000000" w:sz="4" w:space="0"/>
              <w:bottom w:val="single" w:color="000000" w:sz="8" w:space="0"/>
            </w:tcBorders>
          </w:tcPr>
          <w:p>
            <w:pPr>
              <w:pStyle w:val="14"/>
              <w:spacing w:line="360" w:lineRule="auto"/>
              <w:ind w:left="87"/>
              <w:jc w:val="both"/>
              <w:rPr>
                <w:rFonts w:ascii="Times New Roman" w:hAnsi="Times New Roman" w:cs="Times New Roman"/>
                <w:sz w:val="24"/>
                <w:szCs w:val="24"/>
              </w:rPr>
            </w:pPr>
            <w:r>
              <w:rPr>
                <w:rFonts w:ascii="Times New Roman" w:hAnsi="Times New Roman" w:cs="Times New Roman"/>
                <w:sz w:val="24"/>
                <w:szCs w:val="24"/>
              </w:rPr>
              <w:t>0.973</w:t>
            </w:r>
          </w:p>
        </w:tc>
        <w:tc>
          <w:tcPr>
            <w:tcW w:w="600" w:type="dxa"/>
            <w:tcBorders>
              <w:bottom w:val="single" w:color="000000" w:sz="8" w:space="0"/>
            </w:tcBorders>
          </w:tcPr>
          <w:p>
            <w:pPr>
              <w:pStyle w:val="14"/>
              <w:spacing w:line="360" w:lineRule="auto"/>
              <w:ind w:left="115"/>
              <w:jc w:val="both"/>
              <w:rPr>
                <w:rFonts w:ascii="Times New Roman" w:hAnsi="Times New Roman" w:cs="Times New Roman"/>
                <w:sz w:val="24"/>
                <w:szCs w:val="24"/>
              </w:rPr>
            </w:pPr>
            <w:r>
              <w:rPr>
                <w:rFonts w:ascii="Times New Roman" w:hAnsi="Times New Roman" w:cs="Times New Roman"/>
                <w:sz w:val="24"/>
                <w:szCs w:val="24"/>
              </w:rPr>
              <w:t>0.811</w:t>
            </w:r>
          </w:p>
        </w:tc>
        <w:tc>
          <w:tcPr>
            <w:tcW w:w="597" w:type="dxa"/>
            <w:tcBorders>
              <w:bottom w:val="single" w:color="000000" w:sz="8" w:space="0"/>
            </w:tcBorders>
          </w:tcPr>
          <w:p>
            <w:pPr>
              <w:pStyle w:val="14"/>
              <w:spacing w:line="360" w:lineRule="auto"/>
              <w:ind w:left="117" w:right="73"/>
              <w:jc w:val="both"/>
              <w:rPr>
                <w:rFonts w:ascii="Times New Roman" w:hAnsi="Times New Roman" w:cs="Times New Roman"/>
                <w:sz w:val="24"/>
                <w:szCs w:val="24"/>
              </w:rPr>
            </w:pPr>
            <w:r>
              <w:rPr>
                <w:rFonts w:ascii="Times New Roman" w:hAnsi="Times New Roman" w:cs="Times New Roman"/>
                <w:sz w:val="24"/>
                <w:szCs w:val="24"/>
              </w:rPr>
              <w:t>0.946</w:t>
            </w:r>
          </w:p>
        </w:tc>
        <w:tc>
          <w:tcPr>
            <w:tcW w:w="550" w:type="dxa"/>
            <w:tcBorders>
              <w:bottom w:val="single" w:color="000000" w:sz="8" w:space="0"/>
              <w:right w:val="single" w:color="000000" w:sz="4" w:space="0"/>
            </w:tcBorders>
          </w:tcPr>
          <w:p>
            <w:pPr>
              <w:pStyle w:val="14"/>
              <w:spacing w:line="360" w:lineRule="auto"/>
              <w:ind w:left="91" w:right="48"/>
              <w:jc w:val="both"/>
              <w:rPr>
                <w:rFonts w:ascii="Times New Roman" w:hAnsi="Times New Roman" w:cs="Times New Roman"/>
                <w:sz w:val="24"/>
                <w:szCs w:val="24"/>
              </w:rPr>
            </w:pPr>
            <w:r>
              <w:rPr>
                <w:rFonts w:ascii="Times New Roman" w:hAnsi="Times New Roman" w:cs="Times New Roman"/>
                <w:sz w:val="24"/>
                <w:szCs w:val="24"/>
              </w:rPr>
              <w:t>0.838</w:t>
            </w:r>
          </w:p>
        </w:tc>
        <w:tc>
          <w:tcPr>
            <w:tcW w:w="553" w:type="dxa"/>
            <w:tcBorders>
              <w:left w:val="single" w:color="000000" w:sz="4" w:space="0"/>
              <w:bottom w:val="single" w:color="000000" w:sz="8" w:space="0"/>
            </w:tcBorders>
          </w:tcPr>
          <w:p>
            <w:pPr>
              <w:pStyle w:val="14"/>
              <w:spacing w:line="360" w:lineRule="auto"/>
              <w:ind w:left="67" w:right="73"/>
              <w:jc w:val="both"/>
              <w:rPr>
                <w:rFonts w:ascii="Times New Roman" w:hAnsi="Times New Roman" w:cs="Times New Roman"/>
                <w:sz w:val="24"/>
                <w:szCs w:val="24"/>
              </w:rPr>
            </w:pPr>
            <w:r>
              <w:rPr>
                <w:rFonts w:ascii="Times New Roman" w:hAnsi="Times New Roman" w:cs="Times New Roman"/>
                <w:sz w:val="24"/>
                <w:szCs w:val="24"/>
              </w:rPr>
              <w:t>0.997</w:t>
            </w:r>
          </w:p>
        </w:tc>
        <w:tc>
          <w:tcPr>
            <w:tcW w:w="600" w:type="dxa"/>
            <w:tcBorders>
              <w:bottom w:val="single" w:color="000000" w:sz="8" w:space="0"/>
            </w:tcBorders>
          </w:tcPr>
          <w:p>
            <w:pPr>
              <w:pStyle w:val="14"/>
              <w:spacing w:line="360" w:lineRule="auto"/>
              <w:ind w:left="95" w:right="98"/>
              <w:jc w:val="both"/>
              <w:rPr>
                <w:rFonts w:ascii="Times New Roman" w:hAnsi="Times New Roman" w:cs="Times New Roman"/>
                <w:sz w:val="24"/>
                <w:szCs w:val="24"/>
              </w:rPr>
            </w:pPr>
            <w:r>
              <w:rPr>
                <w:rFonts w:ascii="Times New Roman" w:hAnsi="Times New Roman" w:cs="Times New Roman"/>
                <w:sz w:val="24"/>
                <w:szCs w:val="24"/>
              </w:rPr>
              <w:t>0.999</w:t>
            </w:r>
          </w:p>
        </w:tc>
        <w:tc>
          <w:tcPr>
            <w:tcW w:w="597" w:type="dxa"/>
            <w:tcBorders>
              <w:bottom w:val="single" w:color="000000" w:sz="8" w:space="0"/>
            </w:tcBorders>
          </w:tcPr>
          <w:p>
            <w:pPr>
              <w:pStyle w:val="14"/>
              <w:spacing w:line="360" w:lineRule="auto"/>
              <w:ind w:left="118" w:right="72"/>
              <w:jc w:val="both"/>
              <w:rPr>
                <w:rFonts w:ascii="Times New Roman" w:hAnsi="Times New Roman" w:cs="Times New Roman"/>
                <w:sz w:val="24"/>
                <w:szCs w:val="24"/>
              </w:rPr>
            </w:pPr>
            <w:r>
              <w:rPr>
                <w:rFonts w:ascii="Times New Roman" w:hAnsi="Times New Roman" w:cs="Times New Roman"/>
                <w:sz w:val="24"/>
                <w:szCs w:val="24"/>
              </w:rPr>
              <w:t>0.997</w:t>
            </w:r>
          </w:p>
        </w:tc>
        <w:tc>
          <w:tcPr>
            <w:tcW w:w="550" w:type="dxa"/>
            <w:tcBorders>
              <w:bottom w:val="single" w:color="000000" w:sz="8" w:space="0"/>
              <w:right w:val="single" w:color="000000" w:sz="4" w:space="0"/>
            </w:tcBorders>
          </w:tcPr>
          <w:p>
            <w:pPr>
              <w:pStyle w:val="14"/>
              <w:spacing w:line="360" w:lineRule="auto"/>
              <w:ind w:right="66"/>
              <w:jc w:val="both"/>
              <w:rPr>
                <w:rFonts w:ascii="Times New Roman" w:hAnsi="Times New Roman" w:cs="Times New Roman"/>
                <w:sz w:val="24"/>
                <w:szCs w:val="24"/>
              </w:rPr>
            </w:pPr>
            <w:r>
              <w:rPr>
                <w:rFonts w:ascii="Times New Roman" w:hAnsi="Times New Roman" w:cs="Times New Roman"/>
                <w:w w:val="95"/>
                <w:sz w:val="24"/>
                <w:szCs w:val="24"/>
              </w:rPr>
              <w:t>0.996</w:t>
            </w:r>
          </w:p>
        </w:tc>
        <w:tc>
          <w:tcPr>
            <w:tcW w:w="589" w:type="dxa"/>
            <w:tcBorders>
              <w:left w:val="single" w:color="000000" w:sz="4" w:space="0"/>
              <w:bottom w:val="single" w:color="000000" w:sz="8" w:space="0"/>
            </w:tcBorders>
          </w:tcPr>
          <w:p>
            <w:pPr>
              <w:pStyle w:val="14"/>
              <w:spacing w:line="360" w:lineRule="auto"/>
              <w:ind w:left="88"/>
              <w:jc w:val="both"/>
              <w:rPr>
                <w:rFonts w:ascii="Times New Roman" w:hAnsi="Times New Roman" w:cs="Times New Roman"/>
                <w:b/>
                <w:sz w:val="24"/>
                <w:szCs w:val="24"/>
              </w:rPr>
            </w:pPr>
            <w:r>
              <w:rPr>
                <w:rFonts w:ascii="Times New Roman" w:hAnsi="Times New Roman" w:cs="Times New Roman"/>
                <w:b/>
                <w:sz w:val="24"/>
                <w:szCs w:val="24"/>
              </w:rPr>
              <w:t>0.960</w:t>
            </w:r>
          </w:p>
        </w:tc>
        <w:tc>
          <w:tcPr>
            <w:tcW w:w="624" w:type="dxa"/>
            <w:tcBorders>
              <w:bottom w:val="single" w:color="000000" w:sz="8" w:space="0"/>
            </w:tcBorders>
          </w:tcPr>
          <w:p>
            <w:pPr>
              <w:pStyle w:val="14"/>
              <w:spacing w:line="360" w:lineRule="auto"/>
              <w:ind w:left="84" w:right="85"/>
              <w:jc w:val="both"/>
              <w:rPr>
                <w:rFonts w:ascii="Times New Roman" w:hAnsi="Times New Roman" w:cs="Times New Roman"/>
                <w:sz w:val="24"/>
                <w:szCs w:val="24"/>
              </w:rPr>
            </w:pPr>
            <w:r>
              <w:rPr>
                <w:rFonts w:ascii="Times New Roman" w:hAnsi="Times New Roman" w:cs="Times New Roman"/>
                <w:sz w:val="24"/>
                <w:szCs w:val="24"/>
              </w:rPr>
              <w:t>0.882</w:t>
            </w:r>
          </w:p>
        </w:tc>
        <w:tc>
          <w:tcPr>
            <w:tcW w:w="585" w:type="dxa"/>
            <w:tcBorders>
              <w:bottom w:val="single" w:color="000000" w:sz="8" w:space="0"/>
            </w:tcBorders>
          </w:tcPr>
          <w:p>
            <w:pPr>
              <w:pStyle w:val="14"/>
              <w:spacing w:line="360" w:lineRule="auto"/>
              <w:ind w:left="109" w:right="72"/>
              <w:jc w:val="both"/>
              <w:rPr>
                <w:rFonts w:ascii="Times New Roman" w:hAnsi="Times New Roman" w:cs="Times New Roman"/>
                <w:sz w:val="24"/>
                <w:szCs w:val="24"/>
              </w:rPr>
            </w:pPr>
            <w:r>
              <w:rPr>
                <w:rFonts w:ascii="Times New Roman" w:hAnsi="Times New Roman" w:cs="Times New Roman"/>
                <w:sz w:val="24"/>
                <w:szCs w:val="24"/>
              </w:rPr>
              <w:t>0.946</w:t>
            </w:r>
          </w:p>
        </w:tc>
        <w:tc>
          <w:tcPr>
            <w:tcW w:w="615" w:type="dxa"/>
            <w:tcBorders>
              <w:bottom w:val="single" w:color="000000" w:sz="8" w:space="0"/>
            </w:tcBorders>
          </w:tcPr>
          <w:p>
            <w:pPr>
              <w:pStyle w:val="14"/>
              <w:spacing w:line="360" w:lineRule="auto"/>
              <w:ind w:left="96" w:right="115"/>
              <w:jc w:val="both"/>
              <w:rPr>
                <w:rFonts w:ascii="Times New Roman" w:hAnsi="Times New Roman" w:cs="Times New Roman"/>
                <w:sz w:val="24"/>
                <w:szCs w:val="24"/>
              </w:rPr>
            </w:pPr>
            <w:r>
              <w:rPr>
                <w:rFonts w:ascii="Times New Roman" w:hAnsi="Times New Roman" w:cs="Times New Roman"/>
                <w:sz w:val="24"/>
                <w:szCs w:val="24"/>
              </w:rPr>
              <w:t>0.873</w:t>
            </w:r>
          </w:p>
        </w:tc>
      </w:tr>
    </w:tbl>
    <w:p>
      <w:pPr>
        <w:pStyle w:val="8"/>
        <w:spacing w:before="12" w:line="360" w:lineRule="auto"/>
        <w:jc w:val="both"/>
        <w:rPr>
          <w:rFonts w:ascii="Times New Roman" w:hAnsi="Times New Roman" w:cs="Times New Roman"/>
          <w:sz w:val="24"/>
          <w:szCs w:val="24"/>
        </w:rPr>
      </w:pPr>
    </w:p>
    <w:p>
      <w:pPr>
        <w:pStyle w:val="8"/>
        <w:spacing w:line="360" w:lineRule="auto"/>
        <w:ind w:left="473" w:right="551"/>
        <w:jc w:val="both"/>
        <w:rPr>
          <w:rFonts w:ascii="Times New Roman" w:hAnsi="Times New Roman" w:cs="Times New Roman"/>
          <w:sz w:val="24"/>
          <w:szCs w:val="24"/>
        </w:rPr>
      </w:pPr>
      <w:r>
        <w:rPr>
          <w:rFonts w:ascii="Times New Roman" w:hAnsi="Times New Roman" w:cs="Times New Roman"/>
          <w:spacing w:val="-4"/>
          <w:sz w:val="24"/>
          <w:szCs w:val="24"/>
        </w:rPr>
        <w:t>Table</w:t>
      </w:r>
      <w:r>
        <w:rPr>
          <w:rFonts w:ascii="Times New Roman" w:hAnsi="Times New Roman" w:cs="Times New Roman"/>
          <w:spacing w:val="-24"/>
          <w:sz w:val="24"/>
          <w:szCs w:val="24"/>
        </w:rPr>
        <w:t xml:space="preserve"> </w:t>
      </w:r>
      <w:r>
        <w:rPr>
          <w:rFonts w:ascii="Times New Roman" w:hAnsi="Times New Roman" w:cs="Times New Roman"/>
          <w:sz w:val="24"/>
          <w:szCs w:val="24"/>
        </w:rPr>
        <w:t>2:</w:t>
      </w:r>
      <w:r>
        <w:rPr>
          <w:rFonts w:ascii="Times New Roman" w:hAnsi="Times New Roman" w:cs="Times New Roman"/>
          <w:spacing w:val="7"/>
          <w:sz w:val="24"/>
          <w:szCs w:val="24"/>
        </w:rPr>
        <w:t xml:space="preserve"> </w:t>
      </w:r>
      <w:r>
        <w:rPr>
          <w:rFonts w:ascii="Times New Roman" w:hAnsi="Times New Roman" w:cs="Times New Roman"/>
          <w:b/>
          <w:sz w:val="24"/>
          <w:szCs w:val="24"/>
        </w:rPr>
        <w:t>(Performance</w:t>
      </w:r>
      <w:r>
        <w:rPr>
          <w:rFonts w:ascii="Times New Roman" w:hAnsi="Times New Roman" w:cs="Times New Roman"/>
          <w:b/>
          <w:spacing w:val="-27"/>
          <w:sz w:val="24"/>
          <w:szCs w:val="24"/>
        </w:rPr>
        <w:t xml:space="preserve"> </w:t>
      </w:r>
      <w:r>
        <w:rPr>
          <w:rFonts w:ascii="Times New Roman" w:hAnsi="Times New Roman" w:cs="Times New Roman"/>
          <w:b/>
          <w:sz w:val="24"/>
          <w:szCs w:val="24"/>
        </w:rPr>
        <w:t>indexes)</w:t>
      </w:r>
      <w:r>
        <w:rPr>
          <w:rFonts w:ascii="Times New Roman" w:hAnsi="Times New Roman" w:cs="Times New Roman"/>
          <w:b/>
          <w:spacing w:val="-33"/>
          <w:sz w:val="24"/>
          <w:szCs w:val="24"/>
        </w:rPr>
        <w:t xml:space="preserve"> </w:t>
      </w:r>
      <w:r>
        <w:rPr>
          <w:rFonts w:ascii="Times New Roman" w:hAnsi="Times New Roman" w:cs="Times New Roman"/>
          <w:sz w:val="24"/>
          <w:szCs w:val="24"/>
        </w:rPr>
        <w:t>Scores</w:t>
      </w:r>
      <w:r>
        <w:rPr>
          <w:rFonts w:ascii="Times New Roman" w:hAnsi="Times New Roman" w:cs="Times New Roman"/>
          <w:spacing w:val="-24"/>
          <w:sz w:val="24"/>
          <w:szCs w:val="24"/>
        </w:rPr>
        <w:t xml:space="preserve"> </w:t>
      </w:r>
      <w:r>
        <w:rPr>
          <w:rFonts w:ascii="Times New Roman" w:hAnsi="Times New Roman" w:cs="Times New Roman"/>
          <w:sz w:val="24"/>
          <w:szCs w:val="24"/>
        </w:rPr>
        <w:t>of</w:t>
      </w:r>
      <w:r>
        <w:rPr>
          <w:rFonts w:ascii="Times New Roman" w:hAnsi="Times New Roman" w:cs="Times New Roman"/>
          <w:spacing w:val="-24"/>
          <w:sz w:val="24"/>
          <w:szCs w:val="24"/>
        </w:rPr>
        <w:t xml:space="preserve"> </w:t>
      </w:r>
      <w:r>
        <w:rPr>
          <w:rFonts w:ascii="Times New Roman" w:hAnsi="Times New Roman" w:cs="Times New Roman"/>
          <w:sz w:val="24"/>
          <w:szCs w:val="24"/>
        </w:rPr>
        <w:t>our</w:t>
      </w:r>
      <w:r>
        <w:rPr>
          <w:rFonts w:ascii="Times New Roman" w:hAnsi="Times New Roman" w:cs="Times New Roman"/>
          <w:spacing w:val="-24"/>
          <w:sz w:val="24"/>
          <w:szCs w:val="24"/>
        </w:rPr>
        <w:t xml:space="preserve"> </w:t>
      </w:r>
      <w:r>
        <w:rPr>
          <w:rFonts w:ascii="Times New Roman" w:hAnsi="Times New Roman" w:cs="Times New Roman"/>
          <w:sz w:val="24"/>
          <w:szCs w:val="24"/>
        </w:rPr>
        <w:t>DNN</w:t>
      </w:r>
      <w:r>
        <w:rPr>
          <w:rFonts w:ascii="Times New Roman" w:hAnsi="Times New Roman" w:cs="Times New Roman"/>
          <w:spacing w:val="-22"/>
          <w:sz w:val="24"/>
          <w:szCs w:val="24"/>
        </w:rPr>
        <w:t xml:space="preserve"> </w:t>
      </w:r>
      <w:r>
        <w:rPr>
          <w:rFonts w:ascii="Times New Roman" w:hAnsi="Times New Roman" w:cs="Times New Roman"/>
          <w:sz w:val="24"/>
          <w:szCs w:val="24"/>
        </w:rPr>
        <w:t>are</w:t>
      </w:r>
      <w:r>
        <w:rPr>
          <w:rFonts w:ascii="Times New Roman" w:hAnsi="Times New Roman" w:cs="Times New Roman"/>
          <w:spacing w:val="-24"/>
          <w:sz w:val="24"/>
          <w:szCs w:val="24"/>
        </w:rPr>
        <w:t xml:space="preserve"> </w:t>
      </w:r>
      <w:r>
        <w:rPr>
          <w:rFonts w:ascii="Times New Roman" w:hAnsi="Times New Roman" w:cs="Times New Roman"/>
          <w:sz w:val="24"/>
          <w:szCs w:val="24"/>
        </w:rPr>
        <w:t>compared</w:t>
      </w:r>
      <w:r>
        <w:rPr>
          <w:rFonts w:ascii="Times New Roman" w:hAnsi="Times New Roman" w:cs="Times New Roman"/>
          <w:spacing w:val="-24"/>
          <w:sz w:val="24"/>
          <w:szCs w:val="24"/>
        </w:rPr>
        <w:t xml:space="preserve"> </w:t>
      </w:r>
      <w:r>
        <w:rPr>
          <w:rFonts w:ascii="Times New Roman" w:hAnsi="Times New Roman" w:cs="Times New Roman"/>
          <w:sz w:val="24"/>
          <w:szCs w:val="24"/>
        </w:rPr>
        <w:t>on</w:t>
      </w:r>
      <w:r>
        <w:rPr>
          <w:rFonts w:ascii="Times New Roman" w:hAnsi="Times New Roman" w:cs="Times New Roman"/>
          <w:spacing w:val="-24"/>
          <w:sz w:val="24"/>
          <w:szCs w:val="24"/>
        </w:rPr>
        <w:t xml:space="preserve"> </w:t>
      </w: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test</w:t>
      </w:r>
      <w:r>
        <w:rPr>
          <w:rFonts w:ascii="Times New Roman" w:hAnsi="Times New Roman" w:cs="Times New Roman"/>
          <w:spacing w:val="-22"/>
          <w:sz w:val="24"/>
          <w:szCs w:val="24"/>
        </w:rPr>
        <w:t xml:space="preserve"> </w:t>
      </w:r>
      <w:r>
        <w:rPr>
          <w:rFonts w:ascii="Times New Roman" w:hAnsi="Times New Roman" w:cs="Times New Roman"/>
          <w:sz w:val="24"/>
          <w:szCs w:val="24"/>
        </w:rPr>
        <w:t>set</w:t>
      </w:r>
      <w:r>
        <w:rPr>
          <w:rFonts w:ascii="Times New Roman" w:hAnsi="Times New Roman" w:cs="Times New Roman"/>
          <w:spacing w:val="-24"/>
          <w:sz w:val="24"/>
          <w:szCs w:val="24"/>
        </w:rPr>
        <w:t xml:space="preserve"> </w:t>
      </w:r>
      <w:r>
        <w:rPr>
          <w:rFonts w:ascii="Times New Roman" w:hAnsi="Times New Roman" w:cs="Times New Roman"/>
          <w:sz w:val="24"/>
          <w:szCs w:val="24"/>
        </w:rPr>
        <w:t>with</w:t>
      </w:r>
      <w:r>
        <w:rPr>
          <w:rFonts w:ascii="Times New Roman" w:hAnsi="Times New Roman" w:cs="Times New Roman"/>
          <w:spacing w:val="-24"/>
          <w:sz w:val="24"/>
          <w:szCs w:val="24"/>
        </w:rPr>
        <w:t xml:space="preserve"> </w:t>
      </w:r>
      <w:r>
        <w:rPr>
          <w:rFonts w:ascii="Times New Roman" w:hAnsi="Times New Roman" w:cs="Times New Roman"/>
          <w:sz w:val="24"/>
          <w:szCs w:val="24"/>
        </w:rPr>
        <w:t>the</w:t>
      </w:r>
      <w:r>
        <w:rPr>
          <w:rFonts w:ascii="Times New Roman" w:hAnsi="Times New Roman" w:cs="Times New Roman"/>
          <w:spacing w:val="-23"/>
          <w:sz w:val="24"/>
          <w:szCs w:val="24"/>
        </w:rPr>
        <w:t xml:space="preserve"> </w:t>
      </w:r>
      <w:r>
        <w:rPr>
          <w:rFonts w:ascii="Times New Roman" w:hAnsi="Times New Roman" w:cs="Times New Roman"/>
          <w:sz w:val="24"/>
          <w:szCs w:val="24"/>
        </w:rPr>
        <w:t>average</w:t>
      </w:r>
      <w:r>
        <w:rPr>
          <w:rFonts w:ascii="Times New Roman" w:hAnsi="Times New Roman" w:cs="Times New Roman"/>
          <w:spacing w:val="-24"/>
          <w:sz w:val="24"/>
          <w:szCs w:val="24"/>
        </w:rPr>
        <w:t xml:space="preserve"> </w:t>
      </w:r>
      <w:r>
        <w:rPr>
          <w:rFonts w:ascii="Times New Roman" w:hAnsi="Times New Roman" w:cs="Times New Roman"/>
          <w:sz w:val="24"/>
          <w:szCs w:val="24"/>
        </w:rPr>
        <w:t>performance of:</w:t>
      </w:r>
      <w:r>
        <w:rPr>
          <w:rFonts w:ascii="Times New Roman" w:hAnsi="Times New Roman" w:cs="Times New Roman"/>
          <w:spacing w:val="14"/>
          <w:sz w:val="24"/>
          <w:szCs w:val="24"/>
        </w:rPr>
        <w:t xml:space="preserve"> </w:t>
      </w:r>
      <w:r>
        <w:rPr>
          <w:rFonts w:ascii="Times New Roman" w:hAnsi="Times New Roman" w:cs="Times New Roman"/>
          <w:sz w:val="24"/>
          <w:szCs w:val="24"/>
        </w:rPr>
        <w:t>i)</w:t>
      </w:r>
      <w:r>
        <w:rPr>
          <w:rFonts w:ascii="Times New Roman" w:hAnsi="Times New Roman" w:cs="Times New Roman"/>
          <w:spacing w:val="-8"/>
          <w:sz w:val="24"/>
          <w:szCs w:val="24"/>
        </w:rPr>
        <w:t xml:space="preserve"> </w:t>
      </w:r>
      <w:r>
        <w:rPr>
          <w:rFonts w:ascii="Times New Roman" w:hAnsi="Times New Roman" w:cs="Times New Roman"/>
          <w:sz w:val="24"/>
          <w:szCs w:val="24"/>
        </w:rPr>
        <w:t>4th</w:t>
      </w:r>
      <w:r>
        <w:rPr>
          <w:rFonts w:ascii="Times New Roman" w:hAnsi="Times New Roman" w:cs="Times New Roman"/>
          <w:spacing w:val="-7"/>
          <w:sz w:val="24"/>
          <w:szCs w:val="24"/>
        </w:rPr>
        <w:t xml:space="preserve"> </w:t>
      </w:r>
      <w:r>
        <w:rPr>
          <w:rFonts w:ascii="Times New Roman" w:hAnsi="Times New Roman" w:cs="Times New Roman"/>
          <w:sz w:val="24"/>
          <w:szCs w:val="24"/>
        </w:rPr>
        <w:t>year</w:t>
      </w:r>
      <w:r>
        <w:rPr>
          <w:rFonts w:ascii="Times New Roman" w:hAnsi="Times New Roman" w:cs="Times New Roman"/>
          <w:spacing w:val="-8"/>
          <w:sz w:val="24"/>
          <w:szCs w:val="24"/>
        </w:rPr>
        <w:t xml:space="preserve"> </w:t>
      </w:r>
      <w:r>
        <w:rPr>
          <w:rFonts w:ascii="Times New Roman" w:hAnsi="Times New Roman" w:cs="Times New Roman"/>
          <w:sz w:val="24"/>
          <w:szCs w:val="24"/>
        </w:rPr>
        <w:t>cardiology</w:t>
      </w:r>
      <w:r>
        <w:rPr>
          <w:rFonts w:ascii="Times New Roman" w:hAnsi="Times New Roman" w:cs="Times New Roman"/>
          <w:spacing w:val="-7"/>
          <w:sz w:val="24"/>
          <w:szCs w:val="24"/>
        </w:rPr>
        <w:t xml:space="preserve"> </w:t>
      </w:r>
      <w:r>
        <w:rPr>
          <w:rFonts w:ascii="Times New Roman" w:hAnsi="Times New Roman" w:cs="Times New Roman"/>
          <w:sz w:val="24"/>
          <w:szCs w:val="24"/>
        </w:rPr>
        <w:t>resident</w:t>
      </w:r>
      <w:r>
        <w:rPr>
          <w:rFonts w:ascii="Times New Roman" w:hAnsi="Times New Roman" w:cs="Times New Roman"/>
          <w:spacing w:val="-7"/>
          <w:sz w:val="24"/>
          <w:szCs w:val="24"/>
        </w:rPr>
        <w:t xml:space="preserve"> </w:t>
      </w:r>
      <w:r>
        <w:rPr>
          <w:rFonts w:ascii="Times New Roman" w:hAnsi="Times New Roman" w:cs="Times New Roman"/>
          <w:spacing w:val="-3"/>
          <w:sz w:val="24"/>
          <w:szCs w:val="24"/>
        </w:rPr>
        <w:t>(</w:t>
      </w:r>
      <w:r>
        <w:rPr>
          <w:rFonts w:ascii="Times New Roman" w:hAnsi="Times New Roman" w:cs="Times New Roman"/>
          <w:i/>
          <w:spacing w:val="-3"/>
          <w:sz w:val="24"/>
          <w:szCs w:val="24"/>
        </w:rPr>
        <w:t>cardio.</w:t>
      </w:r>
      <w:r>
        <w:rPr>
          <w:rFonts w:ascii="Times New Roman" w:hAnsi="Times New Roman" w:cs="Times New Roman"/>
          <w:spacing w:val="-3"/>
          <w:sz w:val="24"/>
          <w:szCs w:val="24"/>
        </w:rPr>
        <w:t>);</w:t>
      </w:r>
      <w:r>
        <w:rPr>
          <w:rFonts w:ascii="Times New Roman" w:hAnsi="Times New Roman" w:cs="Times New Roman"/>
          <w:spacing w:val="-7"/>
          <w:sz w:val="24"/>
          <w:szCs w:val="24"/>
        </w:rPr>
        <w:t xml:space="preserve"> </w:t>
      </w:r>
      <w:r>
        <w:rPr>
          <w:rFonts w:ascii="Times New Roman" w:hAnsi="Times New Roman" w:cs="Times New Roman"/>
          <w:sz w:val="24"/>
          <w:szCs w:val="24"/>
        </w:rPr>
        <w:t>ii)</w:t>
      </w:r>
      <w:r>
        <w:rPr>
          <w:rFonts w:ascii="Times New Roman" w:hAnsi="Times New Roman" w:cs="Times New Roman"/>
          <w:spacing w:val="-7"/>
          <w:sz w:val="24"/>
          <w:szCs w:val="24"/>
        </w:rPr>
        <w:t xml:space="preserve"> </w:t>
      </w:r>
      <w:r>
        <w:rPr>
          <w:rFonts w:ascii="Times New Roman" w:hAnsi="Times New Roman" w:cs="Times New Roman"/>
          <w:sz w:val="24"/>
          <w:szCs w:val="24"/>
        </w:rPr>
        <w:t>3rd</w:t>
      </w:r>
      <w:r>
        <w:rPr>
          <w:rFonts w:ascii="Times New Roman" w:hAnsi="Times New Roman" w:cs="Times New Roman"/>
          <w:spacing w:val="-7"/>
          <w:sz w:val="24"/>
          <w:szCs w:val="24"/>
        </w:rPr>
        <w:t xml:space="preserve"> </w:t>
      </w:r>
      <w:r>
        <w:rPr>
          <w:rFonts w:ascii="Times New Roman" w:hAnsi="Times New Roman" w:cs="Times New Roman"/>
          <w:sz w:val="24"/>
          <w:szCs w:val="24"/>
        </w:rPr>
        <w:t>year</w:t>
      </w:r>
      <w:r>
        <w:rPr>
          <w:rFonts w:ascii="Times New Roman" w:hAnsi="Times New Roman" w:cs="Times New Roman"/>
          <w:spacing w:val="-8"/>
          <w:sz w:val="24"/>
          <w:szCs w:val="24"/>
        </w:rPr>
        <w:t xml:space="preserve"> </w:t>
      </w:r>
      <w:r>
        <w:rPr>
          <w:rFonts w:ascii="Times New Roman" w:hAnsi="Times New Roman" w:cs="Times New Roman"/>
          <w:sz w:val="24"/>
          <w:szCs w:val="24"/>
        </w:rPr>
        <w:t>emergency</w:t>
      </w:r>
      <w:r>
        <w:rPr>
          <w:rFonts w:ascii="Times New Roman" w:hAnsi="Times New Roman" w:cs="Times New Roman"/>
          <w:spacing w:val="-7"/>
          <w:sz w:val="24"/>
          <w:szCs w:val="24"/>
        </w:rPr>
        <w:t xml:space="preserve"> </w:t>
      </w:r>
      <w:r>
        <w:rPr>
          <w:rFonts w:ascii="Times New Roman" w:hAnsi="Times New Roman" w:cs="Times New Roman"/>
          <w:sz w:val="24"/>
          <w:szCs w:val="24"/>
        </w:rPr>
        <w:t>resident</w:t>
      </w:r>
      <w:r>
        <w:rPr>
          <w:rFonts w:ascii="Times New Roman" w:hAnsi="Times New Roman" w:cs="Times New Roman"/>
          <w:spacing w:val="-8"/>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emerg.</w:t>
      </w:r>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iii)</w:t>
      </w:r>
      <w:r>
        <w:rPr>
          <w:rFonts w:ascii="Times New Roman" w:hAnsi="Times New Roman" w:cs="Times New Roman"/>
          <w:spacing w:val="-8"/>
          <w:sz w:val="24"/>
          <w:szCs w:val="24"/>
        </w:rPr>
        <w:t xml:space="preserve"> </w:t>
      </w:r>
      <w:r>
        <w:rPr>
          <w:rFonts w:ascii="Times New Roman" w:hAnsi="Times New Roman" w:cs="Times New Roman"/>
          <w:sz w:val="24"/>
          <w:szCs w:val="24"/>
        </w:rPr>
        <w:t>5th</w:t>
      </w:r>
      <w:r>
        <w:rPr>
          <w:rFonts w:ascii="Times New Roman" w:hAnsi="Times New Roman" w:cs="Times New Roman"/>
          <w:spacing w:val="-7"/>
          <w:sz w:val="24"/>
          <w:szCs w:val="24"/>
        </w:rPr>
        <w:t xml:space="preserve"> </w:t>
      </w:r>
      <w:r>
        <w:rPr>
          <w:rFonts w:ascii="Times New Roman" w:hAnsi="Times New Roman" w:cs="Times New Roman"/>
          <w:sz w:val="24"/>
          <w:szCs w:val="24"/>
        </w:rPr>
        <w:t>year</w:t>
      </w:r>
      <w:r>
        <w:rPr>
          <w:rFonts w:ascii="Times New Roman" w:hAnsi="Times New Roman" w:cs="Times New Roman"/>
          <w:spacing w:val="-7"/>
          <w:sz w:val="24"/>
          <w:szCs w:val="24"/>
        </w:rPr>
        <w:t xml:space="preserve"> </w:t>
      </w:r>
      <w:r>
        <w:rPr>
          <w:rFonts w:ascii="Times New Roman" w:hAnsi="Times New Roman" w:cs="Times New Roman"/>
          <w:sz w:val="24"/>
          <w:szCs w:val="24"/>
        </w:rPr>
        <w:t>medical students (</w:t>
      </w:r>
      <w:r>
        <w:rPr>
          <w:rFonts w:ascii="Times New Roman" w:hAnsi="Times New Roman" w:cs="Times New Roman"/>
          <w:i/>
          <w:sz w:val="24"/>
          <w:szCs w:val="24"/>
        </w:rPr>
        <w:t>stud.</w:t>
      </w:r>
      <w:r>
        <w:rPr>
          <w:rFonts w:ascii="Times New Roman" w:hAnsi="Times New Roman" w:cs="Times New Roman"/>
          <w:sz w:val="24"/>
          <w:szCs w:val="24"/>
        </w:rPr>
        <w:t>). (PPV = positive predictive</w:t>
      </w:r>
      <w:r>
        <w:rPr>
          <w:rFonts w:ascii="Times New Roman" w:hAnsi="Times New Roman" w:cs="Times New Roman"/>
          <w:spacing w:val="18"/>
          <w:sz w:val="24"/>
          <w:szCs w:val="24"/>
        </w:rPr>
        <w:t xml:space="preserve"> </w:t>
      </w:r>
      <w:r>
        <w:rPr>
          <w:rFonts w:ascii="Times New Roman" w:hAnsi="Times New Roman" w:cs="Times New Roman"/>
          <w:sz w:val="24"/>
          <w:szCs w:val="24"/>
        </w:rPr>
        <w:t>value)</w:t>
      </w:r>
    </w:p>
    <w:p>
      <w:pPr>
        <w:pStyle w:val="8"/>
        <w:spacing w:before="31" w:line="360" w:lineRule="auto"/>
        <w:jc w:val="both"/>
        <w:rPr>
          <w:rFonts w:ascii="Times New Roman" w:hAnsi="Times New Roman" w:cs="Times New Roman"/>
          <w:sz w:val="24"/>
          <w:szCs w:val="24"/>
        </w:rPr>
      </w:pPr>
      <w:r>
        <w:rPr>
          <w:rFonts w:ascii="Times New Roman" w:hAnsi="Times New Roman" w:cs="Times New Roman"/>
          <w:sz w:val="24"/>
          <w:szCs w:val="24"/>
        </w:rPr>
        <w:pict>
          <v:shape id="_x0000_s1037" o:spid="_x0000_s1037" style="position:absolute;left:0pt;margin-left:56.65pt;margin-top:10.5pt;height:0.1pt;width:492.9pt;mso-position-horizontal-relative:page;mso-wrap-distance-bottom:0pt;mso-wrap-distance-top:0pt;z-index:-251622400;mso-width-relative:page;mso-height-relative:page;" filled="f" coordorigin="1134,210" coordsize="9858,0" path="m1134,210l10991,210e">
            <v:path arrowok="t"/>
            <v:fill on="f" focussize="0,0"/>
            <v:stroke weight="0.797007874015748pt"/>
            <v:imagedata o:title=""/>
            <o:lock v:ext="edit"/>
            <w10:wrap type="topAndBottom"/>
          </v:shape>
        </w:pict>
      </w:r>
    </w:p>
    <w:p>
      <w:pPr>
        <w:tabs>
          <w:tab w:val="left" w:pos="4169"/>
          <w:tab w:val="left" w:pos="6548"/>
          <w:tab w:val="left" w:pos="8975"/>
        </w:tabs>
        <w:spacing w:after="56" w:line="360" w:lineRule="auto"/>
        <w:ind w:left="2008"/>
        <w:jc w:val="both"/>
        <w:rPr>
          <w:rFonts w:ascii="Times New Roman" w:hAnsi="Times New Roman" w:cs="Times New Roman"/>
          <w:sz w:val="24"/>
          <w:szCs w:val="24"/>
        </w:rPr>
      </w:pPr>
      <w:bookmarkStart w:id="7" w:name="_bookmark4"/>
      <w:bookmarkEnd w:id="7"/>
      <w:r>
        <w:rPr>
          <w:rFonts w:ascii="Times New Roman" w:hAnsi="Times New Roman" w:cs="Times New Roman"/>
          <w:sz w:val="24"/>
          <w:szCs w:val="24"/>
        </w:rPr>
        <w:t>DNN</w:t>
      </w:r>
      <w:r>
        <w:rPr>
          <w:rFonts w:ascii="Times New Roman" w:hAnsi="Times New Roman" w:cs="Times New Roman"/>
          <w:sz w:val="24"/>
          <w:szCs w:val="24"/>
        </w:rPr>
        <w:tab/>
      </w:r>
      <w:r>
        <w:rPr>
          <w:rFonts w:ascii="Times New Roman" w:hAnsi="Times New Roman" w:cs="Times New Roman"/>
          <w:sz w:val="24"/>
          <w:szCs w:val="24"/>
        </w:rPr>
        <w:t>cardio.</w:t>
      </w:r>
      <w:r>
        <w:rPr>
          <w:rFonts w:ascii="Times New Roman" w:hAnsi="Times New Roman" w:cs="Times New Roman"/>
          <w:sz w:val="24"/>
          <w:szCs w:val="24"/>
        </w:rPr>
        <w:tab/>
      </w:r>
      <w:r>
        <w:rPr>
          <w:rFonts w:ascii="Times New Roman" w:hAnsi="Times New Roman" w:cs="Times New Roman"/>
          <w:sz w:val="24"/>
          <w:szCs w:val="24"/>
        </w:rPr>
        <w:t>emerg.</w:t>
      </w:r>
      <w:r>
        <w:rPr>
          <w:rFonts w:ascii="Times New Roman" w:hAnsi="Times New Roman" w:cs="Times New Roman"/>
          <w:sz w:val="24"/>
          <w:szCs w:val="24"/>
        </w:rPr>
        <w:tab/>
      </w:r>
      <w:r>
        <w:rPr>
          <w:rFonts w:ascii="Times New Roman" w:hAnsi="Times New Roman" w:cs="Times New Roman"/>
          <w:sz w:val="24"/>
          <w:szCs w:val="24"/>
        </w:rPr>
        <w:t>stud.</w:t>
      </w:r>
    </w:p>
    <w:tbl>
      <w:tblPr>
        <w:tblStyle w:val="7"/>
        <w:tblW w:w="0" w:type="auto"/>
        <w:tblInd w:w="376" w:type="dxa"/>
        <w:tblLayout w:type="fixed"/>
        <w:tblCellMar>
          <w:top w:w="0" w:type="dxa"/>
          <w:left w:w="0" w:type="dxa"/>
          <w:bottom w:w="0" w:type="dxa"/>
          <w:right w:w="0" w:type="dxa"/>
        </w:tblCellMar>
      </w:tblPr>
      <w:tblGrid>
        <w:gridCol w:w="773"/>
        <w:gridCol w:w="581"/>
        <w:gridCol w:w="11"/>
        <w:gridCol w:w="545"/>
        <w:gridCol w:w="93"/>
        <w:gridCol w:w="831"/>
        <w:gridCol w:w="581"/>
        <w:gridCol w:w="11"/>
        <w:gridCol w:w="545"/>
        <w:gridCol w:w="41"/>
        <w:gridCol w:w="621"/>
        <w:gridCol w:w="50"/>
        <w:gridCol w:w="523"/>
        <w:gridCol w:w="600"/>
        <w:gridCol w:w="545"/>
        <w:gridCol w:w="32"/>
        <w:gridCol w:w="621"/>
        <w:gridCol w:w="59"/>
        <w:gridCol w:w="511"/>
        <w:gridCol w:w="12"/>
        <w:gridCol w:w="592"/>
        <w:gridCol w:w="545"/>
        <w:gridCol w:w="32"/>
        <w:gridCol w:w="621"/>
        <w:gridCol w:w="58"/>
        <w:gridCol w:w="508"/>
        <w:gridCol w:w="13"/>
      </w:tblGrid>
      <w:tr>
        <w:tblPrEx>
          <w:tblCellMar>
            <w:top w:w="0" w:type="dxa"/>
            <w:left w:w="0" w:type="dxa"/>
            <w:bottom w:w="0" w:type="dxa"/>
            <w:right w:w="0" w:type="dxa"/>
          </w:tblCellMar>
        </w:tblPrEx>
        <w:trPr>
          <w:trHeight w:val="193" w:hRule="atLeast"/>
        </w:trPr>
        <w:tc>
          <w:tcPr>
            <w:tcW w:w="773" w:type="dxa"/>
            <w:tcBorders>
              <w:bottom w:val="single" w:color="000000" w:sz="4" w:space="0"/>
              <w:right w:val="single" w:color="000000" w:sz="4" w:space="0"/>
            </w:tcBorders>
          </w:tcPr>
          <w:p>
            <w:pPr>
              <w:pStyle w:val="14"/>
              <w:spacing w:line="360" w:lineRule="auto"/>
              <w:jc w:val="both"/>
              <w:rPr>
                <w:rFonts w:ascii="Times New Roman" w:hAnsi="Times New Roman" w:cs="Times New Roman"/>
                <w:sz w:val="24"/>
                <w:szCs w:val="24"/>
              </w:rPr>
            </w:pPr>
          </w:p>
        </w:tc>
        <w:tc>
          <w:tcPr>
            <w:tcW w:w="592" w:type="dxa"/>
            <w:gridSpan w:val="2"/>
            <w:tcBorders>
              <w:left w:val="single" w:color="000000" w:sz="4" w:space="0"/>
              <w:bottom w:val="single" w:color="000000" w:sz="4" w:space="0"/>
            </w:tcBorders>
          </w:tcPr>
          <w:p>
            <w:pPr>
              <w:pStyle w:val="14"/>
              <w:spacing w:line="360" w:lineRule="auto"/>
              <w:ind w:left="104"/>
              <w:jc w:val="both"/>
              <w:rPr>
                <w:rFonts w:ascii="Times New Roman" w:hAnsi="Times New Roman" w:cs="Times New Roman"/>
                <w:sz w:val="24"/>
                <w:szCs w:val="24"/>
              </w:rPr>
            </w:pPr>
            <w:r>
              <w:rPr>
                <w:rFonts w:ascii="Times New Roman" w:hAnsi="Times New Roman" w:cs="Times New Roman"/>
                <w:sz w:val="24"/>
                <w:szCs w:val="24"/>
              </w:rPr>
              <w:t>meas.</w:t>
            </w:r>
          </w:p>
        </w:tc>
        <w:tc>
          <w:tcPr>
            <w:tcW w:w="545" w:type="dxa"/>
            <w:tcBorders>
              <w:bottom w:val="single" w:color="000000" w:sz="4" w:space="0"/>
            </w:tcBorders>
          </w:tcPr>
          <w:p>
            <w:pPr>
              <w:pStyle w:val="14"/>
              <w:spacing w:line="360" w:lineRule="auto"/>
              <w:ind w:left="105"/>
              <w:jc w:val="both"/>
              <w:rPr>
                <w:rFonts w:ascii="Times New Roman" w:hAnsi="Times New Roman" w:cs="Times New Roman"/>
                <w:sz w:val="24"/>
                <w:szCs w:val="24"/>
              </w:rPr>
            </w:pPr>
            <w:r>
              <w:rPr>
                <w:rFonts w:ascii="Times New Roman" w:hAnsi="Times New Roman" w:cs="Times New Roman"/>
                <w:sz w:val="24"/>
                <w:szCs w:val="24"/>
              </w:rPr>
              <w:t>noise</w:t>
            </w:r>
          </w:p>
        </w:tc>
        <w:tc>
          <w:tcPr>
            <w:tcW w:w="924" w:type="dxa"/>
            <w:gridSpan w:val="2"/>
            <w:tcBorders>
              <w:bottom w:val="single" w:color="000000" w:sz="4" w:space="0"/>
              <w:right w:val="single" w:color="000000" w:sz="4" w:space="0"/>
            </w:tcBorders>
          </w:tcPr>
          <w:p>
            <w:pPr>
              <w:pStyle w:val="14"/>
              <w:spacing w:line="360" w:lineRule="auto"/>
              <w:ind w:left="106"/>
              <w:jc w:val="both"/>
              <w:rPr>
                <w:rFonts w:ascii="Times New Roman" w:hAnsi="Times New Roman" w:cs="Times New Roman"/>
                <w:sz w:val="24"/>
                <w:szCs w:val="24"/>
              </w:rPr>
            </w:pPr>
            <w:r>
              <w:rPr>
                <w:rFonts w:ascii="Times New Roman" w:hAnsi="Times New Roman" w:cs="Times New Roman"/>
                <w:sz w:val="24"/>
                <w:szCs w:val="24"/>
              </w:rPr>
              <w:t>unexplain.</w:t>
            </w:r>
          </w:p>
        </w:tc>
        <w:tc>
          <w:tcPr>
            <w:tcW w:w="592" w:type="dxa"/>
            <w:gridSpan w:val="2"/>
            <w:tcBorders>
              <w:left w:val="single" w:color="000000" w:sz="4" w:space="0"/>
              <w:bottom w:val="single" w:color="000000" w:sz="4" w:space="0"/>
            </w:tcBorders>
          </w:tcPr>
          <w:p>
            <w:pPr>
              <w:pStyle w:val="14"/>
              <w:spacing w:line="360" w:lineRule="auto"/>
              <w:ind w:left="106"/>
              <w:jc w:val="both"/>
              <w:rPr>
                <w:rFonts w:ascii="Times New Roman" w:hAnsi="Times New Roman" w:cs="Times New Roman"/>
                <w:sz w:val="24"/>
                <w:szCs w:val="24"/>
              </w:rPr>
            </w:pPr>
            <w:r>
              <w:rPr>
                <w:rFonts w:ascii="Times New Roman" w:hAnsi="Times New Roman" w:cs="Times New Roman"/>
                <w:sz w:val="24"/>
                <w:szCs w:val="24"/>
              </w:rPr>
              <w:t>meas.</w:t>
            </w:r>
          </w:p>
        </w:tc>
        <w:tc>
          <w:tcPr>
            <w:tcW w:w="545" w:type="dxa"/>
            <w:tcBorders>
              <w:bottom w:val="single" w:color="000000" w:sz="4" w:space="0"/>
            </w:tcBorders>
          </w:tcPr>
          <w:p>
            <w:pPr>
              <w:pStyle w:val="14"/>
              <w:spacing w:line="360" w:lineRule="auto"/>
              <w:ind w:left="107"/>
              <w:jc w:val="both"/>
              <w:rPr>
                <w:rFonts w:ascii="Times New Roman" w:hAnsi="Times New Roman" w:cs="Times New Roman"/>
                <w:sz w:val="24"/>
                <w:szCs w:val="24"/>
              </w:rPr>
            </w:pPr>
            <w:r>
              <w:rPr>
                <w:rFonts w:ascii="Times New Roman" w:hAnsi="Times New Roman" w:cs="Times New Roman"/>
                <w:sz w:val="24"/>
                <w:szCs w:val="24"/>
              </w:rPr>
              <w:t>noise</w:t>
            </w:r>
          </w:p>
        </w:tc>
        <w:tc>
          <w:tcPr>
            <w:tcW w:w="712" w:type="dxa"/>
            <w:gridSpan w:val="3"/>
            <w:tcBorders>
              <w:bottom w:val="single" w:color="000000" w:sz="4" w:space="0"/>
            </w:tcBorders>
          </w:tcPr>
          <w:p>
            <w:pPr>
              <w:pStyle w:val="14"/>
              <w:spacing w:line="360" w:lineRule="auto"/>
              <w:ind w:left="108"/>
              <w:jc w:val="both"/>
              <w:rPr>
                <w:rFonts w:ascii="Times New Roman" w:hAnsi="Times New Roman" w:cs="Times New Roman"/>
                <w:sz w:val="24"/>
                <w:szCs w:val="24"/>
              </w:rPr>
            </w:pPr>
            <w:r>
              <w:rPr>
                <w:rFonts w:ascii="Times New Roman" w:hAnsi="Times New Roman" w:cs="Times New Roman"/>
                <w:sz w:val="24"/>
                <w:szCs w:val="24"/>
              </w:rPr>
              <w:t>concep.</w:t>
            </w:r>
          </w:p>
        </w:tc>
        <w:tc>
          <w:tcPr>
            <w:tcW w:w="523" w:type="dxa"/>
            <w:tcBorders>
              <w:bottom w:val="single" w:color="000000" w:sz="4" w:space="0"/>
              <w:right w:val="single" w:color="000000" w:sz="4" w:space="0"/>
            </w:tcBorders>
          </w:tcPr>
          <w:p>
            <w:pPr>
              <w:pStyle w:val="14"/>
              <w:spacing w:line="360" w:lineRule="auto"/>
              <w:ind w:left="108"/>
              <w:jc w:val="both"/>
              <w:rPr>
                <w:rFonts w:ascii="Times New Roman" w:hAnsi="Times New Roman" w:cs="Times New Roman"/>
                <w:sz w:val="24"/>
                <w:szCs w:val="24"/>
              </w:rPr>
            </w:pPr>
            <w:r>
              <w:rPr>
                <w:rFonts w:ascii="Times New Roman" w:hAnsi="Times New Roman" w:cs="Times New Roman"/>
                <w:sz w:val="24"/>
                <w:szCs w:val="24"/>
              </w:rPr>
              <w:t>atte.</w:t>
            </w:r>
          </w:p>
        </w:tc>
        <w:tc>
          <w:tcPr>
            <w:tcW w:w="592" w:type="dxa"/>
            <w:tcBorders>
              <w:left w:val="single" w:color="000000" w:sz="4" w:space="0"/>
              <w:bottom w:val="single" w:color="000000" w:sz="4" w:space="0"/>
            </w:tcBorders>
          </w:tcPr>
          <w:p>
            <w:pPr>
              <w:pStyle w:val="14"/>
              <w:spacing w:line="360" w:lineRule="auto"/>
              <w:ind w:left="107"/>
              <w:jc w:val="both"/>
              <w:rPr>
                <w:rFonts w:ascii="Times New Roman" w:hAnsi="Times New Roman" w:cs="Times New Roman"/>
                <w:sz w:val="24"/>
                <w:szCs w:val="24"/>
              </w:rPr>
            </w:pPr>
            <w:r>
              <w:rPr>
                <w:rFonts w:ascii="Times New Roman" w:hAnsi="Times New Roman" w:cs="Times New Roman"/>
                <w:sz w:val="24"/>
                <w:szCs w:val="24"/>
              </w:rPr>
              <w:t>meas.</w:t>
            </w:r>
          </w:p>
        </w:tc>
        <w:tc>
          <w:tcPr>
            <w:tcW w:w="545" w:type="dxa"/>
            <w:tcBorders>
              <w:bottom w:val="single" w:color="000000" w:sz="4" w:space="0"/>
            </w:tcBorders>
          </w:tcPr>
          <w:p>
            <w:pPr>
              <w:pStyle w:val="14"/>
              <w:spacing w:line="360" w:lineRule="auto"/>
              <w:ind w:left="109"/>
              <w:jc w:val="both"/>
              <w:rPr>
                <w:rFonts w:ascii="Times New Roman" w:hAnsi="Times New Roman" w:cs="Times New Roman"/>
                <w:sz w:val="24"/>
                <w:szCs w:val="24"/>
              </w:rPr>
            </w:pPr>
            <w:r>
              <w:rPr>
                <w:rFonts w:ascii="Times New Roman" w:hAnsi="Times New Roman" w:cs="Times New Roman"/>
                <w:sz w:val="24"/>
                <w:szCs w:val="24"/>
              </w:rPr>
              <w:t>noise</w:t>
            </w:r>
          </w:p>
        </w:tc>
        <w:tc>
          <w:tcPr>
            <w:tcW w:w="712" w:type="dxa"/>
            <w:gridSpan w:val="3"/>
            <w:tcBorders>
              <w:bottom w:val="single" w:color="000000" w:sz="4" w:space="0"/>
            </w:tcBorders>
          </w:tcPr>
          <w:p>
            <w:pPr>
              <w:pStyle w:val="14"/>
              <w:spacing w:line="360" w:lineRule="auto"/>
              <w:ind w:left="110"/>
              <w:jc w:val="both"/>
              <w:rPr>
                <w:rFonts w:ascii="Times New Roman" w:hAnsi="Times New Roman" w:cs="Times New Roman"/>
                <w:sz w:val="24"/>
                <w:szCs w:val="24"/>
              </w:rPr>
            </w:pPr>
            <w:r>
              <w:rPr>
                <w:rFonts w:ascii="Times New Roman" w:hAnsi="Times New Roman" w:cs="Times New Roman"/>
                <w:sz w:val="24"/>
                <w:szCs w:val="24"/>
              </w:rPr>
              <w:t>concep.</w:t>
            </w:r>
          </w:p>
        </w:tc>
        <w:tc>
          <w:tcPr>
            <w:tcW w:w="523" w:type="dxa"/>
            <w:gridSpan w:val="2"/>
            <w:tcBorders>
              <w:bottom w:val="single" w:color="000000" w:sz="4" w:space="0"/>
              <w:right w:val="single" w:color="000000" w:sz="4" w:space="0"/>
            </w:tcBorders>
          </w:tcPr>
          <w:p>
            <w:pPr>
              <w:pStyle w:val="14"/>
              <w:spacing w:line="360" w:lineRule="auto"/>
              <w:ind w:left="110"/>
              <w:jc w:val="both"/>
              <w:rPr>
                <w:rFonts w:ascii="Times New Roman" w:hAnsi="Times New Roman" w:cs="Times New Roman"/>
                <w:sz w:val="24"/>
                <w:szCs w:val="24"/>
              </w:rPr>
            </w:pPr>
            <w:r>
              <w:rPr>
                <w:rFonts w:ascii="Times New Roman" w:hAnsi="Times New Roman" w:cs="Times New Roman"/>
                <w:sz w:val="24"/>
                <w:szCs w:val="24"/>
              </w:rPr>
              <w:t>atte.</w:t>
            </w:r>
          </w:p>
        </w:tc>
        <w:tc>
          <w:tcPr>
            <w:tcW w:w="592" w:type="dxa"/>
            <w:tcBorders>
              <w:left w:val="single" w:color="000000" w:sz="4" w:space="0"/>
              <w:bottom w:val="single" w:color="000000" w:sz="4" w:space="0"/>
            </w:tcBorders>
          </w:tcPr>
          <w:p>
            <w:pPr>
              <w:pStyle w:val="14"/>
              <w:spacing w:line="360" w:lineRule="auto"/>
              <w:ind w:left="109"/>
              <w:jc w:val="both"/>
              <w:rPr>
                <w:rFonts w:ascii="Times New Roman" w:hAnsi="Times New Roman" w:cs="Times New Roman"/>
                <w:sz w:val="24"/>
                <w:szCs w:val="24"/>
              </w:rPr>
            </w:pPr>
            <w:r>
              <w:rPr>
                <w:rFonts w:ascii="Times New Roman" w:hAnsi="Times New Roman" w:cs="Times New Roman"/>
                <w:sz w:val="24"/>
                <w:szCs w:val="24"/>
              </w:rPr>
              <w:t>meas.</w:t>
            </w:r>
          </w:p>
        </w:tc>
        <w:tc>
          <w:tcPr>
            <w:tcW w:w="545" w:type="dxa"/>
            <w:tcBorders>
              <w:bottom w:val="single" w:color="000000" w:sz="4" w:space="0"/>
            </w:tcBorders>
          </w:tcPr>
          <w:p>
            <w:pPr>
              <w:pStyle w:val="14"/>
              <w:spacing w:line="360" w:lineRule="auto"/>
              <w:ind w:left="111"/>
              <w:jc w:val="both"/>
              <w:rPr>
                <w:rFonts w:ascii="Times New Roman" w:hAnsi="Times New Roman" w:cs="Times New Roman"/>
                <w:sz w:val="24"/>
                <w:szCs w:val="24"/>
              </w:rPr>
            </w:pPr>
            <w:r>
              <w:rPr>
                <w:rFonts w:ascii="Times New Roman" w:hAnsi="Times New Roman" w:cs="Times New Roman"/>
                <w:sz w:val="24"/>
                <w:szCs w:val="24"/>
              </w:rPr>
              <w:t>noise</w:t>
            </w:r>
          </w:p>
        </w:tc>
        <w:tc>
          <w:tcPr>
            <w:tcW w:w="711" w:type="dxa"/>
            <w:gridSpan w:val="3"/>
            <w:tcBorders>
              <w:bottom w:val="single" w:color="000000" w:sz="4" w:space="0"/>
            </w:tcBorders>
          </w:tcPr>
          <w:p>
            <w:pPr>
              <w:pStyle w:val="14"/>
              <w:spacing w:line="360" w:lineRule="auto"/>
              <w:ind w:left="112"/>
              <w:jc w:val="both"/>
              <w:rPr>
                <w:rFonts w:ascii="Times New Roman" w:hAnsi="Times New Roman" w:cs="Times New Roman"/>
                <w:sz w:val="24"/>
                <w:szCs w:val="24"/>
              </w:rPr>
            </w:pPr>
            <w:r>
              <w:rPr>
                <w:rFonts w:ascii="Times New Roman" w:hAnsi="Times New Roman" w:cs="Times New Roman"/>
                <w:sz w:val="24"/>
                <w:szCs w:val="24"/>
              </w:rPr>
              <w:t>concep.</w:t>
            </w:r>
          </w:p>
        </w:tc>
        <w:tc>
          <w:tcPr>
            <w:tcW w:w="518" w:type="dxa"/>
            <w:gridSpan w:val="2"/>
            <w:tcBorders>
              <w:bottom w:val="single" w:color="000000" w:sz="4" w:space="0"/>
            </w:tcBorders>
          </w:tcPr>
          <w:p>
            <w:pPr>
              <w:pStyle w:val="14"/>
              <w:spacing w:line="360" w:lineRule="auto"/>
              <w:ind w:left="113"/>
              <w:jc w:val="both"/>
              <w:rPr>
                <w:rFonts w:ascii="Times New Roman" w:hAnsi="Times New Roman" w:cs="Times New Roman"/>
                <w:sz w:val="24"/>
                <w:szCs w:val="24"/>
              </w:rPr>
            </w:pPr>
            <w:r>
              <w:rPr>
                <w:rFonts w:ascii="Times New Roman" w:hAnsi="Times New Roman" w:cs="Times New Roman"/>
                <w:sz w:val="24"/>
                <w:szCs w:val="24"/>
              </w:rPr>
              <w:t>atte.</w:t>
            </w:r>
          </w:p>
        </w:tc>
      </w:tr>
      <w:tr>
        <w:tblPrEx>
          <w:tblCellMar>
            <w:top w:w="0" w:type="dxa"/>
            <w:left w:w="0" w:type="dxa"/>
            <w:bottom w:w="0" w:type="dxa"/>
            <w:right w:w="0" w:type="dxa"/>
          </w:tblCellMar>
        </w:tblPrEx>
        <w:trPr>
          <w:gridAfter w:val="1"/>
          <w:wAfter w:w="13" w:type="dxa"/>
          <w:trHeight w:val="156" w:hRule="atLeast"/>
        </w:trPr>
        <w:tc>
          <w:tcPr>
            <w:tcW w:w="773" w:type="dxa"/>
            <w:tcBorders>
              <w:right w:val="single" w:color="000000" w:sz="4" w:space="0"/>
            </w:tcBorders>
          </w:tcPr>
          <w:p>
            <w:pPr>
              <w:pStyle w:val="14"/>
              <w:spacing w:line="360" w:lineRule="auto"/>
              <w:ind w:left="174" w:right="60"/>
              <w:jc w:val="both"/>
              <w:rPr>
                <w:rFonts w:ascii="Times New Roman" w:hAnsi="Times New Roman" w:cs="Times New Roman"/>
                <w:sz w:val="24"/>
                <w:szCs w:val="24"/>
              </w:rPr>
            </w:pPr>
            <w:r>
              <w:rPr>
                <w:rFonts w:ascii="Times New Roman" w:hAnsi="Times New Roman" w:cs="Times New Roman"/>
                <w:sz w:val="24"/>
                <w:szCs w:val="24"/>
              </w:rPr>
              <w:t>1dAVb</w:t>
            </w:r>
          </w:p>
        </w:tc>
        <w:tc>
          <w:tcPr>
            <w:tcW w:w="581" w:type="dxa"/>
            <w:tcBorders>
              <w:left w:val="single" w:color="000000" w:sz="4" w:space="0"/>
            </w:tcBorders>
          </w:tcPr>
          <w:p>
            <w:pPr>
              <w:pStyle w:val="14"/>
              <w:spacing w:line="360" w:lineRule="auto"/>
              <w:ind w:left="27"/>
              <w:jc w:val="both"/>
              <w:rPr>
                <w:rFonts w:ascii="Times New Roman" w:hAnsi="Times New Roman" w:cs="Times New Roman"/>
                <w:sz w:val="24"/>
                <w:szCs w:val="24"/>
              </w:rPr>
            </w:pPr>
            <w:r>
              <w:rPr>
                <w:rFonts w:ascii="Times New Roman" w:hAnsi="Times New Roman" w:cs="Times New Roman"/>
                <w:w w:val="99"/>
                <w:sz w:val="24"/>
                <w:szCs w:val="24"/>
              </w:rPr>
              <w:t>3</w:t>
            </w:r>
          </w:p>
        </w:tc>
        <w:tc>
          <w:tcPr>
            <w:tcW w:w="649" w:type="dxa"/>
            <w:gridSpan w:val="3"/>
          </w:tcPr>
          <w:p>
            <w:pPr>
              <w:pStyle w:val="14"/>
              <w:spacing w:line="360" w:lineRule="auto"/>
              <w:ind w:left="253"/>
              <w:jc w:val="both"/>
              <w:rPr>
                <w:rFonts w:ascii="Times New Roman" w:hAnsi="Times New Roman" w:cs="Times New Roman"/>
                <w:sz w:val="24"/>
                <w:szCs w:val="24"/>
              </w:rPr>
            </w:pPr>
            <w:r>
              <w:rPr>
                <w:rFonts w:ascii="Times New Roman" w:hAnsi="Times New Roman" w:cs="Times New Roman"/>
                <w:w w:val="99"/>
                <w:sz w:val="24"/>
                <w:szCs w:val="24"/>
              </w:rPr>
              <w:t>2</w:t>
            </w:r>
          </w:p>
        </w:tc>
        <w:tc>
          <w:tcPr>
            <w:tcW w:w="830" w:type="dxa"/>
            <w:tcBorders>
              <w:right w:val="single" w:color="000000" w:sz="4" w:space="0"/>
            </w:tcBorders>
          </w:tcPr>
          <w:p>
            <w:pPr>
              <w:pStyle w:val="14"/>
              <w:spacing w:line="360" w:lineRule="auto"/>
              <w:ind w:left="337"/>
              <w:jc w:val="both"/>
              <w:rPr>
                <w:rFonts w:ascii="Times New Roman" w:hAnsi="Times New Roman" w:cs="Times New Roman"/>
                <w:sz w:val="24"/>
                <w:szCs w:val="24"/>
              </w:rPr>
            </w:pPr>
            <w:r>
              <w:rPr>
                <w:rFonts w:ascii="Times New Roman" w:hAnsi="Times New Roman" w:cs="Times New Roman"/>
                <w:w w:val="99"/>
                <w:sz w:val="24"/>
                <w:szCs w:val="24"/>
              </w:rPr>
              <w:t>1</w:t>
            </w:r>
          </w:p>
        </w:tc>
        <w:tc>
          <w:tcPr>
            <w:tcW w:w="581" w:type="dxa"/>
            <w:tcBorders>
              <w:left w:val="single" w:color="000000" w:sz="4" w:space="0"/>
            </w:tcBorders>
          </w:tcPr>
          <w:p>
            <w:pPr>
              <w:pStyle w:val="14"/>
              <w:spacing w:line="360" w:lineRule="auto"/>
              <w:ind w:right="229"/>
              <w:jc w:val="both"/>
              <w:rPr>
                <w:rFonts w:ascii="Times New Roman" w:hAnsi="Times New Roman" w:cs="Times New Roman"/>
                <w:sz w:val="24"/>
                <w:szCs w:val="24"/>
              </w:rPr>
            </w:pPr>
            <w:r>
              <w:rPr>
                <w:rFonts w:ascii="Times New Roman" w:hAnsi="Times New Roman" w:cs="Times New Roman"/>
                <w:w w:val="99"/>
                <w:sz w:val="24"/>
                <w:szCs w:val="24"/>
              </w:rPr>
              <w:t>8</w:t>
            </w:r>
          </w:p>
        </w:tc>
        <w:tc>
          <w:tcPr>
            <w:tcW w:w="597" w:type="dxa"/>
            <w:gridSpan w:val="3"/>
          </w:tcPr>
          <w:p>
            <w:pPr>
              <w:pStyle w:val="14"/>
              <w:spacing w:line="360" w:lineRule="auto"/>
              <w:ind w:right="3"/>
              <w:jc w:val="both"/>
              <w:rPr>
                <w:rFonts w:ascii="Times New Roman" w:hAnsi="Times New Roman" w:cs="Times New Roman"/>
                <w:sz w:val="24"/>
                <w:szCs w:val="24"/>
              </w:rPr>
            </w:pPr>
            <w:r>
              <w:rPr>
                <w:rFonts w:ascii="Times New Roman" w:hAnsi="Times New Roman" w:cs="Times New Roman"/>
                <w:w w:val="99"/>
                <w:sz w:val="24"/>
                <w:szCs w:val="24"/>
              </w:rPr>
              <w:t>3</w:t>
            </w:r>
          </w:p>
        </w:tc>
        <w:tc>
          <w:tcPr>
            <w:tcW w:w="621" w:type="dxa"/>
          </w:tcPr>
          <w:p>
            <w:pPr>
              <w:pStyle w:val="14"/>
              <w:spacing w:line="360" w:lineRule="auto"/>
              <w:jc w:val="both"/>
              <w:rPr>
                <w:rFonts w:ascii="Times New Roman" w:hAnsi="Times New Roman" w:cs="Times New Roman"/>
                <w:sz w:val="24"/>
                <w:szCs w:val="24"/>
              </w:rPr>
            </w:pPr>
          </w:p>
        </w:tc>
        <w:tc>
          <w:tcPr>
            <w:tcW w:w="570" w:type="dxa"/>
            <w:gridSpan w:val="2"/>
            <w:tcBorders>
              <w:right w:val="single" w:color="000000" w:sz="4" w:space="0"/>
            </w:tcBorders>
          </w:tcPr>
          <w:p>
            <w:pPr>
              <w:pStyle w:val="14"/>
              <w:spacing w:line="360" w:lineRule="auto"/>
              <w:jc w:val="both"/>
              <w:rPr>
                <w:rFonts w:ascii="Times New Roman" w:hAnsi="Times New Roman" w:cs="Times New Roman"/>
                <w:sz w:val="24"/>
                <w:szCs w:val="24"/>
              </w:rPr>
            </w:pPr>
          </w:p>
        </w:tc>
        <w:tc>
          <w:tcPr>
            <w:tcW w:w="600" w:type="dxa"/>
            <w:tcBorders>
              <w:left w:val="single" w:color="000000" w:sz="4" w:space="0"/>
            </w:tcBorders>
          </w:tcPr>
          <w:p>
            <w:pPr>
              <w:pStyle w:val="14"/>
              <w:spacing w:line="360" w:lineRule="auto"/>
              <w:ind w:left="230"/>
              <w:jc w:val="both"/>
              <w:rPr>
                <w:rFonts w:ascii="Times New Roman" w:hAnsi="Times New Roman" w:cs="Times New Roman"/>
                <w:sz w:val="24"/>
                <w:szCs w:val="24"/>
              </w:rPr>
            </w:pPr>
            <w:r>
              <w:rPr>
                <w:rFonts w:ascii="Times New Roman" w:hAnsi="Times New Roman" w:cs="Times New Roman"/>
                <w:sz w:val="24"/>
                <w:szCs w:val="24"/>
              </w:rPr>
              <w:t>15</w:t>
            </w:r>
          </w:p>
        </w:tc>
        <w:tc>
          <w:tcPr>
            <w:tcW w:w="577" w:type="dxa"/>
            <w:gridSpan w:val="2"/>
          </w:tcPr>
          <w:p>
            <w:pPr>
              <w:pStyle w:val="14"/>
              <w:spacing w:line="360" w:lineRule="auto"/>
              <w:ind w:left="242"/>
              <w:jc w:val="both"/>
              <w:rPr>
                <w:rFonts w:ascii="Times New Roman" w:hAnsi="Times New Roman" w:cs="Times New Roman"/>
                <w:sz w:val="24"/>
                <w:szCs w:val="24"/>
              </w:rPr>
            </w:pPr>
            <w:r>
              <w:rPr>
                <w:rFonts w:ascii="Times New Roman" w:hAnsi="Times New Roman" w:cs="Times New Roman"/>
                <w:w w:val="99"/>
                <w:sz w:val="24"/>
                <w:szCs w:val="24"/>
              </w:rPr>
              <w:t>3</w:t>
            </w:r>
          </w:p>
        </w:tc>
        <w:tc>
          <w:tcPr>
            <w:tcW w:w="621" w:type="dxa"/>
          </w:tcPr>
          <w:p>
            <w:pPr>
              <w:pStyle w:val="14"/>
              <w:spacing w:line="360" w:lineRule="auto"/>
              <w:jc w:val="both"/>
              <w:rPr>
                <w:rFonts w:ascii="Times New Roman" w:hAnsi="Times New Roman" w:cs="Times New Roman"/>
                <w:sz w:val="24"/>
                <w:szCs w:val="24"/>
              </w:rPr>
            </w:pPr>
          </w:p>
        </w:tc>
        <w:tc>
          <w:tcPr>
            <w:tcW w:w="570" w:type="dxa"/>
            <w:gridSpan w:val="2"/>
            <w:tcBorders>
              <w:right w:val="single" w:color="000000" w:sz="4" w:space="0"/>
            </w:tcBorders>
          </w:tcPr>
          <w:p>
            <w:pPr>
              <w:pStyle w:val="14"/>
              <w:spacing w:line="360" w:lineRule="auto"/>
              <w:jc w:val="both"/>
              <w:rPr>
                <w:rFonts w:ascii="Times New Roman" w:hAnsi="Times New Roman" w:cs="Times New Roman"/>
                <w:sz w:val="24"/>
                <w:szCs w:val="24"/>
              </w:rPr>
            </w:pPr>
          </w:p>
        </w:tc>
        <w:tc>
          <w:tcPr>
            <w:tcW w:w="600" w:type="dxa"/>
            <w:gridSpan w:val="2"/>
            <w:tcBorders>
              <w:left w:val="single" w:color="000000" w:sz="4" w:space="0"/>
            </w:tcBorders>
          </w:tcPr>
          <w:p>
            <w:pPr>
              <w:pStyle w:val="14"/>
              <w:spacing w:line="360" w:lineRule="auto"/>
              <w:ind w:left="215" w:right="180"/>
              <w:jc w:val="both"/>
              <w:rPr>
                <w:rFonts w:ascii="Times New Roman" w:hAnsi="Times New Roman" w:cs="Times New Roman"/>
                <w:sz w:val="24"/>
                <w:szCs w:val="24"/>
              </w:rPr>
            </w:pPr>
            <w:r>
              <w:rPr>
                <w:rFonts w:ascii="Times New Roman" w:hAnsi="Times New Roman" w:cs="Times New Roman"/>
                <w:sz w:val="24"/>
                <w:szCs w:val="24"/>
              </w:rPr>
              <w:t>13</w:t>
            </w:r>
          </w:p>
        </w:tc>
        <w:tc>
          <w:tcPr>
            <w:tcW w:w="577" w:type="dxa"/>
            <w:gridSpan w:val="2"/>
          </w:tcPr>
          <w:p>
            <w:pPr>
              <w:pStyle w:val="14"/>
              <w:spacing w:line="360" w:lineRule="auto"/>
              <w:ind w:left="247"/>
              <w:jc w:val="both"/>
              <w:rPr>
                <w:rFonts w:ascii="Times New Roman" w:hAnsi="Times New Roman" w:cs="Times New Roman"/>
                <w:sz w:val="24"/>
                <w:szCs w:val="24"/>
              </w:rPr>
            </w:pPr>
            <w:r>
              <w:rPr>
                <w:rFonts w:ascii="Times New Roman" w:hAnsi="Times New Roman" w:cs="Times New Roman"/>
                <w:w w:val="99"/>
                <w:sz w:val="24"/>
                <w:szCs w:val="24"/>
              </w:rPr>
              <w:t>3</w:t>
            </w:r>
          </w:p>
        </w:tc>
        <w:tc>
          <w:tcPr>
            <w:tcW w:w="621" w:type="dxa"/>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3</w:t>
            </w:r>
          </w:p>
        </w:tc>
        <w:tc>
          <w:tcPr>
            <w:tcW w:w="566" w:type="dxa"/>
            <w:gridSpan w:val="2"/>
          </w:tcPr>
          <w:p>
            <w:pPr>
              <w:pStyle w:val="14"/>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gridAfter w:val="1"/>
          <w:wAfter w:w="13" w:type="dxa"/>
          <w:trHeight w:val="159" w:hRule="atLeast"/>
        </w:trPr>
        <w:tc>
          <w:tcPr>
            <w:tcW w:w="773" w:type="dxa"/>
            <w:tcBorders>
              <w:right w:val="single" w:color="000000" w:sz="4" w:space="0"/>
            </w:tcBorders>
          </w:tcPr>
          <w:p>
            <w:pPr>
              <w:pStyle w:val="14"/>
              <w:spacing w:line="360" w:lineRule="auto"/>
              <w:ind w:left="174" w:right="60"/>
              <w:jc w:val="both"/>
              <w:rPr>
                <w:rFonts w:ascii="Times New Roman" w:hAnsi="Times New Roman" w:cs="Times New Roman"/>
                <w:sz w:val="24"/>
                <w:szCs w:val="24"/>
              </w:rPr>
            </w:pPr>
            <w:r>
              <w:rPr>
                <w:rFonts w:ascii="Times New Roman" w:hAnsi="Times New Roman" w:cs="Times New Roman"/>
                <w:sz w:val="24"/>
                <w:szCs w:val="24"/>
              </w:rPr>
              <w:t>RBBB</w:t>
            </w:r>
          </w:p>
        </w:tc>
        <w:tc>
          <w:tcPr>
            <w:tcW w:w="581" w:type="dxa"/>
            <w:tcBorders>
              <w:left w:val="single" w:color="000000" w:sz="4" w:space="0"/>
            </w:tcBorders>
          </w:tcPr>
          <w:p>
            <w:pPr>
              <w:pStyle w:val="14"/>
              <w:spacing w:line="360" w:lineRule="auto"/>
              <w:ind w:left="27"/>
              <w:jc w:val="both"/>
              <w:rPr>
                <w:rFonts w:ascii="Times New Roman" w:hAnsi="Times New Roman" w:cs="Times New Roman"/>
                <w:sz w:val="24"/>
                <w:szCs w:val="24"/>
              </w:rPr>
            </w:pPr>
            <w:r>
              <w:rPr>
                <w:rFonts w:ascii="Times New Roman" w:hAnsi="Times New Roman" w:cs="Times New Roman"/>
                <w:w w:val="99"/>
                <w:sz w:val="24"/>
                <w:szCs w:val="24"/>
              </w:rPr>
              <w:t>3</w:t>
            </w:r>
          </w:p>
        </w:tc>
        <w:tc>
          <w:tcPr>
            <w:tcW w:w="649" w:type="dxa"/>
            <w:gridSpan w:val="3"/>
          </w:tcPr>
          <w:p>
            <w:pPr>
              <w:pStyle w:val="14"/>
              <w:spacing w:line="360" w:lineRule="auto"/>
              <w:jc w:val="both"/>
              <w:rPr>
                <w:rFonts w:ascii="Times New Roman" w:hAnsi="Times New Roman" w:cs="Times New Roman"/>
                <w:sz w:val="24"/>
                <w:szCs w:val="24"/>
              </w:rPr>
            </w:pPr>
          </w:p>
        </w:tc>
        <w:tc>
          <w:tcPr>
            <w:tcW w:w="830" w:type="dxa"/>
            <w:tcBorders>
              <w:right w:val="single" w:color="000000" w:sz="4" w:space="0"/>
            </w:tcBorders>
          </w:tcPr>
          <w:p>
            <w:pPr>
              <w:pStyle w:val="14"/>
              <w:spacing w:line="360" w:lineRule="auto"/>
              <w:ind w:left="337"/>
              <w:jc w:val="both"/>
              <w:rPr>
                <w:rFonts w:ascii="Times New Roman" w:hAnsi="Times New Roman" w:cs="Times New Roman"/>
                <w:sz w:val="24"/>
                <w:szCs w:val="24"/>
              </w:rPr>
            </w:pPr>
            <w:r>
              <w:rPr>
                <w:rFonts w:ascii="Times New Roman" w:hAnsi="Times New Roman" w:cs="Times New Roman"/>
                <w:w w:val="99"/>
                <w:sz w:val="24"/>
                <w:szCs w:val="24"/>
              </w:rPr>
              <w:t>1</w:t>
            </w:r>
          </w:p>
        </w:tc>
        <w:tc>
          <w:tcPr>
            <w:tcW w:w="581" w:type="dxa"/>
            <w:tcBorders>
              <w:left w:val="single" w:color="000000" w:sz="4" w:space="0"/>
            </w:tcBorders>
          </w:tcPr>
          <w:p>
            <w:pPr>
              <w:pStyle w:val="14"/>
              <w:spacing w:line="360" w:lineRule="auto"/>
              <w:ind w:right="229"/>
              <w:jc w:val="both"/>
              <w:rPr>
                <w:rFonts w:ascii="Times New Roman" w:hAnsi="Times New Roman" w:cs="Times New Roman"/>
                <w:sz w:val="24"/>
                <w:szCs w:val="24"/>
              </w:rPr>
            </w:pPr>
            <w:r>
              <w:rPr>
                <w:rFonts w:ascii="Times New Roman" w:hAnsi="Times New Roman" w:cs="Times New Roman"/>
                <w:w w:val="99"/>
                <w:sz w:val="24"/>
                <w:szCs w:val="24"/>
              </w:rPr>
              <w:t>4</w:t>
            </w:r>
          </w:p>
        </w:tc>
        <w:tc>
          <w:tcPr>
            <w:tcW w:w="597" w:type="dxa"/>
            <w:gridSpan w:val="3"/>
          </w:tcPr>
          <w:p>
            <w:pPr>
              <w:pStyle w:val="14"/>
              <w:spacing w:line="360" w:lineRule="auto"/>
              <w:jc w:val="both"/>
              <w:rPr>
                <w:rFonts w:ascii="Times New Roman" w:hAnsi="Times New Roman" w:cs="Times New Roman"/>
                <w:sz w:val="24"/>
                <w:szCs w:val="24"/>
              </w:rPr>
            </w:pPr>
          </w:p>
        </w:tc>
        <w:tc>
          <w:tcPr>
            <w:tcW w:w="621" w:type="dxa"/>
          </w:tcPr>
          <w:p>
            <w:pPr>
              <w:pStyle w:val="14"/>
              <w:spacing w:line="360" w:lineRule="auto"/>
              <w:ind w:right="251"/>
              <w:jc w:val="both"/>
              <w:rPr>
                <w:rFonts w:ascii="Times New Roman" w:hAnsi="Times New Roman" w:cs="Times New Roman"/>
                <w:sz w:val="24"/>
                <w:szCs w:val="24"/>
              </w:rPr>
            </w:pPr>
            <w:r>
              <w:rPr>
                <w:rFonts w:ascii="Times New Roman" w:hAnsi="Times New Roman" w:cs="Times New Roman"/>
                <w:w w:val="99"/>
                <w:sz w:val="24"/>
                <w:szCs w:val="24"/>
              </w:rPr>
              <w:t>2</w:t>
            </w:r>
          </w:p>
        </w:tc>
        <w:tc>
          <w:tcPr>
            <w:tcW w:w="570" w:type="dxa"/>
            <w:gridSpan w:val="2"/>
            <w:tcBorders>
              <w:right w:val="single" w:color="000000" w:sz="4" w:space="0"/>
            </w:tcBorders>
          </w:tcPr>
          <w:p>
            <w:pPr>
              <w:pStyle w:val="14"/>
              <w:spacing w:line="360" w:lineRule="auto"/>
              <w:jc w:val="both"/>
              <w:rPr>
                <w:rFonts w:ascii="Times New Roman" w:hAnsi="Times New Roman" w:cs="Times New Roman"/>
                <w:sz w:val="24"/>
                <w:szCs w:val="24"/>
              </w:rPr>
            </w:pPr>
          </w:p>
        </w:tc>
        <w:tc>
          <w:tcPr>
            <w:tcW w:w="600" w:type="dxa"/>
            <w:tcBorders>
              <w:left w:val="single" w:color="000000" w:sz="4" w:space="0"/>
            </w:tcBorders>
          </w:tcPr>
          <w:p>
            <w:pPr>
              <w:pStyle w:val="14"/>
              <w:spacing w:line="360" w:lineRule="auto"/>
              <w:ind w:left="269"/>
              <w:jc w:val="both"/>
              <w:rPr>
                <w:rFonts w:ascii="Times New Roman" w:hAnsi="Times New Roman" w:cs="Times New Roman"/>
                <w:sz w:val="24"/>
                <w:szCs w:val="24"/>
              </w:rPr>
            </w:pPr>
            <w:r>
              <w:rPr>
                <w:rFonts w:ascii="Times New Roman" w:hAnsi="Times New Roman" w:cs="Times New Roman"/>
                <w:w w:val="99"/>
                <w:sz w:val="24"/>
                <w:szCs w:val="24"/>
              </w:rPr>
              <w:t>1</w:t>
            </w:r>
          </w:p>
        </w:tc>
        <w:tc>
          <w:tcPr>
            <w:tcW w:w="577" w:type="dxa"/>
            <w:gridSpan w:val="2"/>
          </w:tcPr>
          <w:p>
            <w:pPr>
              <w:pStyle w:val="14"/>
              <w:spacing w:line="360" w:lineRule="auto"/>
              <w:jc w:val="both"/>
              <w:rPr>
                <w:rFonts w:ascii="Times New Roman" w:hAnsi="Times New Roman" w:cs="Times New Roman"/>
                <w:sz w:val="24"/>
                <w:szCs w:val="24"/>
              </w:rPr>
            </w:pPr>
          </w:p>
        </w:tc>
        <w:tc>
          <w:tcPr>
            <w:tcW w:w="621" w:type="dxa"/>
          </w:tcPr>
          <w:p>
            <w:pPr>
              <w:pStyle w:val="14"/>
              <w:spacing w:line="360" w:lineRule="auto"/>
              <w:ind w:left="294"/>
              <w:jc w:val="both"/>
              <w:rPr>
                <w:rFonts w:ascii="Times New Roman" w:hAnsi="Times New Roman" w:cs="Times New Roman"/>
                <w:sz w:val="24"/>
                <w:szCs w:val="24"/>
              </w:rPr>
            </w:pPr>
            <w:r>
              <w:rPr>
                <w:rFonts w:ascii="Times New Roman" w:hAnsi="Times New Roman" w:cs="Times New Roman"/>
                <w:w w:val="99"/>
                <w:sz w:val="24"/>
                <w:szCs w:val="24"/>
              </w:rPr>
              <w:t>8</w:t>
            </w:r>
          </w:p>
        </w:tc>
        <w:tc>
          <w:tcPr>
            <w:tcW w:w="570" w:type="dxa"/>
            <w:gridSpan w:val="2"/>
            <w:tcBorders>
              <w:right w:val="single" w:color="000000" w:sz="4" w:space="0"/>
            </w:tcBorders>
          </w:tcPr>
          <w:p>
            <w:pPr>
              <w:pStyle w:val="14"/>
              <w:spacing w:line="360" w:lineRule="auto"/>
              <w:jc w:val="both"/>
              <w:rPr>
                <w:rFonts w:ascii="Times New Roman" w:hAnsi="Times New Roman" w:cs="Times New Roman"/>
                <w:sz w:val="24"/>
                <w:szCs w:val="24"/>
              </w:rPr>
            </w:pPr>
          </w:p>
        </w:tc>
        <w:tc>
          <w:tcPr>
            <w:tcW w:w="600" w:type="dxa"/>
            <w:gridSpan w:val="2"/>
            <w:tcBorders>
              <w:left w:val="single" w:color="000000" w:sz="4" w:space="0"/>
            </w:tcBorders>
          </w:tcPr>
          <w:p>
            <w:pPr>
              <w:pStyle w:val="14"/>
              <w:spacing w:line="360" w:lineRule="auto"/>
              <w:ind w:left="35"/>
              <w:jc w:val="both"/>
              <w:rPr>
                <w:rFonts w:ascii="Times New Roman" w:hAnsi="Times New Roman" w:cs="Times New Roman"/>
                <w:sz w:val="24"/>
                <w:szCs w:val="24"/>
              </w:rPr>
            </w:pPr>
            <w:r>
              <w:rPr>
                <w:rFonts w:ascii="Times New Roman" w:hAnsi="Times New Roman" w:cs="Times New Roman"/>
                <w:w w:val="99"/>
                <w:sz w:val="24"/>
                <w:szCs w:val="24"/>
              </w:rPr>
              <w:t>3</w:t>
            </w:r>
          </w:p>
        </w:tc>
        <w:tc>
          <w:tcPr>
            <w:tcW w:w="577" w:type="dxa"/>
            <w:gridSpan w:val="2"/>
          </w:tcPr>
          <w:p>
            <w:pPr>
              <w:pStyle w:val="14"/>
              <w:spacing w:line="360" w:lineRule="auto"/>
              <w:jc w:val="both"/>
              <w:rPr>
                <w:rFonts w:ascii="Times New Roman" w:hAnsi="Times New Roman" w:cs="Times New Roman"/>
                <w:sz w:val="24"/>
                <w:szCs w:val="24"/>
              </w:rPr>
            </w:pPr>
          </w:p>
        </w:tc>
        <w:tc>
          <w:tcPr>
            <w:tcW w:w="621" w:type="dxa"/>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2</w:t>
            </w:r>
          </w:p>
        </w:tc>
        <w:tc>
          <w:tcPr>
            <w:tcW w:w="566" w:type="dxa"/>
            <w:gridSpan w:val="2"/>
          </w:tcPr>
          <w:p>
            <w:pPr>
              <w:pStyle w:val="14"/>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gridAfter w:val="1"/>
          <w:wAfter w:w="13" w:type="dxa"/>
          <w:trHeight w:val="159" w:hRule="atLeast"/>
        </w:trPr>
        <w:tc>
          <w:tcPr>
            <w:tcW w:w="773" w:type="dxa"/>
            <w:tcBorders>
              <w:right w:val="single" w:color="000000" w:sz="4" w:space="0"/>
            </w:tcBorders>
          </w:tcPr>
          <w:p>
            <w:pPr>
              <w:pStyle w:val="14"/>
              <w:spacing w:line="360" w:lineRule="auto"/>
              <w:ind w:left="174" w:right="60"/>
              <w:jc w:val="both"/>
              <w:rPr>
                <w:rFonts w:ascii="Times New Roman" w:hAnsi="Times New Roman" w:cs="Times New Roman"/>
                <w:sz w:val="24"/>
                <w:szCs w:val="24"/>
              </w:rPr>
            </w:pPr>
            <w:r>
              <w:rPr>
                <w:rFonts w:ascii="Times New Roman" w:hAnsi="Times New Roman" w:cs="Times New Roman"/>
                <w:sz w:val="24"/>
                <w:szCs w:val="24"/>
              </w:rPr>
              <w:t>LBBB</w:t>
            </w:r>
          </w:p>
        </w:tc>
        <w:tc>
          <w:tcPr>
            <w:tcW w:w="581" w:type="dxa"/>
            <w:tcBorders>
              <w:left w:val="single" w:color="000000" w:sz="4" w:space="0"/>
            </w:tcBorders>
          </w:tcPr>
          <w:p>
            <w:pPr>
              <w:pStyle w:val="14"/>
              <w:spacing w:line="360" w:lineRule="auto"/>
              <w:jc w:val="both"/>
              <w:rPr>
                <w:rFonts w:ascii="Times New Roman" w:hAnsi="Times New Roman" w:cs="Times New Roman"/>
                <w:sz w:val="24"/>
                <w:szCs w:val="24"/>
              </w:rPr>
            </w:pPr>
          </w:p>
        </w:tc>
        <w:tc>
          <w:tcPr>
            <w:tcW w:w="649" w:type="dxa"/>
            <w:gridSpan w:val="3"/>
          </w:tcPr>
          <w:p>
            <w:pPr>
              <w:pStyle w:val="14"/>
              <w:spacing w:line="360" w:lineRule="auto"/>
              <w:jc w:val="both"/>
              <w:rPr>
                <w:rFonts w:ascii="Times New Roman" w:hAnsi="Times New Roman" w:cs="Times New Roman"/>
                <w:sz w:val="24"/>
                <w:szCs w:val="24"/>
              </w:rPr>
            </w:pPr>
          </w:p>
        </w:tc>
        <w:tc>
          <w:tcPr>
            <w:tcW w:w="830" w:type="dxa"/>
            <w:tcBorders>
              <w:right w:val="single" w:color="000000" w:sz="4" w:space="0"/>
            </w:tcBorders>
          </w:tcPr>
          <w:p>
            <w:pPr>
              <w:pStyle w:val="14"/>
              <w:spacing w:line="360" w:lineRule="auto"/>
              <w:jc w:val="both"/>
              <w:rPr>
                <w:rFonts w:ascii="Times New Roman" w:hAnsi="Times New Roman" w:cs="Times New Roman"/>
                <w:sz w:val="24"/>
                <w:szCs w:val="24"/>
              </w:rPr>
            </w:pPr>
          </w:p>
        </w:tc>
        <w:tc>
          <w:tcPr>
            <w:tcW w:w="581" w:type="dxa"/>
            <w:tcBorders>
              <w:left w:val="single" w:color="000000" w:sz="4" w:space="0"/>
            </w:tcBorders>
          </w:tcPr>
          <w:p>
            <w:pPr>
              <w:pStyle w:val="14"/>
              <w:spacing w:line="360" w:lineRule="auto"/>
              <w:ind w:right="229"/>
              <w:jc w:val="both"/>
              <w:rPr>
                <w:rFonts w:ascii="Times New Roman" w:hAnsi="Times New Roman" w:cs="Times New Roman"/>
                <w:sz w:val="24"/>
                <w:szCs w:val="24"/>
              </w:rPr>
            </w:pPr>
            <w:r>
              <w:rPr>
                <w:rFonts w:ascii="Times New Roman" w:hAnsi="Times New Roman" w:cs="Times New Roman"/>
                <w:w w:val="99"/>
                <w:sz w:val="24"/>
                <w:szCs w:val="24"/>
              </w:rPr>
              <w:t>1</w:t>
            </w:r>
          </w:p>
        </w:tc>
        <w:tc>
          <w:tcPr>
            <w:tcW w:w="597" w:type="dxa"/>
            <w:gridSpan w:val="3"/>
          </w:tcPr>
          <w:p>
            <w:pPr>
              <w:pStyle w:val="14"/>
              <w:spacing w:line="360" w:lineRule="auto"/>
              <w:ind w:right="3"/>
              <w:jc w:val="both"/>
              <w:rPr>
                <w:rFonts w:ascii="Times New Roman" w:hAnsi="Times New Roman" w:cs="Times New Roman"/>
                <w:sz w:val="24"/>
                <w:szCs w:val="24"/>
              </w:rPr>
            </w:pPr>
            <w:r>
              <w:rPr>
                <w:rFonts w:ascii="Times New Roman" w:hAnsi="Times New Roman" w:cs="Times New Roman"/>
                <w:w w:val="99"/>
                <w:sz w:val="24"/>
                <w:szCs w:val="24"/>
              </w:rPr>
              <w:t>1</w:t>
            </w:r>
          </w:p>
        </w:tc>
        <w:tc>
          <w:tcPr>
            <w:tcW w:w="621" w:type="dxa"/>
          </w:tcPr>
          <w:p>
            <w:pPr>
              <w:pStyle w:val="14"/>
              <w:spacing w:line="360" w:lineRule="auto"/>
              <w:ind w:right="251"/>
              <w:jc w:val="both"/>
              <w:rPr>
                <w:rFonts w:ascii="Times New Roman" w:hAnsi="Times New Roman" w:cs="Times New Roman"/>
                <w:sz w:val="24"/>
                <w:szCs w:val="24"/>
              </w:rPr>
            </w:pPr>
            <w:r>
              <w:rPr>
                <w:rFonts w:ascii="Times New Roman" w:hAnsi="Times New Roman" w:cs="Times New Roman"/>
                <w:w w:val="99"/>
                <w:sz w:val="24"/>
                <w:szCs w:val="24"/>
              </w:rPr>
              <w:t>1</w:t>
            </w:r>
          </w:p>
        </w:tc>
        <w:tc>
          <w:tcPr>
            <w:tcW w:w="570" w:type="dxa"/>
            <w:gridSpan w:val="2"/>
            <w:tcBorders>
              <w:right w:val="single" w:color="000000" w:sz="4" w:space="0"/>
            </w:tcBorders>
          </w:tcPr>
          <w:p>
            <w:pPr>
              <w:pStyle w:val="14"/>
              <w:spacing w:line="360" w:lineRule="auto"/>
              <w:jc w:val="both"/>
              <w:rPr>
                <w:rFonts w:ascii="Times New Roman" w:hAnsi="Times New Roman" w:cs="Times New Roman"/>
                <w:sz w:val="24"/>
                <w:szCs w:val="24"/>
              </w:rPr>
            </w:pPr>
          </w:p>
        </w:tc>
        <w:tc>
          <w:tcPr>
            <w:tcW w:w="600" w:type="dxa"/>
            <w:tcBorders>
              <w:left w:val="single" w:color="000000" w:sz="4" w:space="0"/>
            </w:tcBorders>
          </w:tcPr>
          <w:p>
            <w:pPr>
              <w:pStyle w:val="14"/>
              <w:spacing w:line="360" w:lineRule="auto"/>
              <w:jc w:val="both"/>
              <w:rPr>
                <w:rFonts w:ascii="Times New Roman" w:hAnsi="Times New Roman" w:cs="Times New Roman"/>
                <w:sz w:val="24"/>
                <w:szCs w:val="24"/>
              </w:rPr>
            </w:pPr>
          </w:p>
        </w:tc>
        <w:tc>
          <w:tcPr>
            <w:tcW w:w="577" w:type="dxa"/>
            <w:gridSpan w:val="2"/>
          </w:tcPr>
          <w:p>
            <w:pPr>
              <w:pStyle w:val="14"/>
              <w:spacing w:line="360" w:lineRule="auto"/>
              <w:ind w:left="242"/>
              <w:jc w:val="both"/>
              <w:rPr>
                <w:rFonts w:ascii="Times New Roman" w:hAnsi="Times New Roman" w:cs="Times New Roman"/>
                <w:sz w:val="24"/>
                <w:szCs w:val="24"/>
              </w:rPr>
            </w:pPr>
            <w:r>
              <w:rPr>
                <w:rFonts w:ascii="Times New Roman" w:hAnsi="Times New Roman" w:cs="Times New Roman"/>
                <w:w w:val="99"/>
                <w:sz w:val="24"/>
                <w:szCs w:val="24"/>
              </w:rPr>
              <w:t>1</w:t>
            </w:r>
          </w:p>
        </w:tc>
        <w:tc>
          <w:tcPr>
            <w:tcW w:w="621" w:type="dxa"/>
          </w:tcPr>
          <w:p>
            <w:pPr>
              <w:pStyle w:val="14"/>
              <w:spacing w:line="360" w:lineRule="auto"/>
              <w:ind w:left="294"/>
              <w:jc w:val="both"/>
              <w:rPr>
                <w:rFonts w:ascii="Times New Roman" w:hAnsi="Times New Roman" w:cs="Times New Roman"/>
                <w:sz w:val="24"/>
                <w:szCs w:val="24"/>
              </w:rPr>
            </w:pPr>
            <w:r>
              <w:rPr>
                <w:rFonts w:ascii="Times New Roman" w:hAnsi="Times New Roman" w:cs="Times New Roman"/>
                <w:w w:val="99"/>
                <w:sz w:val="24"/>
                <w:szCs w:val="24"/>
              </w:rPr>
              <w:t>4</w:t>
            </w:r>
          </w:p>
        </w:tc>
        <w:tc>
          <w:tcPr>
            <w:tcW w:w="570" w:type="dxa"/>
            <w:gridSpan w:val="2"/>
            <w:tcBorders>
              <w:right w:val="single" w:color="000000" w:sz="4" w:space="0"/>
            </w:tcBorders>
          </w:tcPr>
          <w:p>
            <w:pPr>
              <w:pStyle w:val="14"/>
              <w:spacing w:line="360" w:lineRule="auto"/>
              <w:jc w:val="both"/>
              <w:rPr>
                <w:rFonts w:ascii="Times New Roman" w:hAnsi="Times New Roman" w:cs="Times New Roman"/>
                <w:sz w:val="24"/>
                <w:szCs w:val="24"/>
              </w:rPr>
            </w:pPr>
          </w:p>
        </w:tc>
        <w:tc>
          <w:tcPr>
            <w:tcW w:w="600" w:type="dxa"/>
            <w:gridSpan w:val="2"/>
            <w:tcBorders>
              <w:left w:val="single" w:color="000000" w:sz="4" w:space="0"/>
            </w:tcBorders>
          </w:tcPr>
          <w:p>
            <w:pPr>
              <w:pStyle w:val="14"/>
              <w:spacing w:line="360" w:lineRule="auto"/>
              <w:jc w:val="both"/>
              <w:rPr>
                <w:rFonts w:ascii="Times New Roman" w:hAnsi="Times New Roman" w:cs="Times New Roman"/>
                <w:sz w:val="24"/>
                <w:szCs w:val="24"/>
              </w:rPr>
            </w:pPr>
          </w:p>
        </w:tc>
        <w:tc>
          <w:tcPr>
            <w:tcW w:w="577" w:type="dxa"/>
            <w:gridSpan w:val="2"/>
          </w:tcPr>
          <w:p>
            <w:pPr>
              <w:pStyle w:val="14"/>
              <w:spacing w:line="360" w:lineRule="auto"/>
              <w:ind w:left="247"/>
              <w:jc w:val="both"/>
              <w:rPr>
                <w:rFonts w:ascii="Times New Roman" w:hAnsi="Times New Roman" w:cs="Times New Roman"/>
                <w:sz w:val="24"/>
                <w:szCs w:val="24"/>
              </w:rPr>
            </w:pPr>
            <w:r>
              <w:rPr>
                <w:rFonts w:ascii="Times New Roman" w:hAnsi="Times New Roman" w:cs="Times New Roman"/>
                <w:w w:val="99"/>
                <w:sz w:val="24"/>
                <w:szCs w:val="24"/>
              </w:rPr>
              <w:t>2</w:t>
            </w:r>
          </w:p>
        </w:tc>
        <w:tc>
          <w:tcPr>
            <w:tcW w:w="621" w:type="dxa"/>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3</w:t>
            </w:r>
          </w:p>
        </w:tc>
        <w:tc>
          <w:tcPr>
            <w:tcW w:w="566" w:type="dxa"/>
            <w:gridSpan w:val="2"/>
          </w:tcPr>
          <w:p>
            <w:pPr>
              <w:pStyle w:val="14"/>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gridAfter w:val="1"/>
          <w:wAfter w:w="13" w:type="dxa"/>
          <w:trHeight w:val="159" w:hRule="atLeast"/>
        </w:trPr>
        <w:tc>
          <w:tcPr>
            <w:tcW w:w="773" w:type="dxa"/>
            <w:tcBorders>
              <w:right w:val="single" w:color="000000" w:sz="4" w:space="0"/>
            </w:tcBorders>
          </w:tcPr>
          <w:p>
            <w:pPr>
              <w:pStyle w:val="14"/>
              <w:spacing w:line="360" w:lineRule="auto"/>
              <w:ind w:left="174" w:right="60"/>
              <w:jc w:val="both"/>
              <w:rPr>
                <w:rFonts w:ascii="Times New Roman" w:hAnsi="Times New Roman" w:cs="Times New Roman"/>
                <w:sz w:val="24"/>
                <w:szCs w:val="24"/>
              </w:rPr>
            </w:pPr>
            <w:r>
              <w:rPr>
                <w:rFonts w:ascii="Times New Roman" w:hAnsi="Times New Roman" w:cs="Times New Roman"/>
                <w:sz w:val="24"/>
                <w:szCs w:val="24"/>
              </w:rPr>
              <w:t>SB</w:t>
            </w:r>
          </w:p>
        </w:tc>
        <w:tc>
          <w:tcPr>
            <w:tcW w:w="581" w:type="dxa"/>
            <w:tcBorders>
              <w:left w:val="single" w:color="000000" w:sz="4" w:space="0"/>
            </w:tcBorders>
          </w:tcPr>
          <w:p>
            <w:pPr>
              <w:pStyle w:val="14"/>
              <w:spacing w:line="360" w:lineRule="auto"/>
              <w:ind w:left="27"/>
              <w:jc w:val="both"/>
              <w:rPr>
                <w:rFonts w:ascii="Times New Roman" w:hAnsi="Times New Roman" w:cs="Times New Roman"/>
                <w:sz w:val="24"/>
                <w:szCs w:val="24"/>
              </w:rPr>
            </w:pPr>
            <w:r>
              <w:rPr>
                <w:rFonts w:ascii="Times New Roman" w:hAnsi="Times New Roman" w:cs="Times New Roman"/>
                <w:w w:val="99"/>
                <w:sz w:val="24"/>
                <w:szCs w:val="24"/>
              </w:rPr>
              <w:t>4</w:t>
            </w:r>
          </w:p>
        </w:tc>
        <w:tc>
          <w:tcPr>
            <w:tcW w:w="649" w:type="dxa"/>
            <w:gridSpan w:val="3"/>
          </w:tcPr>
          <w:p>
            <w:pPr>
              <w:pStyle w:val="14"/>
              <w:spacing w:line="360" w:lineRule="auto"/>
              <w:jc w:val="both"/>
              <w:rPr>
                <w:rFonts w:ascii="Times New Roman" w:hAnsi="Times New Roman" w:cs="Times New Roman"/>
                <w:sz w:val="24"/>
                <w:szCs w:val="24"/>
              </w:rPr>
            </w:pPr>
          </w:p>
        </w:tc>
        <w:tc>
          <w:tcPr>
            <w:tcW w:w="830" w:type="dxa"/>
            <w:tcBorders>
              <w:right w:val="single" w:color="000000" w:sz="4" w:space="0"/>
            </w:tcBorders>
          </w:tcPr>
          <w:p>
            <w:pPr>
              <w:pStyle w:val="14"/>
              <w:spacing w:line="360" w:lineRule="auto"/>
              <w:jc w:val="both"/>
              <w:rPr>
                <w:rFonts w:ascii="Times New Roman" w:hAnsi="Times New Roman" w:cs="Times New Roman"/>
                <w:sz w:val="24"/>
                <w:szCs w:val="24"/>
              </w:rPr>
            </w:pPr>
          </w:p>
        </w:tc>
        <w:tc>
          <w:tcPr>
            <w:tcW w:w="581" w:type="dxa"/>
            <w:tcBorders>
              <w:left w:val="single" w:color="000000" w:sz="4" w:space="0"/>
            </w:tcBorders>
          </w:tcPr>
          <w:p>
            <w:pPr>
              <w:pStyle w:val="14"/>
              <w:spacing w:line="360" w:lineRule="auto"/>
              <w:ind w:right="229"/>
              <w:jc w:val="both"/>
              <w:rPr>
                <w:rFonts w:ascii="Times New Roman" w:hAnsi="Times New Roman" w:cs="Times New Roman"/>
                <w:sz w:val="24"/>
                <w:szCs w:val="24"/>
              </w:rPr>
            </w:pPr>
            <w:r>
              <w:rPr>
                <w:rFonts w:ascii="Times New Roman" w:hAnsi="Times New Roman" w:cs="Times New Roman"/>
                <w:w w:val="99"/>
                <w:sz w:val="24"/>
                <w:szCs w:val="24"/>
              </w:rPr>
              <w:t>4</w:t>
            </w:r>
          </w:p>
        </w:tc>
        <w:tc>
          <w:tcPr>
            <w:tcW w:w="597" w:type="dxa"/>
            <w:gridSpan w:val="3"/>
          </w:tcPr>
          <w:p>
            <w:pPr>
              <w:pStyle w:val="14"/>
              <w:spacing w:line="360" w:lineRule="auto"/>
              <w:jc w:val="both"/>
              <w:rPr>
                <w:rFonts w:ascii="Times New Roman" w:hAnsi="Times New Roman" w:cs="Times New Roman"/>
                <w:sz w:val="24"/>
                <w:szCs w:val="24"/>
              </w:rPr>
            </w:pPr>
          </w:p>
        </w:tc>
        <w:tc>
          <w:tcPr>
            <w:tcW w:w="621" w:type="dxa"/>
          </w:tcPr>
          <w:p>
            <w:pPr>
              <w:pStyle w:val="14"/>
              <w:spacing w:line="360" w:lineRule="auto"/>
              <w:jc w:val="both"/>
              <w:rPr>
                <w:rFonts w:ascii="Times New Roman" w:hAnsi="Times New Roman" w:cs="Times New Roman"/>
                <w:sz w:val="24"/>
                <w:szCs w:val="24"/>
              </w:rPr>
            </w:pPr>
          </w:p>
        </w:tc>
        <w:tc>
          <w:tcPr>
            <w:tcW w:w="570" w:type="dxa"/>
            <w:gridSpan w:val="2"/>
            <w:tcBorders>
              <w:right w:val="single" w:color="000000" w:sz="4" w:space="0"/>
            </w:tcBorders>
          </w:tcPr>
          <w:p>
            <w:pPr>
              <w:pStyle w:val="14"/>
              <w:spacing w:line="360" w:lineRule="auto"/>
              <w:jc w:val="both"/>
              <w:rPr>
                <w:rFonts w:ascii="Times New Roman" w:hAnsi="Times New Roman" w:cs="Times New Roman"/>
                <w:sz w:val="24"/>
                <w:szCs w:val="24"/>
              </w:rPr>
            </w:pPr>
          </w:p>
        </w:tc>
        <w:tc>
          <w:tcPr>
            <w:tcW w:w="600" w:type="dxa"/>
            <w:tcBorders>
              <w:left w:val="single" w:color="000000" w:sz="4" w:space="0"/>
            </w:tcBorders>
          </w:tcPr>
          <w:p>
            <w:pPr>
              <w:pStyle w:val="14"/>
              <w:spacing w:line="360" w:lineRule="auto"/>
              <w:ind w:left="269"/>
              <w:jc w:val="both"/>
              <w:rPr>
                <w:rFonts w:ascii="Times New Roman" w:hAnsi="Times New Roman" w:cs="Times New Roman"/>
                <w:sz w:val="24"/>
                <w:szCs w:val="24"/>
              </w:rPr>
            </w:pPr>
            <w:r>
              <w:rPr>
                <w:rFonts w:ascii="Times New Roman" w:hAnsi="Times New Roman" w:cs="Times New Roman"/>
                <w:w w:val="99"/>
                <w:sz w:val="24"/>
                <w:szCs w:val="24"/>
              </w:rPr>
              <w:t>4</w:t>
            </w:r>
          </w:p>
        </w:tc>
        <w:tc>
          <w:tcPr>
            <w:tcW w:w="577" w:type="dxa"/>
            <w:gridSpan w:val="2"/>
          </w:tcPr>
          <w:p>
            <w:pPr>
              <w:pStyle w:val="14"/>
              <w:spacing w:line="360" w:lineRule="auto"/>
              <w:jc w:val="both"/>
              <w:rPr>
                <w:rFonts w:ascii="Times New Roman" w:hAnsi="Times New Roman" w:cs="Times New Roman"/>
                <w:sz w:val="24"/>
                <w:szCs w:val="24"/>
              </w:rPr>
            </w:pPr>
          </w:p>
        </w:tc>
        <w:tc>
          <w:tcPr>
            <w:tcW w:w="621" w:type="dxa"/>
          </w:tcPr>
          <w:p>
            <w:pPr>
              <w:pStyle w:val="14"/>
              <w:spacing w:line="360" w:lineRule="auto"/>
              <w:jc w:val="both"/>
              <w:rPr>
                <w:rFonts w:ascii="Times New Roman" w:hAnsi="Times New Roman" w:cs="Times New Roman"/>
                <w:sz w:val="24"/>
                <w:szCs w:val="24"/>
              </w:rPr>
            </w:pPr>
          </w:p>
        </w:tc>
        <w:tc>
          <w:tcPr>
            <w:tcW w:w="570" w:type="dxa"/>
            <w:gridSpan w:val="2"/>
            <w:tcBorders>
              <w:right w:val="single" w:color="000000" w:sz="4" w:space="0"/>
            </w:tcBorders>
          </w:tcPr>
          <w:p>
            <w:pPr>
              <w:pStyle w:val="14"/>
              <w:spacing w:line="360" w:lineRule="auto"/>
              <w:ind w:left="92"/>
              <w:jc w:val="both"/>
              <w:rPr>
                <w:rFonts w:ascii="Times New Roman" w:hAnsi="Times New Roman" w:cs="Times New Roman"/>
                <w:sz w:val="24"/>
                <w:szCs w:val="24"/>
              </w:rPr>
            </w:pPr>
            <w:r>
              <w:rPr>
                <w:rFonts w:ascii="Times New Roman" w:hAnsi="Times New Roman" w:cs="Times New Roman"/>
                <w:w w:val="99"/>
                <w:sz w:val="24"/>
                <w:szCs w:val="24"/>
              </w:rPr>
              <w:t>1</w:t>
            </w:r>
          </w:p>
        </w:tc>
        <w:tc>
          <w:tcPr>
            <w:tcW w:w="600" w:type="dxa"/>
            <w:gridSpan w:val="2"/>
            <w:tcBorders>
              <w:left w:val="single" w:color="000000" w:sz="4" w:space="0"/>
            </w:tcBorders>
          </w:tcPr>
          <w:p>
            <w:pPr>
              <w:pStyle w:val="14"/>
              <w:spacing w:line="360" w:lineRule="auto"/>
              <w:ind w:left="35"/>
              <w:jc w:val="both"/>
              <w:rPr>
                <w:rFonts w:ascii="Times New Roman" w:hAnsi="Times New Roman" w:cs="Times New Roman"/>
                <w:sz w:val="24"/>
                <w:szCs w:val="24"/>
              </w:rPr>
            </w:pPr>
            <w:r>
              <w:rPr>
                <w:rFonts w:ascii="Times New Roman" w:hAnsi="Times New Roman" w:cs="Times New Roman"/>
                <w:w w:val="99"/>
                <w:sz w:val="24"/>
                <w:szCs w:val="24"/>
              </w:rPr>
              <w:t>5</w:t>
            </w:r>
          </w:p>
        </w:tc>
        <w:tc>
          <w:tcPr>
            <w:tcW w:w="577" w:type="dxa"/>
            <w:gridSpan w:val="2"/>
          </w:tcPr>
          <w:p>
            <w:pPr>
              <w:pStyle w:val="14"/>
              <w:spacing w:line="360" w:lineRule="auto"/>
              <w:jc w:val="both"/>
              <w:rPr>
                <w:rFonts w:ascii="Times New Roman" w:hAnsi="Times New Roman" w:cs="Times New Roman"/>
                <w:sz w:val="24"/>
                <w:szCs w:val="24"/>
              </w:rPr>
            </w:pPr>
          </w:p>
        </w:tc>
        <w:tc>
          <w:tcPr>
            <w:tcW w:w="621" w:type="dxa"/>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2</w:t>
            </w:r>
          </w:p>
        </w:tc>
        <w:tc>
          <w:tcPr>
            <w:tcW w:w="566" w:type="dxa"/>
            <w:gridSpan w:val="2"/>
          </w:tcPr>
          <w:p>
            <w:pPr>
              <w:pStyle w:val="14"/>
              <w:spacing w:line="360" w:lineRule="auto"/>
              <w:ind w:right="189"/>
              <w:jc w:val="both"/>
              <w:rPr>
                <w:rFonts w:ascii="Times New Roman" w:hAnsi="Times New Roman" w:cs="Times New Roman"/>
                <w:sz w:val="24"/>
                <w:szCs w:val="24"/>
              </w:rPr>
            </w:pPr>
            <w:r>
              <w:rPr>
                <w:rFonts w:ascii="Times New Roman" w:hAnsi="Times New Roman" w:cs="Times New Roman"/>
                <w:w w:val="99"/>
                <w:sz w:val="24"/>
                <w:szCs w:val="24"/>
              </w:rPr>
              <w:t>1</w:t>
            </w:r>
          </w:p>
        </w:tc>
      </w:tr>
      <w:tr>
        <w:tblPrEx>
          <w:tblCellMar>
            <w:top w:w="0" w:type="dxa"/>
            <w:left w:w="0" w:type="dxa"/>
            <w:bottom w:w="0" w:type="dxa"/>
            <w:right w:w="0" w:type="dxa"/>
          </w:tblCellMar>
        </w:tblPrEx>
        <w:trPr>
          <w:gridAfter w:val="1"/>
          <w:wAfter w:w="13" w:type="dxa"/>
          <w:trHeight w:val="159" w:hRule="atLeast"/>
        </w:trPr>
        <w:tc>
          <w:tcPr>
            <w:tcW w:w="773" w:type="dxa"/>
            <w:tcBorders>
              <w:right w:val="single" w:color="000000" w:sz="4" w:space="0"/>
            </w:tcBorders>
          </w:tcPr>
          <w:p>
            <w:pPr>
              <w:pStyle w:val="14"/>
              <w:spacing w:line="360" w:lineRule="auto"/>
              <w:ind w:left="174" w:right="60"/>
              <w:jc w:val="both"/>
              <w:rPr>
                <w:rFonts w:ascii="Times New Roman" w:hAnsi="Times New Roman" w:cs="Times New Roman"/>
                <w:sz w:val="24"/>
                <w:szCs w:val="24"/>
              </w:rPr>
            </w:pPr>
            <w:r>
              <w:rPr>
                <w:rFonts w:ascii="Times New Roman" w:hAnsi="Times New Roman" w:cs="Times New Roman"/>
                <w:sz w:val="24"/>
                <w:szCs w:val="24"/>
              </w:rPr>
              <w:t>AF</w:t>
            </w:r>
          </w:p>
        </w:tc>
        <w:tc>
          <w:tcPr>
            <w:tcW w:w="581" w:type="dxa"/>
            <w:tcBorders>
              <w:left w:val="single" w:color="000000" w:sz="4" w:space="0"/>
            </w:tcBorders>
          </w:tcPr>
          <w:p>
            <w:pPr>
              <w:pStyle w:val="14"/>
              <w:spacing w:line="360" w:lineRule="auto"/>
              <w:jc w:val="both"/>
              <w:rPr>
                <w:rFonts w:ascii="Times New Roman" w:hAnsi="Times New Roman" w:cs="Times New Roman"/>
                <w:sz w:val="24"/>
                <w:szCs w:val="24"/>
              </w:rPr>
            </w:pPr>
          </w:p>
        </w:tc>
        <w:tc>
          <w:tcPr>
            <w:tcW w:w="649" w:type="dxa"/>
            <w:gridSpan w:val="3"/>
          </w:tcPr>
          <w:p>
            <w:pPr>
              <w:pStyle w:val="14"/>
              <w:spacing w:line="360" w:lineRule="auto"/>
              <w:ind w:left="253"/>
              <w:jc w:val="both"/>
              <w:rPr>
                <w:rFonts w:ascii="Times New Roman" w:hAnsi="Times New Roman" w:cs="Times New Roman"/>
                <w:sz w:val="24"/>
                <w:szCs w:val="24"/>
              </w:rPr>
            </w:pPr>
            <w:r>
              <w:rPr>
                <w:rFonts w:ascii="Times New Roman" w:hAnsi="Times New Roman" w:cs="Times New Roman"/>
                <w:w w:val="99"/>
                <w:sz w:val="24"/>
                <w:szCs w:val="24"/>
              </w:rPr>
              <w:t>2</w:t>
            </w:r>
          </w:p>
        </w:tc>
        <w:tc>
          <w:tcPr>
            <w:tcW w:w="830" w:type="dxa"/>
            <w:tcBorders>
              <w:right w:val="single" w:color="000000" w:sz="4" w:space="0"/>
            </w:tcBorders>
          </w:tcPr>
          <w:p>
            <w:pPr>
              <w:pStyle w:val="14"/>
              <w:spacing w:line="360" w:lineRule="auto"/>
              <w:ind w:left="337"/>
              <w:jc w:val="both"/>
              <w:rPr>
                <w:rFonts w:ascii="Times New Roman" w:hAnsi="Times New Roman" w:cs="Times New Roman"/>
                <w:sz w:val="24"/>
                <w:szCs w:val="24"/>
              </w:rPr>
            </w:pPr>
            <w:r>
              <w:rPr>
                <w:rFonts w:ascii="Times New Roman" w:hAnsi="Times New Roman" w:cs="Times New Roman"/>
                <w:w w:val="99"/>
                <w:sz w:val="24"/>
                <w:szCs w:val="24"/>
              </w:rPr>
              <w:t>1</w:t>
            </w:r>
          </w:p>
        </w:tc>
        <w:tc>
          <w:tcPr>
            <w:tcW w:w="581" w:type="dxa"/>
            <w:tcBorders>
              <w:left w:val="single" w:color="000000" w:sz="4" w:space="0"/>
            </w:tcBorders>
          </w:tcPr>
          <w:p>
            <w:pPr>
              <w:pStyle w:val="14"/>
              <w:spacing w:line="360" w:lineRule="auto"/>
              <w:jc w:val="both"/>
              <w:rPr>
                <w:rFonts w:ascii="Times New Roman" w:hAnsi="Times New Roman" w:cs="Times New Roman"/>
                <w:sz w:val="24"/>
                <w:szCs w:val="24"/>
              </w:rPr>
            </w:pPr>
          </w:p>
        </w:tc>
        <w:tc>
          <w:tcPr>
            <w:tcW w:w="597" w:type="dxa"/>
            <w:gridSpan w:val="3"/>
          </w:tcPr>
          <w:p>
            <w:pPr>
              <w:pStyle w:val="14"/>
              <w:spacing w:line="360" w:lineRule="auto"/>
              <w:ind w:right="3"/>
              <w:jc w:val="both"/>
              <w:rPr>
                <w:rFonts w:ascii="Times New Roman" w:hAnsi="Times New Roman" w:cs="Times New Roman"/>
                <w:sz w:val="24"/>
                <w:szCs w:val="24"/>
              </w:rPr>
            </w:pPr>
            <w:r>
              <w:rPr>
                <w:rFonts w:ascii="Times New Roman" w:hAnsi="Times New Roman" w:cs="Times New Roman"/>
                <w:w w:val="99"/>
                <w:sz w:val="24"/>
                <w:szCs w:val="24"/>
              </w:rPr>
              <w:t>4</w:t>
            </w:r>
          </w:p>
        </w:tc>
        <w:tc>
          <w:tcPr>
            <w:tcW w:w="621" w:type="dxa"/>
          </w:tcPr>
          <w:p>
            <w:pPr>
              <w:pStyle w:val="14"/>
              <w:spacing w:line="360" w:lineRule="auto"/>
              <w:ind w:right="251"/>
              <w:jc w:val="both"/>
              <w:rPr>
                <w:rFonts w:ascii="Times New Roman" w:hAnsi="Times New Roman" w:cs="Times New Roman"/>
                <w:sz w:val="24"/>
                <w:szCs w:val="24"/>
              </w:rPr>
            </w:pPr>
            <w:r>
              <w:rPr>
                <w:rFonts w:ascii="Times New Roman" w:hAnsi="Times New Roman" w:cs="Times New Roman"/>
                <w:w w:val="99"/>
                <w:sz w:val="24"/>
                <w:szCs w:val="24"/>
              </w:rPr>
              <w:t>2</w:t>
            </w:r>
          </w:p>
        </w:tc>
        <w:tc>
          <w:tcPr>
            <w:tcW w:w="570" w:type="dxa"/>
            <w:gridSpan w:val="2"/>
            <w:tcBorders>
              <w:right w:val="single" w:color="000000" w:sz="4" w:space="0"/>
            </w:tcBorders>
          </w:tcPr>
          <w:p>
            <w:pPr>
              <w:pStyle w:val="14"/>
              <w:spacing w:line="360" w:lineRule="auto"/>
              <w:jc w:val="both"/>
              <w:rPr>
                <w:rFonts w:ascii="Times New Roman" w:hAnsi="Times New Roman" w:cs="Times New Roman"/>
                <w:sz w:val="24"/>
                <w:szCs w:val="24"/>
              </w:rPr>
            </w:pPr>
          </w:p>
        </w:tc>
        <w:tc>
          <w:tcPr>
            <w:tcW w:w="600" w:type="dxa"/>
            <w:tcBorders>
              <w:left w:val="single" w:color="000000" w:sz="4" w:space="0"/>
            </w:tcBorders>
          </w:tcPr>
          <w:p>
            <w:pPr>
              <w:pStyle w:val="14"/>
              <w:spacing w:line="360" w:lineRule="auto"/>
              <w:jc w:val="both"/>
              <w:rPr>
                <w:rFonts w:ascii="Times New Roman" w:hAnsi="Times New Roman" w:cs="Times New Roman"/>
                <w:sz w:val="24"/>
                <w:szCs w:val="24"/>
              </w:rPr>
            </w:pPr>
          </w:p>
        </w:tc>
        <w:tc>
          <w:tcPr>
            <w:tcW w:w="577" w:type="dxa"/>
            <w:gridSpan w:val="2"/>
          </w:tcPr>
          <w:p>
            <w:pPr>
              <w:pStyle w:val="14"/>
              <w:spacing w:line="360" w:lineRule="auto"/>
              <w:ind w:left="242"/>
              <w:jc w:val="both"/>
              <w:rPr>
                <w:rFonts w:ascii="Times New Roman" w:hAnsi="Times New Roman" w:cs="Times New Roman"/>
                <w:sz w:val="24"/>
                <w:szCs w:val="24"/>
              </w:rPr>
            </w:pPr>
            <w:r>
              <w:rPr>
                <w:rFonts w:ascii="Times New Roman" w:hAnsi="Times New Roman" w:cs="Times New Roman"/>
                <w:w w:val="99"/>
                <w:sz w:val="24"/>
                <w:szCs w:val="24"/>
              </w:rPr>
              <w:t>2</w:t>
            </w:r>
          </w:p>
        </w:tc>
        <w:tc>
          <w:tcPr>
            <w:tcW w:w="621" w:type="dxa"/>
          </w:tcPr>
          <w:p>
            <w:pPr>
              <w:pStyle w:val="14"/>
              <w:spacing w:line="360" w:lineRule="auto"/>
              <w:ind w:left="294"/>
              <w:jc w:val="both"/>
              <w:rPr>
                <w:rFonts w:ascii="Times New Roman" w:hAnsi="Times New Roman" w:cs="Times New Roman"/>
                <w:sz w:val="24"/>
                <w:szCs w:val="24"/>
              </w:rPr>
            </w:pPr>
            <w:r>
              <w:rPr>
                <w:rFonts w:ascii="Times New Roman" w:hAnsi="Times New Roman" w:cs="Times New Roman"/>
                <w:w w:val="99"/>
                <w:sz w:val="24"/>
                <w:szCs w:val="24"/>
              </w:rPr>
              <w:t>5</w:t>
            </w:r>
          </w:p>
        </w:tc>
        <w:tc>
          <w:tcPr>
            <w:tcW w:w="570" w:type="dxa"/>
            <w:gridSpan w:val="2"/>
            <w:tcBorders>
              <w:right w:val="single" w:color="000000" w:sz="4" w:space="0"/>
            </w:tcBorders>
          </w:tcPr>
          <w:p>
            <w:pPr>
              <w:pStyle w:val="14"/>
              <w:spacing w:line="360" w:lineRule="auto"/>
              <w:jc w:val="both"/>
              <w:rPr>
                <w:rFonts w:ascii="Times New Roman" w:hAnsi="Times New Roman" w:cs="Times New Roman"/>
                <w:sz w:val="24"/>
                <w:szCs w:val="24"/>
              </w:rPr>
            </w:pPr>
          </w:p>
        </w:tc>
        <w:tc>
          <w:tcPr>
            <w:tcW w:w="600" w:type="dxa"/>
            <w:gridSpan w:val="2"/>
            <w:tcBorders>
              <w:left w:val="single" w:color="000000" w:sz="4" w:space="0"/>
            </w:tcBorders>
          </w:tcPr>
          <w:p>
            <w:pPr>
              <w:pStyle w:val="14"/>
              <w:spacing w:line="360" w:lineRule="auto"/>
              <w:jc w:val="both"/>
              <w:rPr>
                <w:rFonts w:ascii="Times New Roman" w:hAnsi="Times New Roman" w:cs="Times New Roman"/>
                <w:sz w:val="24"/>
                <w:szCs w:val="24"/>
              </w:rPr>
            </w:pPr>
          </w:p>
        </w:tc>
        <w:tc>
          <w:tcPr>
            <w:tcW w:w="577" w:type="dxa"/>
            <w:gridSpan w:val="2"/>
          </w:tcPr>
          <w:p>
            <w:pPr>
              <w:pStyle w:val="14"/>
              <w:spacing w:line="360" w:lineRule="auto"/>
              <w:ind w:left="247"/>
              <w:jc w:val="both"/>
              <w:rPr>
                <w:rFonts w:ascii="Times New Roman" w:hAnsi="Times New Roman" w:cs="Times New Roman"/>
                <w:sz w:val="24"/>
                <w:szCs w:val="24"/>
              </w:rPr>
            </w:pPr>
            <w:r>
              <w:rPr>
                <w:rFonts w:ascii="Times New Roman" w:hAnsi="Times New Roman" w:cs="Times New Roman"/>
                <w:w w:val="99"/>
                <w:sz w:val="24"/>
                <w:szCs w:val="24"/>
              </w:rPr>
              <w:t>3</w:t>
            </w:r>
          </w:p>
        </w:tc>
        <w:tc>
          <w:tcPr>
            <w:tcW w:w="621" w:type="dxa"/>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7</w:t>
            </w:r>
          </w:p>
        </w:tc>
        <w:tc>
          <w:tcPr>
            <w:tcW w:w="566" w:type="dxa"/>
            <w:gridSpan w:val="2"/>
          </w:tcPr>
          <w:p>
            <w:pPr>
              <w:pStyle w:val="14"/>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gridAfter w:val="1"/>
          <w:wAfter w:w="13" w:type="dxa"/>
          <w:trHeight w:val="194" w:hRule="atLeast"/>
        </w:trPr>
        <w:tc>
          <w:tcPr>
            <w:tcW w:w="773" w:type="dxa"/>
            <w:tcBorders>
              <w:bottom w:val="single" w:color="000000" w:sz="8" w:space="0"/>
              <w:right w:val="single" w:color="000000" w:sz="4" w:space="0"/>
            </w:tcBorders>
          </w:tcPr>
          <w:p>
            <w:pPr>
              <w:pStyle w:val="14"/>
              <w:spacing w:line="360" w:lineRule="auto"/>
              <w:ind w:left="174" w:right="60"/>
              <w:jc w:val="both"/>
              <w:rPr>
                <w:rFonts w:ascii="Times New Roman" w:hAnsi="Times New Roman" w:cs="Times New Roman"/>
                <w:sz w:val="24"/>
                <w:szCs w:val="24"/>
              </w:rPr>
            </w:pPr>
            <w:r>
              <w:rPr>
                <w:rFonts w:ascii="Times New Roman" w:hAnsi="Times New Roman" w:cs="Times New Roman"/>
                <w:sz w:val="24"/>
                <w:szCs w:val="24"/>
              </w:rPr>
              <w:t>ST</w:t>
            </w:r>
          </w:p>
        </w:tc>
        <w:tc>
          <w:tcPr>
            <w:tcW w:w="581" w:type="dxa"/>
            <w:tcBorders>
              <w:left w:val="single" w:color="000000" w:sz="4" w:space="0"/>
              <w:bottom w:val="single" w:color="000000" w:sz="8" w:space="0"/>
            </w:tcBorders>
          </w:tcPr>
          <w:p>
            <w:pPr>
              <w:pStyle w:val="14"/>
              <w:spacing w:line="360" w:lineRule="auto"/>
              <w:ind w:left="27"/>
              <w:jc w:val="both"/>
              <w:rPr>
                <w:rFonts w:ascii="Times New Roman" w:hAnsi="Times New Roman" w:cs="Times New Roman"/>
                <w:sz w:val="24"/>
                <w:szCs w:val="24"/>
              </w:rPr>
            </w:pPr>
            <w:r>
              <w:rPr>
                <w:rFonts w:ascii="Times New Roman" w:hAnsi="Times New Roman" w:cs="Times New Roman"/>
                <w:w w:val="99"/>
                <w:sz w:val="24"/>
                <w:szCs w:val="24"/>
              </w:rPr>
              <w:t>2</w:t>
            </w:r>
          </w:p>
        </w:tc>
        <w:tc>
          <w:tcPr>
            <w:tcW w:w="649" w:type="dxa"/>
            <w:gridSpan w:val="3"/>
            <w:tcBorders>
              <w:bottom w:val="single" w:color="000000" w:sz="8" w:space="0"/>
            </w:tcBorders>
          </w:tcPr>
          <w:p>
            <w:pPr>
              <w:pStyle w:val="14"/>
              <w:spacing w:line="360" w:lineRule="auto"/>
              <w:jc w:val="both"/>
              <w:rPr>
                <w:rFonts w:ascii="Times New Roman" w:hAnsi="Times New Roman" w:cs="Times New Roman"/>
                <w:sz w:val="24"/>
                <w:szCs w:val="24"/>
              </w:rPr>
            </w:pPr>
          </w:p>
        </w:tc>
        <w:tc>
          <w:tcPr>
            <w:tcW w:w="830" w:type="dxa"/>
            <w:tcBorders>
              <w:bottom w:val="single" w:color="000000" w:sz="8" w:space="0"/>
              <w:right w:val="single" w:color="000000" w:sz="4" w:space="0"/>
            </w:tcBorders>
          </w:tcPr>
          <w:p>
            <w:pPr>
              <w:pStyle w:val="14"/>
              <w:spacing w:line="360" w:lineRule="auto"/>
              <w:ind w:left="337"/>
              <w:jc w:val="both"/>
              <w:rPr>
                <w:rFonts w:ascii="Times New Roman" w:hAnsi="Times New Roman" w:cs="Times New Roman"/>
                <w:sz w:val="24"/>
                <w:szCs w:val="24"/>
              </w:rPr>
            </w:pPr>
            <w:r>
              <w:rPr>
                <w:rFonts w:ascii="Times New Roman" w:hAnsi="Times New Roman" w:cs="Times New Roman"/>
                <w:w w:val="99"/>
                <w:sz w:val="24"/>
                <w:szCs w:val="24"/>
              </w:rPr>
              <w:t>1</w:t>
            </w:r>
          </w:p>
        </w:tc>
        <w:tc>
          <w:tcPr>
            <w:tcW w:w="581" w:type="dxa"/>
            <w:tcBorders>
              <w:left w:val="single" w:color="000000" w:sz="4" w:space="0"/>
              <w:bottom w:val="single" w:color="000000" w:sz="8" w:space="0"/>
            </w:tcBorders>
          </w:tcPr>
          <w:p>
            <w:pPr>
              <w:pStyle w:val="14"/>
              <w:spacing w:line="360" w:lineRule="auto"/>
              <w:ind w:right="229"/>
              <w:jc w:val="both"/>
              <w:rPr>
                <w:rFonts w:ascii="Times New Roman" w:hAnsi="Times New Roman" w:cs="Times New Roman"/>
                <w:sz w:val="24"/>
                <w:szCs w:val="24"/>
              </w:rPr>
            </w:pPr>
            <w:r>
              <w:rPr>
                <w:rFonts w:ascii="Times New Roman" w:hAnsi="Times New Roman" w:cs="Times New Roman"/>
                <w:w w:val="99"/>
                <w:sz w:val="24"/>
                <w:szCs w:val="24"/>
              </w:rPr>
              <w:t>2</w:t>
            </w:r>
          </w:p>
        </w:tc>
        <w:tc>
          <w:tcPr>
            <w:tcW w:w="597" w:type="dxa"/>
            <w:gridSpan w:val="3"/>
            <w:tcBorders>
              <w:bottom w:val="single" w:color="000000" w:sz="8" w:space="0"/>
            </w:tcBorders>
          </w:tcPr>
          <w:p>
            <w:pPr>
              <w:pStyle w:val="14"/>
              <w:spacing w:line="360" w:lineRule="auto"/>
              <w:ind w:right="3"/>
              <w:jc w:val="both"/>
              <w:rPr>
                <w:rFonts w:ascii="Times New Roman" w:hAnsi="Times New Roman" w:cs="Times New Roman"/>
                <w:sz w:val="24"/>
                <w:szCs w:val="24"/>
              </w:rPr>
            </w:pPr>
            <w:r>
              <w:rPr>
                <w:rFonts w:ascii="Times New Roman" w:hAnsi="Times New Roman" w:cs="Times New Roman"/>
                <w:w w:val="99"/>
                <w:sz w:val="24"/>
                <w:szCs w:val="24"/>
              </w:rPr>
              <w:t>1</w:t>
            </w:r>
          </w:p>
        </w:tc>
        <w:tc>
          <w:tcPr>
            <w:tcW w:w="621" w:type="dxa"/>
            <w:tcBorders>
              <w:bottom w:val="single" w:color="000000" w:sz="8" w:space="0"/>
            </w:tcBorders>
          </w:tcPr>
          <w:p>
            <w:pPr>
              <w:pStyle w:val="14"/>
              <w:spacing w:line="360" w:lineRule="auto"/>
              <w:jc w:val="both"/>
              <w:rPr>
                <w:rFonts w:ascii="Times New Roman" w:hAnsi="Times New Roman" w:cs="Times New Roman"/>
                <w:sz w:val="24"/>
                <w:szCs w:val="24"/>
              </w:rPr>
            </w:pPr>
          </w:p>
        </w:tc>
        <w:tc>
          <w:tcPr>
            <w:tcW w:w="570" w:type="dxa"/>
            <w:gridSpan w:val="2"/>
            <w:tcBorders>
              <w:bottom w:val="single" w:color="000000" w:sz="8" w:space="0"/>
              <w:right w:val="single" w:color="000000" w:sz="4" w:space="0"/>
            </w:tcBorders>
          </w:tcPr>
          <w:p>
            <w:pPr>
              <w:pStyle w:val="14"/>
              <w:spacing w:line="360" w:lineRule="auto"/>
              <w:ind w:left="80"/>
              <w:jc w:val="both"/>
              <w:rPr>
                <w:rFonts w:ascii="Times New Roman" w:hAnsi="Times New Roman" w:cs="Times New Roman"/>
                <w:sz w:val="24"/>
                <w:szCs w:val="24"/>
              </w:rPr>
            </w:pPr>
            <w:r>
              <w:rPr>
                <w:rFonts w:ascii="Times New Roman" w:hAnsi="Times New Roman" w:cs="Times New Roman"/>
                <w:w w:val="99"/>
                <w:sz w:val="24"/>
                <w:szCs w:val="24"/>
              </w:rPr>
              <w:t>5</w:t>
            </w:r>
          </w:p>
        </w:tc>
        <w:tc>
          <w:tcPr>
            <w:tcW w:w="600" w:type="dxa"/>
            <w:tcBorders>
              <w:left w:val="single" w:color="000000" w:sz="4" w:space="0"/>
              <w:bottom w:val="single" w:color="000000" w:sz="8" w:space="0"/>
            </w:tcBorders>
          </w:tcPr>
          <w:p>
            <w:pPr>
              <w:pStyle w:val="14"/>
              <w:spacing w:line="360" w:lineRule="auto"/>
              <w:ind w:left="269"/>
              <w:jc w:val="both"/>
              <w:rPr>
                <w:rFonts w:ascii="Times New Roman" w:hAnsi="Times New Roman" w:cs="Times New Roman"/>
                <w:sz w:val="24"/>
                <w:szCs w:val="24"/>
              </w:rPr>
            </w:pPr>
            <w:r>
              <w:rPr>
                <w:rFonts w:ascii="Times New Roman" w:hAnsi="Times New Roman" w:cs="Times New Roman"/>
                <w:w w:val="99"/>
                <w:sz w:val="24"/>
                <w:szCs w:val="24"/>
              </w:rPr>
              <w:t>1</w:t>
            </w:r>
          </w:p>
        </w:tc>
        <w:tc>
          <w:tcPr>
            <w:tcW w:w="577" w:type="dxa"/>
            <w:gridSpan w:val="2"/>
            <w:tcBorders>
              <w:bottom w:val="single" w:color="000000" w:sz="8" w:space="0"/>
            </w:tcBorders>
          </w:tcPr>
          <w:p>
            <w:pPr>
              <w:pStyle w:val="14"/>
              <w:spacing w:line="360" w:lineRule="auto"/>
              <w:ind w:left="242"/>
              <w:jc w:val="both"/>
              <w:rPr>
                <w:rFonts w:ascii="Times New Roman" w:hAnsi="Times New Roman" w:cs="Times New Roman"/>
                <w:sz w:val="24"/>
                <w:szCs w:val="24"/>
              </w:rPr>
            </w:pPr>
            <w:r>
              <w:rPr>
                <w:rFonts w:ascii="Times New Roman" w:hAnsi="Times New Roman" w:cs="Times New Roman"/>
                <w:w w:val="99"/>
                <w:sz w:val="24"/>
                <w:szCs w:val="24"/>
              </w:rPr>
              <w:t>1</w:t>
            </w:r>
          </w:p>
        </w:tc>
        <w:tc>
          <w:tcPr>
            <w:tcW w:w="621" w:type="dxa"/>
            <w:tcBorders>
              <w:bottom w:val="single" w:color="000000" w:sz="8" w:space="0"/>
            </w:tcBorders>
          </w:tcPr>
          <w:p>
            <w:pPr>
              <w:pStyle w:val="14"/>
              <w:spacing w:line="360" w:lineRule="auto"/>
              <w:ind w:left="294"/>
              <w:jc w:val="both"/>
              <w:rPr>
                <w:rFonts w:ascii="Times New Roman" w:hAnsi="Times New Roman" w:cs="Times New Roman"/>
                <w:sz w:val="24"/>
                <w:szCs w:val="24"/>
              </w:rPr>
            </w:pPr>
            <w:r>
              <w:rPr>
                <w:rFonts w:ascii="Times New Roman" w:hAnsi="Times New Roman" w:cs="Times New Roman"/>
                <w:w w:val="99"/>
                <w:sz w:val="24"/>
                <w:szCs w:val="24"/>
              </w:rPr>
              <w:t>1</w:t>
            </w:r>
          </w:p>
        </w:tc>
        <w:tc>
          <w:tcPr>
            <w:tcW w:w="570" w:type="dxa"/>
            <w:gridSpan w:val="2"/>
            <w:tcBorders>
              <w:bottom w:val="single" w:color="000000" w:sz="8" w:space="0"/>
              <w:right w:val="single" w:color="000000" w:sz="4" w:space="0"/>
            </w:tcBorders>
          </w:tcPr>
          <w:p>
            <w:pPr>
              <w:pStyle w:val="14"/>
              <w:spacing w:line="360" w:lineRule="auto"/>
              <w:ind w:left="92"/>
              <w:jc w:val="both"/>
              <w:rPr>
                <w:rFonts w:ascii="Times New Roman" w:hAnsi="Times New Roman" w:cs="Times New Roman"/>
                <w:sz w:val="24"/>
                <w:szCs w:val="24"/>
              </w:rPr>
            </w:pPr>
            <w:r>
              <w:rPr>
                <w:rFonts w:ascii="Times New Roman" w:hAnsi="Times New Roman" w:cs="Times New Roman"/>
                <w:w w:val="99"/>
                <w:sz w:val="24"/>
                <w:szCs w:val="24"/>
              </w:rPr>
              <w:t>1</w:t>
            </w:r>
          </w:p>
        </w:tc>
        <w:tc>
          <w:tcPr>
            <w:tcW w:w="600" w:type="dxa"/>
            <w:gridSpan w:val="2"/>
            <w:tcBorders>
              <w:left w:val="single" w:color="000000" w:sz="4" w:space="0"/>
              <w:bottom w:val="single" w:color="000000" w:sz="8" w:space="0"/>
            </w:tcBorders>
          </w:tcPr>
          <w:p>
            <w:pPr>
              <w:pStyle w:val="14"/>
              <w:spacing w:line="360" w:lineRule="auto"/>
              <w:ind w:left="35"/>
              <w:jc w:val="both"/>
              <w:rPr>
                <w:rFonts w:ascii="Times New Roman" w:hAnsi="Times New Roman" w:cs="Times New Roman"/>
                <w:sz w:val="24"/>
                <w:szCs w:val="24"/>
              </w:rPr>
            </w:pPr>
            <w:r>
              <w:rPr>
                <w:rFonts w:ascii="Times New Roman" w:hAnsi="Times New Roman" w:cs="Times New Roman"/>
                <w:w w:val="99"/>
                <w:sz w:val="24"/>
                <w:szCs w:val="24"/>
              </w:rPr>
              <w:t>1</w:t>
            </w:r>
          </w:p>
        </w:tc>
        <w:tc>
          <w:tcPr>
            <w:tcW w:w="577" w:type="dxa"/>
            <w:gridSpan w:val="2"/>
            <w:tcBorders>
              <w:bottom w:val="single" w:color="000000" w:sz="8" w:space="0"/>
            </w:tcBorders>
          </w:tcPr>
          <w:p>
            <w:pPr>
              <w:pStyle w:val="14"/>
              <w:spacing w:line="360" w:lineRule="auto"/>
              <w:ind w:left="247"/>
              <w:jc w:val="both"/>
              <w:rPr>
                <w:rFonts w:ascii="Times New Roman" w:hAnsi="Times New Roman" w:cs="Times New Roman"/>
                <w:sz w:val="24"/>
                <w:szCs w:val="24"/>
              </w:rPr>
            </w:pPr>
            <w:r>
              <w:rPr>
                <w:rFonts w:ascii="Times New Roman" w:hAnsi="Times New Roman" w:cs="Times New Roman"/>
                <w:w w:val="99"/>
                <w:sz w:val="24"/>
                <w:szCs w:val="24"/>
              </w:rPr>
              <w:t>2</w:t>
            </w:r>
          </w:p>
        </w:tc>
        <w:tc>
          <w:tcPr>
            <w:tcW w:w="621" w:type="dxa"/>
            <w:tcBorders>
              <w:bottom w:val="single" w:color="000000" w:sz="8" w:space="0"/>
            </w:tcBorders>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1</w:t>
            </w:r>
          </w:p>
        </w:tc>
        <w:tc>
          <w:tcPr>
            <w:tcW w:w="566" w:type="dxa"/>
            <w:gridSpan w:val="2"/>
            <w:tcBorders>
              <w:bottom w:val="single" w:color="000000" w:sz="8" w:space="0"/>
            </w:tcBorders>
          </w:tcPr>
          <w:p>
            <w:pPr>
              <w:pStyle w:val="14"/>
              <w:spacing w:line="360" w:lineRule="auto"/>
              <w:ind w:right="189"/>
              <w:jc w:val="both"/>
              <w:rPr>
                <w:rFonts w:ascii="Times New Roman" w:hAnsi="Times New Roman" w:cs="Times New Roman"/>
                <w:sz w:val="24"/>
                <w:szCs w:val="24"/>
              </w:rPr>
            </w:pPr>
            <w:r>
              <w:rPr>
                <w:rFonts w:ascii="Times New Roman" w:hAnsi="Times New Roman" w:cs="Times New Roman"/>
                <w:w w:val="99"/>
                <w:sz w:val="24"/>
                <w:szCs w:val="24"/>
              </w:rPr>
              <w:t>5</w:t>
            </w:r>
          </w:p>
        </w:tc>
      </w:tr>
    </w:tbl>
    <w:p>
      <w:pPr>
        <w:pStyle w:val="8"/>
        <w:spacing w:before="11" w:line="360" w:lineRule="auto"/>
        <w:jc w:val="both"/>
        <w:rPr>
          <w:rFonts w:ascii="Times New Roman" w:hAnsi="Times New Roman" w:cs="Times New Roman"/>
          <w:sz w:val="24"/>
          <w:szCs w:val="24"/>
        </w:rPr>
      </w:pPr>
    </w:p>
    <w:p>
      <w:pPr>
        <w:pStyle w:val="8"/>
        <w:spacing w:before="1" w:line="360" w:lineRule="auto"/>
        <w:ind w:left="473" w:right="551"/>
        <w:jc w:val="both"/>
        <w:rPr>
          <w:rFonts w:ascii="Times New Roman" w:hAnsi="Times New Roman" w:cs="Times New Roman"/>
          <w:sz w:val="24"/>
          <w:szCs w:val="24"/>
        </w:rPr>
      </w:pPr>
      <w:r>
        <w:rPr>
          <w:rFonts w:ascii="Times New Roman" w:hAnsi="Times New Roman" w:cs="Times New Roman"/>
          <w:spacing w:val="-4"/>
          <w:sz w:val="24"/>
          <w:szCs w:val="24"/>
        </w:rPr>
        <w:t xml:space="preserve">Table </w:t>
      </w:r>
      <w:r>
        <w:rPr>
          <w:rFonts w:ascii="Times New Roman" w:hAnsi="Times New Roman" w:cs="Times New Roman"/>
          <w:sz w:val="24"/>
          <w:szCs w:val="24"/>
        </w:rPr>
        <w:t xml:space="preserve">3: </w:t>
      </w:r>
      <w:r>
        <w:rPr>
          <w:rFonts w:ascii="Times New Roman" w:hAnsi="Times New Roman" w:cs="Times New Roman"/>
          <w:b/>
          <w:sz w:val="24"/>
          <w:szCs w:val="24"/>
        </w:rPr>
        <w:t xml:space="preserve">(Error analysis) </w:t>
      </w:r>
      <w:r>
        <w:rPr>
          <w:rFonts w:ascii="Times New Roman" w:hAnsi="Times New Roman" w:cs="Times New Roman"/>
          <w:sz w:val="24"/>
          <w:szCs w:val="24"/>
        </w:rPr>
        <w:t>Present the analysis of misclassified exams. The errors were classified into the following categories: i) measurements errors (</w:t>
      </w:r>
      <w:r>
        <w:rPr>
          <w:rFonts w:ascii="Times New Roman" w:hAnsi="Times New Roman" w:cs="Times New Roman"/>
          <w:i/>
          <w:sz w:val="24"/>
          <w:szCs w:val="24"/>
        </w:rPr>
        <w:t>meas.</w:t>
      </w:r>
      <w:r>
        <w:rPr>
          <w:rFonts w:ascii="Times New Roman" w:hAnsi="Times New Roman" w:cs="Times New Roman"/>
          <w:sz w:val="24"/>
          <w:szCs w:val="24"/>
        </w:rPr>
        <w:t xml:space="preserve">) were ECG </w:t>
      </w:r>
      <w:r>
        <w:rPr>
          <w:rFonts w:ascii="Times New Roman" w:hAnsi="Times New Roman" w:cs="Times New Roman"/>
          <w:spacing w:val="-3"/>
          <w:sz w:val="24"/>
          <w:szCs w:val="24"/>
        </w:rPr>
        <w:t xml:space="preserve">interval </w:t>
      </w:r>
      <w:r>
        <w:rPr>
          <w:rFonts w:ascii="Times New Roman" w:hAnsi="Times New Roman" w:cs="Times New Roman"/>
          <w:sz w:val="24"/>
          <w:szCs w:val="24"/>
        </w:rPr>
        <w:t>measurements preclude the given diagnosis</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7"/>
          <w:sz w:val="24"/>
          <w:szCs w:val="24"/>
        </w:rPr>
        <w:t xml:space="preserve"> </w:t>
      </w:r>
      <w:r>
        <w:rPr>
          <w:rFonts w:ascii="Times New Roman" w:hAnsi="Times New Roman" w:cs="Times New Roman"/>
          <w:sz w:val="24"/>
          <w:szCs w:val="24"/>
        </w:rPr>
        <w:t>its</w:t>
      </w:r>
      <w:r>
        <w:rPr>
          <w:rFonts w:ascii="Times New Roman" w:hAnsi="Times New Roman" w:cs="Times New Roman"/>
          <w:spacing w:val="-7"/>
          <w:sz w:val="24"/>
          <w:szCs w:val="24"/>
        </w:rPr>
        <w:t xml:space="preserve"> </w:t>
      </w:r>
      <w:r>
        <w:rPr>
          <w:rFonts w:ascii="Times New Roman" w:hAnsi="Times New Roman" w:cs="Times New Roman"/>
          <w:sz w:val="24"/>
          <w:szCs w:val="24"/>
        </w:rPr>
        <w:t>textbook</w:t>
      </w:r>
      <w:r>
        <w:rPr>
          <w:rFonts w:ascii="Times New Roman" w:hAnsi="Times New Roman" w:cs="Times New Roman"/>
          <w:spacing w:val="-7"/>
          <w:sz w:val="24"/>
          <w:szCs w:val="24"/>
        </w:rPr>
        <w:t xml:space="preserve"> </w:t>
      </w:r>
      <w:r>
        <w:rPr>
          <w:rFonts w:ascii="Times New Roman" w:hAnsi="Times New Roman" w:cs="Times New Roman"/>
          <w:sz w:val="24"/>
          <w:szCs w:val="24"/>
        </w:rPr>
        <w:t>definition</w:t>
      </w:r>
      <w:r>
        <w:rPr>
          <w:rFonts w:ascii="Times New Roman" w:hAnsi="Times New Roman" w:cs="Times New Roman"/>
          <w:spacing w:val="-7"/>
          <w:sz w:val="24"/>
          <w:szCs w:val="24"/>
        </w:rPr>
        <w:t xml:space="preserve"> </w:t>
      </w:r>
      <w:r>
        <w:rPr>
          <w:rFonts w:ascii="Times New Roman" w:hAnsi="Times New Roman" w:cs="Times New Roman"/>
          <w:sz w:val="24"/>
          <w:szCs w:val="24"/>
        </w:rPr>
        <w:t>;</w:t>
      </w:r>
      <w:r>
        <w:rPr>
          <w:rFonts w:ascii="Times New Roman" w:hAnsi="Times New Roman" w:cs="Times New Roman"/>
          <w:spacing w:val="-6"/>
          <w:sz w:val="24"/>
          <w:szCs w:val="24"/>
        </w:rPr>
        <w:t xml:space="preserve"> </w:t>
      </w:r>
      <w:r>
        <w:rPr>
          <w:rFonts w:ascii="Times New Roman" w:hAnsi="Times New Roman" w:cs="Times New Roman"/>
          <w:sz w:val="24"/>
          <w:szCs w:val="24"/>
        </w:rPr>
        <w:t>ii)</w:t>
      </w:r>
      <w:r>
        <w:rPr>
          <w:rFonts w:ascii="Times New Roman" w:hAnsi="Times New Roman" w:cs="Times New Roman"/>
          <w:spacing w:val="-7"/>
          <w:sz w:val="24"/>
          <w:szCs w:val="24"/>
        </w:rPr>
        <w:t xml:space="preserve"> </w:t>
      </w:r>
      <w:r>
        <w:rPr>
          <w:rFonts w:ascii="Times New Roman" w:hAnsi="Times New Roman" w:cs="Times New Roman"/>
          <w:sz w:val="24"/>
          <w:szCs w:val="24"/>
        </w:rPr>
        <w:t>errors</w:t>
      </w:r>
      <w:r>
        <w:rPr>
          <w:rFonts w:ascii="Times New Roman" w:hAnsi="Times New Roman" w:cs="Times New Roman"/>
          <w:spacing w:val="-7"/>
          <w:sz w:val="24"/>
          <w:szCs w:val="24"/>
        </w:rPr>
        <w:t xml:space="preserve"> </w:t>
      </w:r>
      <w:r>
        <w:rPr>
          <w:rFonts w:ascii="Times New Roman" w:hAnsi="Times New Roman" w:cs="Times New Roman"/>
          <w:sz w:val="24"/>
          <w:szCs w:val="24"/>
        </w:rPr>
        <w:t>due</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7"/>
          <w:sz w:val="24"/>
          <w:szCs w:val="24"/>
        </w:rPr>
        <w:t xml:space="preserve"> </w:t>
      </w:r>
      <w:r>
        <w:rPr>
          <w:rFonts w:ascii="Times New Roman" w:hAnsi="Times New Roman" w:cs="Times New Roman"/>
          <w:i/>
          <w:sz w:val="24"/>
          <w:szCs w:val="24"/>
        </w:rPr>
        <w:t>noise</w:t>
      </w:r>
      <w:r>
        <w:rPr>
          <w:rFonts w:ascii="Times New Roman" w:hAnsi="Times New Roman" w:cs="Times New Roman"/>
          <w:sz w:val="24"/>
          <w:szCs w:val="24"/>
        </w:rPr>
        <w:t>,</w:t>
      </w:r>
      <w:r>
        <w:rPr>
          <w:rFonts w:ascii="Times New Roman" w:hAnsi="Times New Roman" w:cs="Times New Roman"/>
          <w:spacing w:val="-7"/>
          <w:sz w:val="24"/>
          <w:szCs w:val="24"/>
        </w:rPr>
        <w:t xml:space="preserve"> </w:t>
      </w:r>
      <w:r>
        <w:rPr>
          <w:rFonts w:ascii="Times New Roman" w:hAnsi="Times New Roman" w:cs="Times New Roman"/>
          <w:sz w:val="24"/>
          <w:szCs w:val="24"/>
        </w:rPr>
        <w:t>were</w:t>
      </w:r>
      <w:r>
        <w:rPr>
          <w:rFonts w:ascii="Times New Roman" w:hAnsi="Times New Roman" w:cs="Times New Roman"/>
          <w:spacing w:val="-7"/>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7"/>
          <w:sz w:val="24"/>
          <w:szCs w:val="24"/>
        </w:rPr>
        <w:t xml:space="preserve"> </w:t>
      </w:r>
      <w:r>
        <w:rPr>
          <w:rFonts w:ascii="Times New Roman" w:hAnsi="Times New Roman" w:cs="Times New Roman"/>
          <w:sz w:val="24"/>
          <w:szCs w:val="24"/>
        </w:rPr>
        <w:t>believe</w:t>
      </w:r>
      <w:r>
        <w:rPr>
          <w:rFonts w:ascii="Times New Roman" w:hAnsi="Times New Roman" w:cs="Times New Roman"/>
          <w:spacing w:val="-7"/>
          <w:sz w:val="24"/>
          <w:szCs w:val="24"/>
        </w:rPr>
        <w:t xml:space="preserve"> </w:t>
      </w:r>
      <w:r>
        <w:rPr>
          <w:rFonts w:ascii="Times New Roman" w:hAnsi="Times New Roman" w:cs="Times New Roman"/>
          <w:sz w:val="24"/>
          <w:szCs w:val="24"/>
        </w:rPr>
        <w:t>that</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analyst</w:t>
      </w:r>
      <w:r>
        <w:rPr>
          <w:rFonts w:ascii="Times New Roman" w:hAnsi="Times New Roman" w:cs="Times New Roman"/>
          <w:spacing w:val="-7"/>
          <w:sz w:val="24"/>
          <w:szCs w:val="24"/>
        </w:rPr>
        <w:t xml:space="preserve"> </w:t>
      </w:r>
      <w:r>
        <w:rPr>
          <w:rFonts w:ascii="Times New Roman" w:hAnsi="Times New Roman" w:cs="Times New Roman"/>
          <w:sz w:val="24"/>
          <w:szCs w:val="24"/>
        </w:rPr>
        <w:t>or</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DNN</w:t>
      </w:r>
      <w:r>
        <w:rPr>
          <w:rFonts w:ascii="Times New Roman" w:hAnsi="Times New Roman" w:cs="Times New Roman"/>
          <w:spacing w:val="-7"/>
          <w:sz w:val="24"/>
          <w:szCs w:val="24"/>
        </w:rPr>
        <w:t xml:space="preserve"> </w:t>
      </w:r>
      <w:r>
        <w:rPr>
          <w:rFonts w:ascii="Times New Roman" w:hAnsi="Times New Roman" w:cs="Times New Roman"/>
          <w:sz w:val="24"/>
          <w:szCs w:val="24"/>
        </w:rPr>
        <w:t>failed due</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7"/>
          <w:sz w:val="24"/>
          <w:szCs w:val="24"/>
        </w:rPr>
        <w:t xml:space="preserve"> </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pacing w:val="-3"/>
          <w:sz w:val="24"/>
          <w:szCs w:val="24"/>
        </w:rPr>
        <w:t>lower</w:t>
      </w:r>
      <w:r>
        <w:rPr>
          <w:rFonts w:ascii="Times New Roman" w:hAnsi="Times New Roman" w:cs="Times New Roman"/>
          <w:spacing w:val="-7"/>
          <w:sz w:val="24"/>
          <w:szCs w:val="24"/>
        </w:rPr>
        <w:t xml:space="preserve"> </w:t>
      </w:r>
      <w:r>
        <w:rPr>
          <w:rFonts w:ascii="Times New Roman" w:hAnsi="Times New Roman" w:cs="Times New Roman"/>
          <w:sz w:val="24"/>
          <w:szCs w:val="24"/>
        </w:rPr>
        <w:t>than</w:t>
      </w:r>
      <w:r>
        <w:rPr>
          <w:rFonts w:ascii="Times New Roman" w:hAnsi="Times New Roman" w:cs="Times New Roman"/>
          <w:spacing w:val="-7"/>
          <w:sz w:val="24"/>
          <w:szCs w:val="24"/>
        </w:rPr>
        <w:t xml:space="preserve"> </w:t>
      </w:r>
      <w:r>
        <w:rPr>
          <w:rFonts w:ascii="Times New Roman" w:hAnsi="Times New Roman" w:cs="Times New Roman"/>
          <w:sz w:val="24"/>
          <w:szCs w:val="24"/>
        </w:rPr>
        <w:t>usual</w:t>
      </w:r>
      <w:r>
        <w:rPr>
          <w:rFonts w:ascii="Times New Roman" w:hAnsi="Times New Roman" w:cs="Times New Roman"/>
          <w:spacing w:val="-7"/>
          <w:sz w:val="24"/>
          <w:szCs w:val="24"/>
        </w:rPr>
        <w:t xml:space="preserve"> </w:t>
      </w:r>
      <w:r>
        <w:rPr>
          <w:rFonts w:ascii="Times New Roman" w:hAnsi="Times New Roman" w:cs="Times New Roman"/>
          <w:sz w:val="24"/>
          <w:szCs w:val="24"/>
        </w:rPr>
        <w:t>signal</w:t>
      </w:r>
      <w:r>
        <w:rPr>
          <w:rFonts w:ascii="Times New Roman" w:hAnsi="Times New Roman" w:cs="Times New Roman"/>
          <w:spacing w:val="-7"/>
          <w:sz w:val="24"/>
          <w:szCs w:val="24"/>
        </w:rPr>
        <w:t xml:space="preserve"> </w:t>
      </w:r>
      <w:r>
        <w:rPr>
          <w:rFonts w:ascii="Times New Roman" w:hAnsi="Times New Roman" w:cs="Times New Roman"/>
          <w:sz w:val="24"/>
          <w:szCs w:val="24"/>
        </w:rPr>
        <w:t>quality;</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iii)</w:t>
      </w:r>
      <w:r>
        <w:rPr>
          <w:rFonts w:ascii="Times New Roman" w:hAnsi="Times New Roman" w:cs="Times New Roman"/>
          <w:spacing w:val="-7"/>
          <w:sz w:val="24"/>
          <w:szCs w:val="24"/>
        </w:rPr>
        <w:t xml:space="preserve"> </w:t>
      </w:r>
      <w:r>
        <w:rPr>
          <w:rFonts w:ascii="Times New Roman" w:hAnsi="Times New Roman" w:cs="Times New Roman"/>
          <w:sz w:val="24"/>
          <w:szCs w:val="24"/>
        </w:rPr>
        <w:t>other</w:t>
      </w:r>
      <w:r>
        <w:rPr>
          <w:rFonts w:ascii="Times New Roman" w:hAnsi="Times New Roman" w:cs="Times New Roman"/>
          <w:spacing w:val="-7"/>
          <w:sz w:val="24"/>
          <w:szCs w:val="24"/>
        </w:rPr>
        <w:t xml:space="preserve"> </w:t>
      </w:r>
      <w:r>
        <w:rPr>
          <w:rFonts w:ascii="Times New Roman" w:hAnsi="Times New Roman" w:cs="Times New Roman"/>
          <w:sz w:val="24"/>
          <w:szCs w:val="24"/>
        </w:rPr>
        <w:t>type</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7"/>
          <w:sz w:val="24"/>
          <w:szCs w:val="24"/>
        </w:rPr>
        <w:t xml:space="preserve"> </w:t>
      </w:r>
      <w:r>
        <w:rPr>
          <w:rFonts w:ascii="Times New Roman" w:hAnsi="Times New Roman" w:cs="Times New Roman"/>
          <w:sz w:val="24"/>
          <w:szCs w:val="24"/>
        </w:rPr>
        <w:t>errors</w:t>
      </w:r>
      <w:r>
        <w:rPr>
          <w:rFonts w:ascii="Times New Roman" w:hAnsi="Times New Roman" w:cs="Times New Roman"/>
          <w:spacing w:val="-6"/>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unexplain.</w:t>
      </w:r>
      <w:r>
        <w:rPr>
          <w:rFonts w:ascii="Times New Roman" w:hAnsi="Times New Roman" w:cs="Times New Roman"/>
          <w:sz w:val="24"/>
          <w:szCs w:val="24"/>
        </w:rPr>
        <w:t>).</w:t>
      </w:r>
      <w:r>
        <w:rPr>
          <w:rFonts w:ascii="Times New Roman" w:hAnsi="Times New Roman" w:cs="Times New Roman"/>
          <w:spacing w:val="16"/>
          <w:sz w:val="24"/>
          <w:szCs w:val="24"/>
        </w:rPr>
        <w:t xml:space="preserve"> </w:t>
      </w:r>
      <w:r>
        <w:rPr>
          <w:rFonts w:ascii="Times New Roman" w:hAnsi="Times New Roman" w:cs="Times New Roman"/>
          <w:sz w:val="24"/>
          <w:szCs w:val="24"/>
        </w:rPr>
        <w:t>Those</w:t>
      </w:r>
      <w:r>
        <w:rPr>
          <w:rFonts w:ascii="Times New Roman" w:hAnsi="Times New Roman" w:cs="Times New Roman"/>
          <w:spacing w:val="-6"/>
          <w:sz w:val="24"/>
          <w:szCs w:val="24"/>
        </w:rPr>
        <w:t xml:space="preserve"> </w:t>
      </w:r>
      <w:r>
        <w:rPr>
          <w:rFonts w:ascii="Times New Roman" w:hAnsi="Times New Roman" w:cs="Times New Roman"/>
          <w:sz w:val="24"/>
          <w:szCs w:val="24"/>
        </w:rPr>
        <w:t>were</w:t>
      </w:r>
      <w:r>
        <w:rPr>
          <w:rFonts w:ascii="Times New Roman" w:hAnsi="Times New Roman" w:cs="Times New Roman"/>
          <w:spacing w:val="-7"/>
          <w:sz w:val="24"/>
          <w:szCs w:val="24"/>
        </w:rPr>
        <w:t xml:space="preserve"> </w:t>
      </w:r>
      <w:r>
        <w:rPr>
          <w:rFonts w:ascii="Times New Roman" w:hAnsi="Times New Roman" w:cs="Times New Roman"/>
          <w:sz w:val="24"/>
          <w:szCs w:val="24"/>
        </w:rPr>
        <w:t>further</w:t>
      </w:r>
      <w:r>
        <w:rPr>
          <w:rFonts w:ascii="Times New Roman" w:hAnsi="Times New Roman" w:cs="Times New Roman"/>
          <w:spacing w:val="-7"/>
          <w:sz w:val="24"/>
          <w:szCs w:val="24"/>
        </w:rPr>
        <w:t xml:space="preserve"> </w:t>
      </w:r>
      <w:r>
        <w:rPr>
          <w:rFonts w:ascii="Times New Roman" w:hAnsi="Times New Roman" w:cs="Times New Roman"/>
          <w:sz w:val="24"/>
          <w:szCs w:val="24"/>
        </w:rPr>
        <w:t xml:space="preserve">divided, for the medical residents and students, into </w:t>
      </w:r>
      <w:r>
        <w:rPr>
          <w:rFonts w:ascii="Times New Roman" w:hAnsi="Times New Roman" w:cs="Times New Roman"/>
          <w:spacing w:val="-4"/>
          <w:sz w:val="24"/>
          <w:szCs w:val="24"/>
        </w:rPr>
        <w:t xml:space="preserve">two </w:t>
      </w:r>
      <w:r>
        <w:rPr>
          <w:rFonts w:ascii="Times New Roman" w:hAnsi="Times New Roman" w:cs="Times New Roman"/>
          <w:sz w:val="24"/>
          <w:szCs w:val="24"/>
        </w:rPr>
        <w:t xml:space="preserve">categories: conceptual errors </w:t>
      </w:r>
      <w:r>
        <w:rPr>
          <w:rFonts w:ascii="Times New Roman" w:hAnsi="Times New Roman" w:cs="Times New Roman"/>
          <w:spacing w:val="-3"/>
          <w:sz w:val="24"/>
          <w:szCs w:val="24"/>
        </w:rPr>
        <w:t>(</w:t>
      </w:r>
      <w:r>
        <w:rPr>
          <w:rFonts w:ascii="Times New Roman" w:hAnsi="Times New Roman" w:cs="Times New Roman"/>
          <w:i/>
          <w:spacing w:val="-3"/>
          <w:sz w:val="24"/>
          <w:szCs w:val="24"/>
        </w:rPr>
        <w:t>concep.</w:t>
      </w:r>
      <w:r>
        <w:rPr>
          <w:rFonts w:ascii="Times New Roman" w:hAnsi="Times New Roman" w:cs="Times New Roman"/>
          <w:spacing w:val="-3"/>
          <w:sz w:val="24"/>
          <w:szCs w:val="24"/>
        </w:rPr>
        <w:t xml:space="preserve">), </w:t>
      </w:r>
      <w:r>
        <w:rPr>
          <w:rFonts w:ascii="Times New Roman" w:hAnsi="Times New Roman" w:cs="Times New Roman"/>
          <w:sz w:val="24"/>
          <w:szCs w:val="24"/>
        </w:rPr>
        <w:t>where our reviewer suggested</w:t>
      </w:r>
      <w:r>
        <w:rPr>
          <w:rFonts w:ascii="Times New Roman" w:hAnsi="Times New Roman" w:cs="Times New Roman"/>
          <w:spacing w:val="-9"/>
          <w:sz w:val="24"/>
          <w:szCs w:val="24"/>
        </w:rPr>
        <w:t xml:space="preserve"> </w:t>
      </w:r>
      <w:r>
        <w:rPr>
          <w:rFonts w:ascii="Times New Roman" w:hAnsi="Times New Roman" w:cs="Times New Roman"/>
          <w:sz w:val="24"/>
          <w:szCs w:val="24"/>
        </w:rPr>
        <w:t>that</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doctor</w:t>
      </w:r>
      <w:r>
        <w:rPr>
          <w:rFonts w:ascii="Times New Roman" w:hAnsi="Times New Roman" w:cs="Times New Roman"/>
          <w:spacing w:val="-8"/>
          <w:sz w:val="24"/>
          <w:szCs w:val="24"/>
        </w:rPr>
        <w:t xml:space="preserve"> </w:t>
      </w:r>
      <w:r>
        <w:rPr>
          <w:rFonts w:ascii="Times New Roman" w:hAnsi="Times New Roman" w:cs="Times New Roman"/>
          <w:sz w:val="24"/>
          <w:szCs w:val="24"/>
        </w:rPr>
        <w:t>failed</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8"/>
          <w:sz w:val="24"/>
          <w:szCs w:val="24"/>
        </w:rPr>
        <w:t xml:space="preserve"> </w:t>
      </w:r>
      <w:r>
        <w:rPr>
          <w:rFonts w:ascii="Times New Roman" w:hAnsi="Times New Roman" w:cs="Times New Roman"/>
          <w:sz w:val="24"/>
          <w:szCs w:val="24"/>
        </w:rPr>
        <w:t>understand</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definitions</w:t>
      </w:r>
      <w:r>
        <w:rPr>
          <w:rFonts w:ascii="Times New Roman" w:hAnsi="Times New Roman" w:cs="Times New Roman"/>
          <w:spacing w:val="-8"/>
          <w:sz w:val="24"/>
          <w:szCs w:val="24"/>
        </w:rPr>
        <w:t xml:space="preserve"> </w:t>
      </w:r>
      <w:r>
        <w:rPr>
          <w:rFonts w:ascii="Times New Roman" w:hAnsi="Times New Roman" w:cs="Times New Roman"/>
          <w:sz w:val="24"/>
          <w:szCs w:val="24"/>
        </w:rPr>
        <w:t>of</w:t>
      </w:r>
      <w:r>
        <w:rPr>
          <w:rFonts w:ascii="Times New Roman" w:hAnsi="Times New Roman" w:cs="Times New Roman"/>
          <w:spacing w:val="-8"/>
          <w:sz w:val="24"/>
          <w:szCs w:val="24"/>
        </w:rPr>
        <w:t xml:space="preserve"> </w:t>
      </w:r>
      <w:r>
        <w:rPr>
          <w:rFonts w:ascii="Times New Roman" w:hAnsi="Times New Roman" w:cs="Times New Roman"/>
          <w:sz w:val="24"/>
          <w:szCs w:val="24"/>
        </w:rPr>
        <w:t>each</w:t>
      </w:r>
      <w:r>
        <w:rPr>
          <w:rFonts w:ascii="Times New Roman" w:hAnsi="Times New Roman" w:cs="Times New Roman"/>
          <w:spacing w:val="-8"/>
          <w:sz w:val="24"/>
          <w:szCs w:val="24"/>
        </w:rPr>
        <w:t xml:space="preserve"> </w:t>
      </w:r>
      <w:r>
        <w:rPr>
          <w:rFonts w:ascii="Times New Roman" w:hAnsi="Times New Roman" w:cs="Times New Roman"/>
          <w:sz w:val="24"/>
          <w:szCs w:val="24"/>
        </w:rPr>
        <w:t>abnormality,</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attention</w:t>
      </w:r>
      <w:r>
        <w:rPr>
          <w:rFonts w:ascii="Times New Roman" w:hAnsi="Times New Roman" w:cs="Times New Roman"/>
          <w:spacing w:val="-9"/>
          <w:sz w:val="24"/>
          <w:szCs w:val="24"/>
        </w:rPr>
        <w:t xml:space="preserve"> </w:t>
      </w:r>
      <w:r>
        <w:rPr>
          <w:rFonts w:ascii="Times New Roman" w:hAnsi="Times New Roman" w:cs="Times New Roman"/>
          <w:sz w:val="24"/>
          <w:szCs w:val="24"/>
        </w:rPr>
        <w:t>errors</w:t>
      </w:r>
      <w:r>
        <w:rPr>
          <w:rFonts w:ascii="Times New Roman" w:hAnsi="Times New Roman" w:cs="Times New Roman"/>
          <w:spacing w:val="-8"/>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atte.</w:t>
      </w:r>
      <w:r>
        <w:rPr>
          <w:rFonts w:ascii="Times New Roman" w:hAnsi="Times New Roman" w:cs="Times New Roman"/>
          <w:sz w:val="24"/>
          <w:szCs w:val="24"/>
        </w:rPr>
        <w:t xml:space="preserve">), where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believe the error could </w:t>
      </w:r>
      <w:r>
        <w:rPr>
          <w:rFonts w:ascii="Times New Roman" w:hAnsi="Times New Roman" w:cs="Times New Roman"/>
          <w:spacing w:val="2"/>
          <w:sz w:val="24"/>
          <w:szCs w:val="24"/>
        </w:rPr>
        <w:t xml:space="preserve">be </w:t>
      </w:r>
      <w:r>
        <w:rPr>
          <w:rFonts w:ascii="Times New Roman" w:hAnsi="Times New Roman" w:cs="Times New Roman"/>
          <w:sz w:val="24"/>
          <w:szCs w:val="24"/>
        </w:rPr>
        <w:t>avoided if the reviewer had been more</w:t>
      </w:r>
      <w:r>
        <w:rPr>
          <w:rFonts w:ascii="Times New Roman" w:hAnsi="Times New Roman" w:cs="Times New Roman"/>
          <w:spacing w:val="-13"/>
          <w:sz w:val="24"/>
          <w:szCs w:val="24"/>
        </w:rPr>
        <w:t xml:space="preserve"> </w:t>
      </w:r>
      <w:r>
        <w:rPr>
          <w:rFonts w:ascii="Times New Roman" w:hAnsi="Times New Roman" w:cs="Times New Roman"/>
          <w:sz w:val="24"/>
          <w:szCs w:val="24"/>
        </w:rPr>
        <w:t>careful.</w:t>
      </w:r>
    </w:p>
    <w:p>
      <w:pPr>
        <w:pStyle w:val="8"/>
        <w:spacing w:before="38" w:line="360" w:lineRule="auto"/>
        <w:jc w:val="both"/>
        <w:rPr>
          <w:rFonts w:ascii="Times New Roman" w:hAnsi="Times New Roman" w:cs="Times New Roman"/>
          <w:sz w:val="24"/>
          <w:szCs w:val="24"/>
        </w:rPr>
      </w:pPr>
    </w:p>
    <w:p>
      <w:pPr>
        <w:pStyle w:val="8"/>
        <w:spacing w:line="360" w:lineRule="auto"/>
        <w:ind w:left="473" w:right="552"/>
        <w:jc w:val="both"/>
        <w:rPr>
          <w:rFonts w:ascii="Times New Roman" w:hAnsi="Times New Roman" w:cs="Times New Roman"/>
          <w:sz w:val="24"/>
          <w:szCs w:val="24"/>
        </w:rPr>
      </w:pPr>
      <w:r>
        <w:rPr>
          <w:rFonts w:ascii="Times New Roman" w:hAnsi="Times New Roman" w:cs="Times New Roman"/>
          <w:sz w:val="24"/>
          <w:szCs w:val="24"/>
        </w:rPr>
        <w:t xml:space="preserve">distribution of the DNN, the medical residents and the students. Supplementary </w:t>
      </w:r>
      <w:r>
        <w:rPr>
          <w:rFonts w:ascii="Times New Roman" w:hAnsi="Times New Roman" w:cs="Times New Roman"/>
          <w:spacing w:val="-4"/>
          <w:sz w:val="24"/>
          <w:szCs w:val="24"/>
        </w:rPr>
        <w:t xml:space="preserve">Table </w:t>
      </w:r>
      <w:r>
        <w:rPr>
          <w:rFonts w:ascii="Times New Roman" w:hAnsi="Times New Roman" w:cs="Times New Roman"/>
          <w:sz w:val="24"/>
          <w:szCs w:val="24"/>
        </w:rPr>
        <w:t xml:space="preserve">3 show the </w:t>
      </w:r>
      <w:r>
        <w:rPr>
          <w:rFonts w:ascii="Times New Roman" w:hAnsi="Times New Roman" w:cs="Times New Roman"/>
          <w:i/>
          <w:sz w:val="24"/>
          <w:szCs w:val="24"/>
        </w:rPr>
        <w:t>p</w:t>
      </w:r>
      <w:r>
        <w:rPr>
          <w:rFonts w:ascii="Times New Roman" w:hAnsi="Times New Roman" w:cs="Times New Roman"/>
          <w:sz w:val="24"/>
          <w:szCs w:val="24"/>
        </w:rPr>
        <w:t>-values of the</w:t>
      </w:r>
      <w:r>
        <w:rPr>
          <w:rFonts w:ascii="Times New Roman" w:hAnsi="Times New Roman" w:cs="Times New Roman"/>
          <w:spacing w:val="-12"/>
          <w:sz w:val="24"/>
          <w:szCs w:val="24"/>
        </w:rPr>
        <w:t xml:space="preserve"> </w:t>
      </w:r>
      <w:r>
        <w:rPr>
          <w:rFonts w:ascii="Times New Roman" w:hAnsi="Times New Roman" w:cs="Times New Roman"/>
          <w:sz w:val="24"/>
          <w:szCs w:val="24"/>
        </w:rPr>
        <w:t>statistical</w:t>
      </w:r>
      <w:r>
        <w:rPr>
          <w:rFonts w:ascii="Times New Roman" w:hAnsi="Times New Roman" w:cs="Times New Roman"/>
          <w:spacing w:val="-12"/>
          <w:sz w:val="24"/>
          <w:szCs w:val="24"/>
        </w:rPr>
        <w:t xml:space="preserve"> </w:t>
      </w:r>
      <w:r>
        <w:rPr>
          <w:rFonts w:ascii="Times New Roman" w:hAnsi="Times New Roman" w:cs="Times New Roman"/>
          <w:sz w:val="24"/>
          <w:szCs w:val="24"/>
        </w:rPr>
        <w:t>test.</w:t>
      </w:r>
      <w:r>
        <w:rPr>
          <w:rFonts w:ascii="Times New Roman" w:hAnsi="Times New Roman" w:cs="Times New Roman"/>
          <w:spacing w:val="14"/>
          <w:sz w:val="24"/>
          <w:szCs w:val="24"/>
        </w:rPr>
        <w:t xml:space="preserve"> </w:t>
      </w:r>
      <w:r>
        <w:rPr>
          <w:rFonts w:ascii="Times New Roman" w:hAnsi="Times New Roman" w:cs="Times New Roman"/>
          <w:sz w:val="24"/>
          <w:szCs w:val="24"/>
        </w:rPr>
        <w:t>Both</w:t>
      </w:r>
      <w:r>
        <w:rPr>
          <w:rFonts w:ascii="Times New Roman" w:hAnsi="Times New Roman" w:cs="Times New Roman"/>
          <w:spacing w:val="-11"/>
          <w:sz w:val="24"/>
          <w:szCs w:val="24"/>
        </w:rPr>
        <w:t xml:space="preserve"> </w:t>
      </w:r>
      <w:r>
        <w:rPr>
          <w:rFonts w:ascii="Times New Roman" w:hAnsi="Times New Roman" w:cs="Times New Roman"/>
          <w:sz w:val="24"/>
          <w:szCs w:val="24"/>
        </w:rPr>
        <w:t>analyses</w:t>
      </w:r>
      <w:r>
        <w:rPr>
          <w:rFonts w:ascii="Times New Roman" w:hAnsi="Times New Roman" w:cs="Times New Roman"/>
          <w:spacing w:val="-12"/>
          <w:sz w:val="24"/>
          <w:szCs w:val="24"/>
        </w:rPr>
        <w:t xml:space="preserve"> </w:t>
      </w:r>
      <w:r>
        <w:rPr>
          <w:rFonts w:ascii="Times New Roman" w:hAnsi="Times New Roman" w:cs="Times New Roman"/>
          <w:sz w:val="24"/>
          <w:szCs w:val="24"/>
        </w:rPr>
        <w:t>do</w:t>
      </w:r>
      <w:r>
        <w:rPr>
          <w:rFonts w:ascii="Times New Roman" w:hAnsi="Times New Roman" w:cs="Times New Roman"/>
          <w:spacing w:val="-12"/>
          <w:sz w:val="24"/>
          <w:szCs w:val="24"/>
        </w:rPr>
        <w:t xml:space="preserve"> </w:t>
      </w:r>
      <w:r>
        <w:rPr>
          <w:rFonts w:ascii="Times New Roman" w:hAnsi="Times New Roman" w:cs="Times New Roman"/>
          <w:sz w:val="24"/>
          <w:szCs w:val="24"/>
        </w:rPr>
        <w:t>not</w:t>
      </w:r>
      <w:r>
        <w:rPr>
          <w:rFonts w:ascii="Times New Roman" w:hAnsi="Times New Roman" w:cs="Times New Roman"/>
          <w:spacing w:val="-11"/>
          <w:sz w:val="24"/>
          <w:szCs w:val="24"/>
        </w:rPr>
        <w:t xml:space="preserve"> </w:t>
      </w:r>
      <w:r>
        <w:rPr>
          <w:rFonts w:ascii="Times New Roman" w:hAnsi="Times New Roman" w:cs="Times New Roman"/>
          <w:sz w:val="24"/>
          <w:szCs w:val="24"/>
        </w:rPr>
        <w:t>indicate</w:t>
      </w:r>
      <w:r>
        <w:rPr>
          <w:rFonts w:ascii="Times New Roman" w:hAnsi="Times New Roman" w:cs="Times New Roman"/>
          <w:spacing w:val="-12"/>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statistically</w:t>
      </w:r>
      <w:r>
        <w:rPr>
          <w:rFonts w:ascii="Times New Roman" w:hAnsi="Times New Roman" w:cs="Times New Roman"/>
          <w:spacing w:val="-12"/>
          <w:sz w:val="24"/>
          <w:szCs w:val="24"/>
        </w:rPr>
        <w:t xml:space="preserve"> </w:t>
      </w:r>
      <w:r>
        <w:rPr>
          <w:rFonts w:ascii="Times New Roman" w:hAnsi="Times New Roman" w:cs="Times New Roman"/>
          <w:sz w:val="24"/>
          <w:szCs w:val="24"/>
        </w:rPr>
        <w:t>significant</w:t>
      </w:r>
      <w:r>
        <w:rPr>
          <w:rFonts w:ascii="Times New Roman" w:hAnsi="Times New Roman" w:cs="Times New Roman"/>
          <w:spacing w:val="-11"/>
          <w:sz w:val="24"/>
          <w:szCs w:val="24"/>
        </w:rPr>
        <w:t xml:space="preserve"> </w:t>
      </w:r>
      <w:r>
        <w:rPr>
          <w:rFonts w:ascii="Times New Roman" w:hAnsi="Times New Roman" w:cs="Times New Roman"/>
          <w:sz w:val="24"/>
          <w:szCs w:val="24"/>
        </w:rPr>
        <w:t>difference</w:t>
      </w:r>
      <w:r>
        <w:rPr>
          <w:rFonts w:ascii="Times New Roman" w:hAnsi="Times New Roman" w:cs="Times New Roman"/>
          <w:spacing w:val="-12"/>
          <w:sz w:val="24"/>
          <w:szCs w:val="24"/>
        </w:rPr>
        <w:t xml:space="preserve"> </w:t>
      </w:r>
      <w:r>
        <w:rPr>
          <w:rFonts w:ascii="Times New Roman" w:hAnsi="Times New Roman" w:cs="Times New Roman"/>
          <w:sz w:val="24"/>
          <w:szCs w:val="24"/>
        </w:rPr>
        <w:t>in</w:t>
      </w:r>
      <w:r>
        <w:rPr>
          <w:rFonts w:ascii="Times New Roman" w:hAnsi="Times New Roman" w:cs="Times New Roman"/>
          <w:spacing w:val="-11"/>
          <w:sz w:val="24"/>
          <w:szCs w:val="24"/>
        </w:rPr>
        <w:t xml:space="preserve"> </w:t>
      </w:r>
      <w:r>
        <w:rPr>
          <w:rFonts w:ascii="Times New Roman" w:hAnsi="Times New Roman" w:cs="Times New Roman"/>
          <w:sz w:val="24"/>
          <w:szCs w:val="24"/>
        </w:rPr>
        <w:t>performance</w:t>
      </w:r>
      <w:r>
        <w:rPr>
          <w:rFonts w:ascii="Times New Roman" w:hAnsi="Times New Roman" w:cs="Times New Roman"/>
          <w:spacing w:val="-12"/>
          <w:sz w:val="24"/>
          <w:szCs w:val="24"/>
        </w:rPr>
        <w:t xml:space="preserve"> </w:t>
      </w:r>
      <w:r>
        <w:rPr>
          <w:rFonts w:ascii="Times New Roman" w:hAnsi="Times New Roman" w:cs="Times New Roman"/>
          <w:sz w:val="24"/>
          <w:szCs w:val="24"/>
        </w:rPr>
        <w:t>among</w:t>
      </w:r>
      <w:r>
        <w:rPr>
          <w:rFonts w:ascii="Times New Roman" w:hAnsi="Times New Roman" w:cs="Times New Roman"/>
          <w:spacing w:val="-12"/>
          <w:sz w:val="24"/>
          <w:szCs w:val="24"/>
        </w:rPr>
        <w:t xml:space="preserve"> </w:t>
      </w:r>
      <w:r>
        <w:rPr>
          <w:rFonts w:ascii="Times New Roman" w:hAnsi="Times New Roman" w:cs="Times New Roman"/>
          <w:sz w:val="24"/>
          <w:szCs w:val="24"/>
        </w:rPr>
        <w:t>the DNN and the medical residents and students for most of the</w:t>
      </w:r>
      <w:r>
        <w:rPr>
          <w:rFonts w:ascii="Times New Roman" w:hAnsi="Times New Roman" w:cs="Times New Roman"/>
          <w:spacing w:val="-8"/>
          <w:sz w:val="24"/>
          <w:szCs w:val="24"/>
        </w:rPr>
        <w:t xml:space="preserve"> </w:t>
      </w:r>
      <w:r>
        <w:rPr>
          <w:rFonts w:ascii="Times New Roman" w:hAnsi="Times New Roman" w:cs="Times New Roman"/>
          <w:sz w:val="24"/>
          <w:szCs w:val="24"/>
        </w:rPr>
        <w:t>classes.</w:t>
      </w:r>
    </w:p>
    <w:p>
      <w:pPr>
        <w:pStyle w:val="8"/>
        <w:spacing w:before="3" w:line="360" w:lineRule="auto"/>
        <w:ind w:left="473" w:right="551" w:firstLine="298"/>
        <w:jc w:val="both"/>
        <w:rPr>
          <w:rFonts w:ascii="Times New Roman" w:hAnsi="Times New Roman" w:cs="Times New Roman"/>
          <w:sz w:val="24"/>
          <w:szCs w:val="24"/>
          <w:lang w:val="en-IN"/>
        </w:rPr>
      </w:pPr>
      <w:r>
        <w:rPr>
          <w:rFonts w:ascii="Times New Roman" w:hAnsi="Times New Roman" w:cs="Times New Roman"/>
          <w:spacing w:val="-3"/>
          <w:sz w:val="24"/>
          <w:szCs w:val="24"/>
        </w:rPr>
        <w:t>Finally,</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6"/>
          <w:sz w:val="24"/>
          <w:szCs w:val="24"/>
        </w:rPr>
        <w:t xml:space="preserve"> </w:t>
      </w:r>
      <w:r>
        <w:rPr>
          <w:rFonts w:ascii="Times New Roman" w:hAnsi="Times New Roman" w:cs="Times New Roman"/>
          <w:sz w:val="24"/>
          <w:szCs w:val="24"/>
        </w:rPr>
        <w:t>asses</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effect</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how</w:t>
      </w:r>
      <w:r>
        <w:rPr>
          <w:rFonts w:ascii="Times New Roman" w:hAnsi="Times New Roman" w:cs="Times New Roman"/>
          <w:spacing w:val="-6"/>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6"/>
          <w:sz w:val="24"/>
          <w:szCs w:val="24"/>
        </w:rPr>
        <w:t xml:space="preserve"> </w:t>
      </w:r>
      <w:r>
        <w:rPr>
          <w:rFonts w:ascii="Times New Roman" w:hAnsi="Times New Roman" w:cs="Times New Roman"/>
          <w:sz w:val="24"/>
          <w:szCs w:val="24"/>
        </w:rPr>
        <w:t>structure</w:t>
      </w:r>
      <w:r>
        <w:rPr>
          <w:rFonts w:ascii="Times New Roman" w:hAnsi="Times New Roman" w:cs="Times New Roman"/>
          <w:spacing w:val="-6"/>
          <w:sz w:val="24"/>
          <w:szCs w:val="24"/>
        </w:rPr>
        <w:t xml:space="preserve"> </w:t>
      </w:r>
      <w:r>
        <w:rPr>
          <w:rFonts w:ascii="Times New Roman" w:hAnsi="Times New Roman" w:cs="Times New Roman"/>
          <w:sz w:val="24"/>
          <w:szCs w:val="24"/>
        </w:rPr>
        <w:t>our</w:t>
      </w:r>
      <w:r>
        <w:rPr>
          <w:rFonts w:ascii="Times New Roman" w:hAnsi="Times New Roman" w:cs="Times New Roman"/>
          <w:spacing w:val="-6"/>
          <w:sz w:val="24"/>
          <w:szCs w:val="24"/>
        </w:rPr>
        <w:t xml:space="preserve"> </w:t>
      </w:r>
      <w:r>
        <w:rPr>
          <w:rFonts w:ascii="Times New Roman" w:hAnsi="Times New Roman" w:cs="Times New Roman"/>
          <w:sz w:val="24"/>
          <w:szCs w:val="24"/>
        </w:rPr>
        <w:t>problem,</w:t>
      </w:r>
      <w:r>
        <w:rPr>
          <w:rFonts w:ascii="Times New Roman" w:hAnsi="Times New Roman" w:cs="Times New Roman"/>
          <w:spacing w:val="-6"/>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6"/>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6"/>
          <w:sz w:val="24"/>
          <w:szCs w:val="24"/>
        </w:rPr>
        <w:t xml:space="preserve"> </w:t>
      </w:r>
      <w:r>
        <w:rPr>
          <w:rFonts w:ascii="Times New Roman" w:hAnsi="Times New Roman" w:cs="Times New Roman"/>
          <w:sz w:val="24"/>
          <w:szCs w:val="24"/>
        </w:rPr>
        <w:t>considered</w:t>
      </w:r>
      <w:r>
        <w:rPr>
          <w:rFonts w:ascii="Times New Roman" w:hAnsi="Times New Roman" w:cs="Times New Roman"/>
          <w:spacing w:val="-6"/>
          <w:sz w:val="24"/>
          <w:szCs w:val="24"/>
        </w:rPr>
        <w:t xml:space="preserve"> </w:t>
      </w:r>
      <w:r>
        <w:rPr>
          <w:rFonts w:ascii="Times New Roman" w:hAnsi="Times New Roman" w:cs="Times New Roman"/>
          <w:sz w:val="24"/>
          <w:szCs w:val="24"/>
        </w:rPr>
        <w:t>alternative</w:t>
      </w:r>
      <w:r>
        <w:rPr>
          <w:rFonts w:ascii="Times New Roman" w:hAnsi="Times New Roman" w:cs="Times New Roman"/>
          <w:spacing w:val="-6"/>
          <w:sz w:val="24"/>
          <w:szCs w:val="24"/>
        </w:rPr>
        <w:t xml:space="preserve"> </w:t>
      </w:r>
      <w:r>
        <w:rPr>
          <w:rFonts w:ascii="Times New Roman" w:hAnsi="Times New Roman" w:cs="Times New Roman"/>
          <w:sz w:val="24"/>
          <w:szCs w:val="24"/>
        </w:rPr>
        <w:t>scenarios</w:t>
      </w:r>
      <w:r>
        <w:rPr>
          <w:rFonts w:ascii="Times New Roman" w:hAnsi="Times New Roman" w:cs="Times New Roman"/>
          <w:spacing w:val="-6"/>
          <w:sz w:val="24"/>
          <w:szCs w:val="24"/>
        </w:rPr>
        <w:t xml:space="preserve"> </w:t>
      </w:r>
      <w:r>
        <w:rPr>
          <w:rFonts w:ascii="Times New Roman" w:hAnsi="Times New Roman" w:cs="Times New Roman"/>
          <w:sz w:val="24"/>
          <w:szCs w:val="24"/>
        </w:rPr>
        <w:t xml:space="preserve">where </w:t>
      </w:r>
      <w:r>
        <w:rPr>
          <w:rFonts w:ascii="Times New Roman" w:hAnsi="Times New Roman" w:cs="Times New Roman"/>
          <w:spacing w:val="-3"/>
          <w:sz w:val="24"/>
          <w:szCs w:val="24"/>
        </w:rPr>
        <w:t>we</w:t>
      </w:r>
      <w:r>
        <w:rPr>
          <w:rFonts w:ascii="Times New Roman" w:hAnsi="Times New Roman" w:cs="Times New Roman"/>
          <w:spacing w:val="-20"/>
          <w:sz w:val="24"/>
          <w:szCs w:val="24"/>
        </w:rPr>
        <w:t xml:space="preserve"> </w:t>
      </w:r>
      <w:r>
        <w:rPr>
          <w:rFonts w:ascii="Times New Roman" w:hAnsi="Times New Roman" w:cs="Times New Roman"/>
          <w:sz w:val="24"/>
          <w:szCs w:val="24"/>
        </w:rPr>
        <w:t>use</w:t>
      </w:r>
      <w:r>
        <w:rPr>
          <w:rFonts w:ascii="Times New Roman" w:hAnsi="Times New Roman" w:cs="Times New Roman"/>
          <w:spacing w:val="-20"/>
          <w:sz w:val="24"/>
          <w:szCs w:val="24"/>
        </w:rPr>
        <w:t xml:space="preserve"> </w:t>
      </w:r>
      <w:r>
        <w:rPr>
          <w:rFonts w:ascii="Times New Roman" w:hAnsi="Times New Roman" w:cs="Times New Roman"/>
          <w:sz w:val="24"/>
          <w:szCs w:val="24"/>
        </w:rPr>
        <w:t>the</w:t>
      </w:r>
      <w:r>
        <w:rPr>
          <w:rFonts w:ascii="Times New Roman" w:hAnsi="Times New Roman" w:cs="Times New Roman"/>
          <w:spacing w:val="-20"/>
          <w:sz w:val="24"/>
          <w:szCs w:val="24"/>
        </w:rPr>
        <w:t xml:space="preserve"> </w:t>
      </w:r>
      <w:r>
        <w:rPr>
          <w:rFonts w:ascii="Times New Roman" w:hAnsi="Times New Roman" w:cs="Times New Roman"/>
          <w:sz w:val="24"/>
          <w:szCs w:val="24"/>
        </w:rPr>
        <w:t>2,322,513</w:t>
      </w:r>
      <w:r>
        <w:rPr>
          <w:rFonts w:ascii="Times New Roman" w:hAnsi="Times New Roman" w:cs="Times New Roman"/>
          <w:spacing w:val="-20"/>
          <w:sz w:val="24"/>
          <w:szCs w:val="24"/>
        </w:rPr>
        <w:t xml:space="preserve"> </w:t>
      </w:r>
      <w:r>
        <w:rPr>
          <w:rFonts w:ascii="Times New Roman" w:hAnsi="Times New Roman" w:cs="Times New Roman"/>
          <w:sz w:val="24"/>
          <w:szCs w:val="24"/>
        </w:rPr>
        <w:t>ECG</w:t>
      </w:r>
      <w:r>
        <w:rPr>
          <w:rFonts w:ascii="Times New Roman" w:hAnsi="Times New Roman" w:cs="Times New Roman"/>
          <w:spacing w:val="-20"/>
          <w:sz w:val="24"/>
          <w:szCs w:val="24"/>
        </w:rPr>
        <w:t xml:space="preserve"> </w:t>
      </w:r>
      <w:r>
        <w:rPr>
          <w:rFonts w:ascii="Times New Roman" w:hAnsi="Times New Roman" w:cs="Times New Roman"/>
          <w:sz w:val="24"/>
          <w:szCs w:val="24"/>
        </w:rPr>
        <w:t>records</w:t>
      </w:r>
      <w:r>
        <w:rPr>
          <w:rFonts w:ascii="Times New Roman" w:hAnsi="Times New Roman" w:cs="Times New Roman"/>
          <w:spacing w:val="-20"/>
          <w:sz w:val="24"/>
          <w:szCs w:val="24"/>
        </w:rPr>
        <w:t xml:space="preserve"> </w:t>
      </w:r>
      <w:r>
        <w:rPr>
          <w:rFonts w:ascii="Times New Roman" w:hAnsi="Times New Roman" w:cs="Times New Roman"/>
          <w:sz w:val="24"/>
          <w:szCs w:val="24"/>
        </w:rPr>
        <w:t>in</w:t>
      </w:r>
      <w:r>
        <w:rPr>
          <w:rFonts w:ascii="Times New Roman" w:hAnsi="Times New Roman" w:cs="Times New Roman"/>
          <w:spacing w:val="-20"/>
          <w:sz w:val="24"/>
          <w:szCs w:val="24"/>
        </w:rPr>
        <w:t xml:space="preserve"> </w:t>
      </w:r>
      <w:r>
        <w:rPr>
          <w:rFonts w:ascii="Times New Roman" w:hAnsi="Times New Roman" w:cs="Times New Roman"/>
          <w:sz w:val="24"/>
          <w:szCs w:val="24"/>
        </w:rPr>
        <w:t>90%-5%-5%</w:t>
      </w:r>
      <w:r>
        <w:rPr>
          <w:rFonts w:ascii="Times New Roman" w:hAnsi="Times New Roman" w:cs="Times New Roman"/>
          <w:spacing w:val="-19"/>
          <w:sz w:val="24"/>
          <w:szCs w:val="24"/>
        </w:rPr>
        <w:t xml:space="preserve"> </w:t>
      </w:r>
      <w:r>
        <w:rPr>
          <w:rFonts w:ascii="Times New Roman" w:hAnsi="Times New Roman" w:cs="Times New Roman"/>
          <w:sz w:val="24"/>
          <w:szCs w:val="24"/>
        </w:rPr>
        <w:t>splits,</w:t>
      </w:r>
      <w:r>
        <w:rPr>
          <w:rFonts w:ascii="Times New Roman" w:hAnsi="Times New Roman" w:cs="Times New Roman"/>
          <w:spacing w:val="-18"/>
          <w:sz w:val="24"/>
          <w:szCs w:val="24"/>
        </w:rPr>
        <w:t xml:space="preserve"> </w:t>
      </w:r>
      <w:r>
        <w:rPr>
          <w:rFonts w:ascii="Times New Roman" w:hAnsi="Times New Roman" w:cs="Times New Roman"/>
          <w:sz w:val="24"/>
          <w:szCs w:val="24"/>
        </w:rPr>
        <w:t>stratified</w:t>
      </w:r>
      <w:r>
        <w:rPr>
          <w:rFonts w:ascii="Times New Roman" w:hAnsi="Times New Roman" w:cs="Times New Roman"/>
          <w:spacing w:val="-19"/>
          <w:sz w:val="24"/>
          <w:szCs w:val="24"/>
        </w:rPr>
        <w:t xml:space="preserve"> </w:t>
      </w:r>
      <w:r>
        <w:rPr>
          <w:rFonts w:ascii="Times New Roman" w:hAnsi="Times New Roman" w:cs="Times New Roman"/>
          <w:sz w:val="24"/>
          <w:szCs w:val="24"/>
        </w:rPr>
        <w:t>randomly,</w:t>
      </w:r>
      <w:r>
        <w:rPr>
          <w:rFonts w:ascii="Times New Roman" w:hAnsi="Times New Roman" w:cs="Times New Roman"/>
          <w:spacing w:val="-18"/>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19"/>
          <w:sz w:val="24"/>
          <w:szCs w:val="24"/>
        </w:rPr>
        <w:t xml:space="preserve"> </w:t>
      </w:r>
      <w:r>
        <w:rPr>
          <w:rFonts w:ascii="Times New Roman" w:hAnsi="Times New Roman" w:cs="Times New Roman"/>
          <w:sz w:val="24"/>
          <w:szCs w:val="24"/>
        </w:rPr>
        <w:t>patient</w:t>
      </w:r>
      <w:r>
        <w:rPr>
          <w:rFonts w:ascii="Times New Roman" w:hAnsi="Times New Roman" w:cs="Times New Roman"/>
          <w:spacing w:val="-20"/>
          <w:sz w:val="24"/>
          <w:szCs w:val="24"/>
        </w:rPr>
        <w:t xml:space="preserve"> </w:t>
      </w:r>
      <w:r>
        <w:rPr>
          <w:rFonts w:ascii="Times New Roman" w:hAnsi="Times New Roman" w:cs="Times New Roman"/>
          <w:sz w:val="24"/>
          <w:szCs w:val="24"/>
        </w:rPr>
        <w:t>or</w:t>
      </w:r>
      <w:r>
        <w:rPr>
          <w:rFonts w:ascii="Times New Roman" w:hAnsi="Times New Roman" w:cs="Times New Roman"/>
          <w:spacing w:val="-20"/>
          <w:sz w:val="24"/>
          <w:szCs w:val="24"/>
        </w:rPr>
        <w:t xml:space="preserve"> </w:t>
      </w:r>
      <w:r>
        <w:rPr>
          <w:rFonts w:ascii="Times New Roman" w:hAnsi="Times New Roman" w:cs="Times New Roman"/>
          <w:sz w:val="24"/>
          <w:szCs w:val="24"/>
        </w:rPr>
        <w:t>in</w:t>
      </w:r>
      <w:r>
        <w:rPr>
          <w:rFonts w:ascii="Times New Roman" w:hAnsi="Times New Roman" w:cs="Times New Roman"/>
          <w:spacing w:val="-20"/>
          <w:sz w:val="24"/>
          <w:szCs w:val="24"/>
        </w:rPr>
        <w:t xml:space="preserve"> </w:t>
      </w:r>
      <w:r>
        <w:rPr>
          <w:rFonts w:ascii="Times New Roman" w:hAnsi="Times New Roman" w:cs="Times New Roman"/>
          <w:sz w:val="24"/>
          <w:szCs w:val="24"/>
        </w:rPr>
        <w:t>chronological</w:t>
      </w:r>
      <w:r>
        <w:rPr>
          <w:rFonts w:ascii="Times New Roman" w:hAnsi="Times New Roman" w:cs="Times New Roman"/>
          <w:spacing w:val="-20"/>
          <w:sz w:val="24"/>
          <w:szCs w:val="24"/>
        </w:rPr>
        <w:t xml:space="preserve"> </w:t>
      </w:r>
      <w:r>
        <w:rPr>
          <w:rFonts w:ascii="Times New Roman" w:hAnsi="Times New Roman" w:cs="Times New Roman"/>
          <w:sz w:val="24"/>
          <w:szCs w:val="24"/>
        </w:rPr>
        <w:t xml:space="preserve">order. Being the splits used, respectively, for training, validation and as a second larger </w:t>
      </w:r>
      <w:r>
        <w:rPr>
          <w:rFonts w:ascii="Times New Roman" w:hAnsi="Times New Roman" w:cs="Times New Roman"/>
          <w:i/>
          <w:sz w:val="24"/>
          <w:szCs w:val="24"/>
        </w:rPr>
        <w:t xml:space="preserve">test </w:t>
      </w:r>
      <w:r>
        <w:rPr>
          <w:rFonts w:ascii="Times New Roman" w:hAnsi="Times New Roman" w:cs="Times New Roman"/>
          <w:sz w:val="24"/>
          <w:szCs w:val="24"/>
        </w:rPr>
        <w:t>set. The results indicate no</w:t>
      </w:r>
      <w:r>
        <w:rPr>
          <w:rFonts w:ascii="Times New Roman" w:hAnsi="Times New Roman" w:cs="Times New Roman"/>
          <w:spacing w:val="-7"/>
          <w:sz w:val="24"/>
          <w:szCs w:val="24"/>
        </w:rPr>
        <w:t xml:space="preserve"> </w:t>
      </w:r>
      <w:r>
        <w:rPr>
          <w:rFonts w:ascii="Times New Roman" w:hAnsi="Times New Roman" w:cs="Times New Roman"/>
          <w:sz w:val="24"/>
          <w:szCs w:val="24"/>
        </w:rPr>
        <w:t>statistically</w:t>
      </w:r>
      <w:r>
        <w:rPr>
          <w:rFonts w:ascii="Times New Roman" w:hAnsi="Times New Roman" w:cs="Times New Roman"/>
          <w:spacing w:val="-6"/>
          <w:sz w:val="24"/>
          <w:szCs w:val="24"/>
        </w:rPr>
        <w:t xml:space="preserve"> </w:t>
      </w:r>
      <w:r>
        <w:rPr>
          <w:rFonts w:ascii="Times New Roman" w:hAnsi="Times New Roman" w:cs="Times New Roman"/>
          <w:sz w:val="24"/>
          <w:szCs w:val="24"/>
        </w:rPr>
        <w:t>significant</w:t>
      </w:r>
      <w:r>
        <w:rPr>
          <w:rFonts w:ascii="Times New Roman" w:hAnsi="Times New Roman" w:cs="Times New Roman"/>
          <w:spacing w:val="-7"/>
          <w:sz w:val="24"/>
          <w:szCs w:val="24"/>
        </w:rPr>
        <w:t xml:space="preserve"> </w:t>
      </w:r>
      <w:r>
        <w:rPr>
          <w:rFonts w:ascii="Times New Roman" w:hAnsi="Times New Roman" w:cs="Times New Roman"/>
          <w:sz w:val="24"/>
          <w:szCs w:val="24"/>
        </w:rPr>
        <w:t>difference</w:t>
      </w:r>
      <w:r>
        <w:rPr>
          <w:rFonts w:ascii="Times New Roman" w:hAnsi="Times New Roman" w:cs="Times New Roman"/>
          <w:spacing w:val="-6"/>
          <w:sz w:val="24"/>
          <w:szCs w:val="24"/>
        </w:rPr>
        <w:t xml:space="preserve"> </w:t>
      </w:r>
      <w:r>
        <w:rPr>
          <w:rFonts w:ascii="Times New Roman" w:hAnsi="Times New Roman" w:cs="Times New Roman"/>
          <w:sz w:val="24"/>
          <w:szCs w:val="24"/>
        </w:rPr>
        <w:t>between</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original</w:t>
      </w:r>
      <w:r>
        <w:rPr>
          <w:rFonts w:ascii="Times New Roman" w:hAnsi="Times New Roman" w:cs="Times New Roman"/>
          <w:spacing w:val="-7"/>
          <w:sz w:val="24"/>
          <w:szCs w:val="24"/>
        </w:rPr>
        <w:t xml:space="preserve"> </w:t>
      </w:r>
      <w:r>
        <w:rPr>
          <w:rFonts w:ascii="Times New Roman" w:hAnsi="Times New Roman" w:cs="Times New Roman"/>
          <w:sz w:val="24"/>
          <w:szCs w:val="24"/>
        </w:rPr>
        <w:t>DNN</w:t>
      </w:r>
      <w:r>
        <w:rPr>
          <w:rFonts w:ascii="Times New Roman" w:hAnsi="Times New Roman" w:cs="Times New Roman"/>
          <w:spacing w:val="-6"/>
          <w:sz w:val="24"/>
          <w:szCs w:val="24"/>
        </w:rPr>
        <w:t xml:space="preserve"> </w:t>
      </w:r>
      <w:r>
        <w:rPr>
          <w:rFonts w:ascii="Times New Roman" w:hAnsi="Times New Roman" w:cs="Times New Roman"/>
          <w:sz w:val="24"/>
          <w:szCs w:val="24"/>
        </w:rPr>
        <w:t>used</w:t>
      </w:r>
      <w:r>
        <w:rPr>
          <w:rFonts w:ascii="Times New Roman" w:hAnsi="Times New Roman" w:cs="Times New Roman"/>
          <w:spacing w:val="-7"/>
          <w:sz w:val="24"/>
          <w:szCs w:val="24"/>
        </w:rPr>
        <w:t xml:space="preserve"> </w:t>
      </w:r>
      <w:r>
        <w:rPr>
          <w:rFonts w:ascii="Times New Roman" w:hAnsi="Times New Roman" w:cs="Times New Roman"/>
          <w:sz w:val="24"/>
          <w:szCs w:val="24"/>
        </w:rPr>
        <w:t>in</w:t>
      </w:r>
      <w:r>
        <w:rPr>
          <w:rFonts w:ascii="Times New Roman" w:hAnsi="Times New Roman" w:cs="Times New Roman"/>
          <w:spacing w:val="-6"/>
          <w:sz w:val="24"/>
          <w:szCs w:val="24"/>
        </w:rPr>
        <w:t xml:space="preserve"> </w:t>
      </w:r>
      <w:r>
        <w:rPr>
          <w:rFonts w:ascii="Times New Roman" w:hAnsi="Times New Roman" w:cs="Times New Roman"/>
          <w:sz w:val="24"/>
          <w:szCs w:val="24"/>
        </w:rPr>
        <w:t>our</w:t>
      </w:r>
      <w:r>
        <w:rPr>
          <w:rFonts w:ascii="Times New Roman" w:hAnsi="Times New Roman" w:cs="Times New Roman"/>
          <w:spacing w:val="-7"/>
          <w:sz w:val="24"/>
          <w:szCs w:val="24"/>
        </w:rPr>
        <w:t xml:space="preserve"> </w:t>
      </w:r>
      <w:r>
        <w:rPr>
          <w:rFonts w:ascii="Times New Roman" w:hAnsi="Times New Roman" w:cs="Times New Roman"/>
          <w:sz w:val="24"/>
          <w:szCs w:val="24"/>
        </w:rPr>
        <w:t>analysis</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alternative</w:t>
      </w:r>
      <w:r>
        <w:rPr>
          <w:rFonts w:ascii="Times New Roman" w:hAnsi="Times New Roman" w:cs="Times New Roman"/>
          <w:spacing w:val="-7"/>
          <w:sz w:val="24"/>
          <w:szCs w:val="24"/>
        </w:rPr>
        <w:t xml:space="preserve"> </w:t>
      </w:r>
      <w:r>
        <w:rPr>
          <w:rFonts w:ascii="Times New Roman" w:hAnsi="Times New Roman" w:cs="Times New Roman"/>
          <w:sz w:val="24"/>
          <w:szCs w:val="24"/>
        </w:rPr>
        <w:t>models developed</w:t>
      </w:r>
      <w:r>
        <w:rPr>
          <w:rFonts w:ascii="Times New Roman" w:hAnsi="Times New Roman" w:cs="Times New Roman"/>
          <w:spacing w:val="-10"/>
          <w:sz w:val="24"/>
          <w:szCs w:val="24"/>
        </w:rPr>
        <w:t xml:space="preserve"> </w:t>
      </w:r>
      <w:r>
        <w:rPr>
          <w:rFonts w:ascii="Times New Roman" w:hAnsi="Times New Roman" w:cs="Times New Roman"/>
          <w:sz w:val="24"/>
          <w:szCs w:val="24"/>
        </w:rPr>
        <w:t>in</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90%-5%-5%</w:t>
      </w:r>
      <w:r>
        <w:rPr>
          <w:rFonts w:ascii="Times New Roman" w:hAnsi="Times New Roman" w:cs="Times New Roman"/>
          <w:spacing w:val="-10"/>
          <w:sz w:val="24"/>
          <w:szCs w:val="24"/>
        </w:rPr>
        <w:t xml:space="preserve"> </w:t>
      </w:r>
      <w:r>
        <w:rPr>
          <w:rFonts w:ascii="Times New Roman" w:hAnsi="Times New Roman" w:cs="Times New Roman"/>
          <w:sz w:val="24"/>
          <w:szCs w:val="24"/>
        </w:rPr>
        <w:t>splits.</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exception</w:t>
      </w:r>
      <w:r>
        <w:rPr>
          <w:rFonts w:ascii="Times New Roman" w:hAnsi="Times New Roman" w:cs="Times New Roman"/>
          <w:spacing w:val="-10"/>
          <w:sz w:val="24"/>
          <w:szCs w:val="24"/>
        </w:rPr>
        <w:t xml:space="preserve"> </w:t>
      </w:r>
      <w:r>
        <w:rPr>
          <w:rFonts w:ascii="Times New Roman" w:hAnsi="Times New Roman" w:cs="Times New Roman"/>
          <w:sz w:val="24"/>
          <w:szCs w:val="24"/>
        </w:rPr>
        <w:t>is</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model</w:t>
      </w:r>
      <w:r>
        <w:rPr>
          <w:rFonts w:ascii="Times New Roman" w:hAnsi="Times New Roman" w:cs="Times New Roman"/>
          <w:spacing w:val="-10"/>
          <w:sz w:val="24"/>
          <w:szCs w:val="24"/>
        </w:rPr>
        <w:t xml:space="preserve"> </w:t>
      </w:r>
      <w:r>
        <w:rPr>
          <w:rFonts w:ascii="Times New Roman" w:hAnsi="Times New Roman" w:cs="Times New Roman"/>
          <w:sz w:val="24"/>
          <w:szCs w:val="24"/>
        </w:rPr>
        <w:t>developed</w:t>
      </w:r>
      <w:r>
        <w:rPr>
          <w:rFonts w:ascii="Times New Roman" w:hAnsi="Times New Roman" w:cs="Times New Roman"/>
          <w:spacing w:val="-10"/>
          <w:sz w:val="24"/>
          <w:szCs w:val="24"/>
        </w:rPr>
        <w:t xml:space="preserve"> </w:t>
      </w:r>
      <w:r>
        <w:rPr>
          <w:rFonts w:ascii="Times New Roman" w:hAnsi="Times New Roman" w:cs="Times New Roman"/>
          <w:sz w:val="24"/>
          <w:szCs w:val="24"/>
        </w:rPr>
        <w:t>using</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chronologically</w:t>
      </w:r>
      <w:r>
        <w:rPr>
          <w:rFonts w:ascii="Times New Roman" w:hAnsi="Times New Roman" w:cs="Times New Roman"/>
          <w:spacing w:val="-10"/>
          <w:sz w:val="24"/>
          <w:szCs w:val="24"/>
        </w:rPr>
        <w:t xml:space="preserve"> </w:t>
      </w:r>
      <w:r>
        <w:rPr>
          <w:rFonts w:ascii="Times New Roman" w:hAnsi="Times New Roman" w:cs="Times New Roman"/>
          <w:sz w:val="24"/>
          <w:szCs w:val="24"/>
        </w:rPr>
        <w:t>order</w:t>
      </w:r>
      <w:r>
        <w:rPr>
          <w:rFonts w:ascii="Times New Roman" w:hAnsi="Times New Roman" w:cs="Times New Roman"/>
          <w:spacing w:val="-11"/>
          <w:sz w:val="24"/>
          <w:szCs w:val="24"/>
        </w:rPr>
        <w:t xml:space="preserve"> </w:t>
      </w:r>
      <w:r>
        <w:rPr>
          <w:rFonts w:ascii="Times New Roman" w:hAnsi="Times New Roman" w:cs="Times New Roman"/>
          <w:sz w:val="24"/>
          <w:szCs w:val="24"/>
        </w:rPr>
        <w:t>split, for</w:t>
      </w:r>
      <w:r>
        <w:rPr>
          <w:rFonts w:ascii="Times New Roman" w:hAnsi="Times New Roman" w:cs="Times New Roman"/>
          <w:spacing w:val="-7"/>
          <w:sz w:val="24"/>
          <w:szCs w:val="24"/>
        </w:rPr>
        <w:t xml:space="preserve"> </w:t>
      </w:r>
      <w:r>
        <w:rPr>
          <w:rFonts w:ascii="Times New Roman" w:hAnsi="Times New Roman" w:cs="Times New Roman"/>
          <w:sz w:val="24"/>
          <w:szCs w:val="24"/>
        </w:rPr>
        <w:t>which</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changes</w:t>
      </w:r>
      <w:r>
        <w:rPr>
          <w:rFonts w:ascii="Times New Roman" w:hAnsi="Times New Roman" w:cs="Times New Roman"/>
          <w:spacing w:val="-6"/>
          <w:sz w:val="24"/>
          <w:szCs w:val="24"/>
        </w:rPr>
        <w:t xml:space="preserve"> </w:t>
      </w:r>
      <w:r>
        <w:rPr>
          <w:rFonts w:ascii="Times New Roman" w:hAnsi="Times New Roman" w:cs="Times New Roman"/>
          <w:sz w:val="24"/>
          <w:szCs w:val="24"/>
        </w:rPr>
        <w:t>along</w:t>
      </w:r>
      <w:r>
        <w:rPr>
          <w:rFonts w:ascii="Times New Roman" w:hAnsi="Times New Roman" w:cs="Times New Roman"/>
          <w:spacing w:val="-7"/>
          <w:sz w:val="24"/>
          <w:szCs w:val="24"/>
        </w:rPr>
        <w:t xml:space="preserve"> </w:t>
      </w:r>
      <w:r>
        <w:rPr>
          <w:rFonts w:ascii="Times New Roman" w:hAnsi="Times New Roman" w:cs="Times New Roman"/>
          <w:sz w:val="24"/>
          <w:szCs w:val="24"/>
        </w:rPr>
        <w:t>time</w:t>
      </w:r>
      <w:r>
        <w:rPr>
          <w:rFonts w:ascii="Times New Roman" w:hAnsi="Times New Roman" w:cs="Times New Roman"/>
          <w:spacing w:val="-6"/>
          <w:sz w:val="24"/>
          <w:szCs w:val="24"/>
        </w:rPr>
        <w:t xml:space="preserve"> </w:t>
      </w:r>
      <w:r>
        <w:rPr>
          <w:rFonts w:ascii="Times New Roman" w:hAnsi="Times New Roman" w:cs="Times New Roman"/>
          <w:sz w:val="24"/>
          <w:szCs w:val="24"/>
        </w:rPr>
        <w:t>in</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telehealth</w:t>
      </w:r>
      <w:r>
        <w:rPr>
          <w:rFonts w:ascii="Times New Roman" w:hAnsi="Times New Roman" w:cs="Times New Roman"/>
          <w:spacing w:val="-7"/>
          <w:sz w:val="24"/>
          <w:szCs w:val="24"/>
        </w:rPr>
        <w:t xml:space="preserve"> </w:t>
      </w:r>
      <w:r>
        <w:rPr>
          <w:rFonts w:ascii="Times New Roman" w:hAnsi="Times New Roman" w:cs="Times New Roman"/>
          <w:sz w:val="24"/>
          <w:szCs w:val="24"/>
        </w:rPr>
        <w:t>center</w:t>
      </w:r>
      <w:r>
        <w:rPr>
          <w:rFonts w:ascii="Times New Roman" w:hAnsi="Times New Roman" w:cs="Times New Roman"/>
          <w:spacing w:val="-6"/>
          <w:sz w:val="24"/>
          <w:szCs w:val="24"/>
        </w:rPr>
        <w:t xml:space="preserve"> </w:t>
      </w:r>
      <w:r>
        <w:rPr>
          <w:rFonts w:ascii="Times New Roman" w:hAnsi="Times New Roman" w:cs="Times New Roman"/>
          <w:sz w:val="24"/>
          <w:szCs w:val="24"/>
        </w:rPr>
        <w:t>operation</w:t>
      </w:r>
      <w:r>
        <w:rPr>
          <w:rFonts w:ascii="Times New Roman" w:hAnsi="Times New Roman" w:cs="Times New Roman"/>
          <w:spacing w:val="-6"/>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6"/>
          <w:sz w:val="24"/>
          <w:szCs w:val="24"/>
        </w:rPr>
        <w:t xml:space="preserve"> </w:t>
      </w:r>
      <w:r>
        <w:rPr>
          <w:rFonts w:ascii="Times New Roman" w:hAnsi="Times New Roman" w:cs="Times New Roman"/>
          <w:sz w:val="24"/>
          <w:szCs w:val="24"/>
        </w:rPr>
        <w:t>affected</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splits</w:t>
      </w:r>
      <w:r>
        <w:rPr>
          <w:rFonts w:ascii="Times New Roman" w:hAnsi="Times New Roman" w:cs="Times New Roman"/>
          <w:sz w:val="24"/>
          <w:szCs w:val="24"/>
          <w:lang w:val="en-IN"/>
        </w:rPr>
        <w:t>.</w:t>
      </w:r>
    </w:p>
    <w:p>
      <w:pPr>
        <w:pStyle w:val="8"/>
        <w:spacing w:before="36" w:line="360" w:lineRule="auto"/>
        <w:jc w:val="both"/>
        <w:rPr>
          <w:rFonts w:ascii="Times New Roman" w:hAnsi="Times New Roman" w:cs="Times New Roman"/>
          <w:sz w:val="24"/>
          <w:szCs w:val="24"/>
        </w:rPr>
      </w:pPr>
    </w:p>
    <w:p>
      <w:pPr>
        <w:pStyle w:val="3"/>
        <w:numPr>
          <w:ilvl w:val="0"/>
          <w:numId w:val="1"/>
        </w:numPr>
        <w:tabs>
          <w:tab w:val="left" w:pos="957"/>
          <w:tab w:val="left" w:pos="959"/>
        </w:tabs>
        <w:spacing w:line="360" w:lineRule="auto"/>
        <w:ind w:hanging="486"/>
        <w:jc w:val="both"/>
        <w:rPr>
          <w:rFonts w:ascii="Times New Roman" w:hAnsi="Times New Roman" w:cs="Times New Roman"/>
          <w:sz w:val="24"/>
          <w:szCs w:val="24"/>
        </w:rPr>
      </w:pPr>
      <w:bookmarkStart w:id="8" w:name="2_Discussion"/>
      <w:bookmarkEnd w:id="8"/>
      <w:r>
        <w:rPr>
          <w:rFonts w:ascii="Times New Roman" w:hAnsi="Times New Roman" w:cs="Times New Roman"/>
          <w:sz w:val="24"/>
          <w:szCs w:val="24"/>
        </w:rPr>
        <w:t>Discussion</w:t>
      </w:r>
    </w:p>
    <w:p>
      <w:pPr>
        <w:pStyle w:val="8"/>
        <w:spacing w:before="6" w:line="360" w:lineRule="auto"/>
        <w:jc w:val="both"/>
        <w:rPr>
          <w:rFonts w:ascii="Times New Roman" w:hAnsi="Times New Roman" w:cs="Times New Roman"/>
          <w:b/>
          <w:sz w:val="24"/>
          <w:szCs w:val="24"/>
        </w:rPr>
      </w:pPr>
    </w:p>
    <w:p>
      <w:pPr>
        <w:pStyle w:val="8"/>
        <w:spacing w:line="360" w:lineRule="auto"/>
        <w:ind w:left="473" w:right="550"/>
        <w:jc w:val="both"/>
        <w:rPr>
          <w:rFonts w:ascii="Times New Roman" w:hAnsi="Times New Roman" w:cs="Times New Roman"/>
          <w:sz w:val="24"/>
          <w:szCs w:val="24"/>
        </w:rPr>
      </w:pPr>
      <w:r>
        <w:rPr>
          <w:rFonts w:ascii="Times New Roman" w:hAnsi="Times New Roman" w:cs="Times New Roman"/>
          <w:sz w:val="24"/>
          <w:szCs w:val="24"/>
        </w:rPr>
        <w:t xml:space="preserve">This paper demonstrates the effectiveness of ”end-to-end” automatic S12L-ECG classification. This presents a paradigm shift from the classical ECG automatic analysis methods </w:t>
      </w:r>
      <w:r>
        <w:fldChar w:fldCharType="begin"/>
      </w:r>
      <w:r>
        <w:instrText xml:space="preserve"> HYPERLINK \l "_bookmark34" </w:instrText>
      </w:r>
      <w:r>
        <w:fldChar w:fldCharType="separate"/>
      </w:r>
      <w:r>
        <w:rPr>
          <w:rFonts w:ascii="Times New Roman" w:hAnsi="Times New Roman" w:cs="Times New Roman"/>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 xml:space="preserve">   These classical methods,  such   as the University of Glasgow ECG analysis program </w:t>
      </w:r>
      <w:r>
        <w:fldChar w:fldCharType="begin"/>
      </w:r>
      <w:r>
        <w:instrText xml:space="preserve"> HYPERLINK \l "_bookmark35" </w:instrText>
      </w:r>
      <w:r>
        <w:fldChar w:fldCharType="separate"/>
      </w:r>
      <w:r>
        <w:rPr>
          <w:rFonts w:ascii="Times New Roman" w:hAnsi="Times New Roman" w:cs="Times New Roman"/>
          <w:sz w:val="24"/>
          <w:szCs w:val="24"/>
        </w:rPr>
        <w:t xml:space="preserve">[29], </w:t>
      </w:r>
      <w:r>
        <w:rPr>
          <w:rFonts w:ascii="Times New Roman" w:hAnsi="Times New Roman" w:cs="Times New Roman"/>
          <w:sz w:val="24"/>
          <w:szCs w:val="24"/>
        </w:rPr>
        <w:fldChar w:fldCharType="end"/>
      </w:r>
      <w:r>
        <w:rPr>
          <w:rFonts w:ascii="Times New Roman" w:hAnsi="Times New Roman" w:cs="Times New Roman"/>
          <w:sz w:val="24"/>
          <w:szCs w:val="24"/>
        </w:rPr>
        <w:t>first extract the main features of the ECG signal using traditional signal processing techniques and then use these features as inputs to a classifier. End-to-end learning</w:t>
      </w:r>
      <w:r>
        <w:rPr>
          <w:rFonts w:ascii="Times New Roman" w:hAnsi="Times New Roman" w:cs="Times New Roman"/>
          <w:spacing w:val="-8"/>
          <w:sz w:val="24"/>
          <w:szCs w:val="24"/>
        </w:rPr>
        <w:t xml:space="preserve"> </w:t>
      </w:r>
      <w:r>
        <w:rPr>
          <w:rFonts w:ascii="Times New Roman" w:hAnsi="Times New Roman" w:cs="Times New Roman"/>
          <w:sz w:val="24"/>
          <w:szCs w:val="24"/>
        </w:rPr>
        <w:t>presents</w:t>
      </w:r>
      <w:r>
        <w:rPr>
          <w:rFonts w:ascii="Times New Roman" w:hAnsi="Times New Roman" w:cs="Times New Roman"/>
          <w:spacing w:val="-7"/>
          <w:sz w:val="24"/>
          <w:szCs w:val="24"/>
        </w:rPr>
        <w:t xml:space="preserve"> </w:t>
      </w:r>
      <w:r>
        <w:rPr>
          <w:rFonts w:ascii="Times New Roman" w:hAnsi="Times New Roman" w:cs="Times New Roman"/>
          <w:sz w:val="24"/>
          <w:szCs w:val="24"/>
        </w:rPr>
        <w:t>an</w:t>
      </w:r>
      <w:r>
        <w:rPr>
          <w:rFonts w:ascii="Times New Roman" w:hAnsi="Times New Roman" w:cs="Times New Roman"/>
          <w:spacing w:val="-7"/>
          <w:sz w:val="24"/>
          <w:szCs w:val="24"/>
        </w:rPr>
        <w:t xml:space="preserve"> </w:t>
      </w:r>
      <w:r>
        <w:rPr>
          <w:rFonts w:ascii="Times New Roman" w:hAnsi="Times New Roman" w:cs="Times New Roman"/>
          <w:sz w:val="24"/>
          <w:szCs w:val="24"/>
        </w:rPr>
        <w:t>alternative</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8"/>
          <w:sz w:val="24"/>
          <w:szCs w:val="24"/>
        </w:rPr>
        <w:t xml:space="preserve"> </w:t>
      </w:r>
      <w:r>
        <w:rPr>
          <w:rFonts w:ascii="Times New Roman" w:hAnsi="Times New Roman" w:cs="Times New Roman"/>
          <w:sz w:val="24"/>
          <w:szCs w:val="24"/>
        </w:rPr>
        <w:t>these</w:t>
      </w:r>
      <w:r>
        <w:rPr>
          <w:rFonts w:ascii="Times New Roman" w:hAnsi="Times New Roman" w:cs="Times New Roman"/>
          <w:spacing w:val="-7"/>
          <w:sz w:val="24"/>
          <w:szCs w:val="24"/>
        </w:rPr>
        <w:t xml:space="preserve"> </w:t>
      </w:r>
      <w:r>
        <w:rPr>
          <w:rFonts w:ascii="Times New Roman" w:hAnsi="Times New Roman" w:cs="Times New Roman"/>
          <w:sz w:val="24"/>
          <w:szCs w:val="24"/>
        </w:rPr>
        <w:t>two-step</w:t>
      </w:r>
      <w:r>
        <w:rPr>
          <w:rFonts w:ascii="Times New Roman" w:hAnsi="Times New Roman" w:cs="Times New Roman"/>
          <w:spacing w:val="-7"/>
          <w:sz w:val="24"/>
          <w:szCs w:val="24"/>
        </w:rPr>
        <w:t xml:space="preserve"> </w:t>
      </w:r>
      <w:r>
        <w:rPr>
          <w:rFonts w:ascii="Times New Roman" w:hAnsi="Times New Roman" w:cs="Times New Roman"/>
          <w:sz w:val="24"/>
          <w:szCs w:val="24"/>
        </w:rPr>
        <w:t>approaches,</w:t>
      </w:r>
      <w:r>
        <w:rPr>
          <w:rFonts w:ascii="Times New Roman" w:hAnsi="Times New Roman" w:cs="Times New Roman"/>
          <w:spacing w:val="-7"/>
          <w:sz w:val="24"/>
          <w:szCs w:val="24"/>
        </w:rPr>
        <w:t xml:space="preserve"> </w:t>
      </w:r>
      <w:r>
        <w:rPr>
          <w:rFonts w:ascii="Times New Roman" w:hAnsi="Times New Roman" w:cs="Times New Roman"/>
          <w:sz w:val="24"/>
          <w:szCs w:val="24"/>
        </w:rPr>
        <w:t>where</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raw</w:t>
      </w:r>
      <w:r>
        <w:rPr>
          <w:rFonts w:ascii="Times New Roman" w:hAnsi="Times New Roman" w:cs="Times New Roman"/>
          <w:spacing w:val="-7"/>
          <w:sz w:val="24"/>
          <w:szCs w:val="24"/>
        </w:rPr>
        <w:t xml:space="preserve"> </w:t>
      </w:r>
      <w:r>
        <w:rPr>
          <w:rFonts w:ascii="Times New Roman" w:hAnsi="Times New Roman" w:cs="Times New Roman"/>
          <w:sz w:val="24"/>
          <w:szCs w:val="24"/>
        </w:rPr>
        <w:t>signal</w:t>
      </w:r>
      <w:r>
        <w:rPr>
          <w:rFonts w:ascii="Times New Roman" w:hAnsi="Times New Roman" w:cs="Times New Roman"/>
          <w:spacing w:val="-8"/>
          <w:sz w:val="24"/>
          <w:szCs w:val="24"/>
        </w:rPr>
        <w:t xml:space="preserve"> </w:t>
      </w:r>
      <w:r>
        <w:rPr>
          <w:rFonts w:ascii="Times New Roman" w:hAnsi="Times New Roman" w:cs="Times New Roman"/>
          <w:sz w:val="24"/>
          <w:szCs w:val="24"/>
        </w:rPr>
        <w:t>itself</w:t>
      </w:r>
      <w:r>
        <w:rPr>
          <w:rFonts w:ascii="Times New Roman" w:hAnsi="Times New Roman" w:cs="Times New Roman"/>
          <w:spacing w:val="-7"/>
          <w:sz w:val="24"/>
          <w:szCs w:val="24"/>
        </w:rPr>
        <w:t xml:space="preserve"> </w:t>
      </w:r>
      <w:r>
        <w:rPr>
          <w:rFonts w:ascii="Times New Roman" w:hAnsi="Times New Roman" w:cs="Times New Roman"/>
          <w:sz w:val="24"/>
          <w:szCs w:val="24"/>
        </w:rPr>
        <w:t>is</w:t>
      </w:r>
      <w:r>
        <w:rPr>
          <w:rFonts w:ascii="Times New Roman" w:hAnsi="Times New Roman" w:cs="Times New Roman"/>
          <w:spacing w:val="-7"/>
          <w:sz w:val="24"/>
          <w:szCs w:val="24"/>
        </w:rPr>
        <w:t xml:space="preserve"> </w:t>
      </w:r>
      <w:r>
        <w:rPr>
          <w:rFonts w:ascii="Times New Roman" w:hAnsi="Times New Roman" w:cs="Times New Roman"/>
          <w:sz w:val="24"/>
          <w:szCs w:val="24"/>
        </w:rPr>
        <w:t>used</w:t>
      </w:r>
      <w:r>
        <w:rPr>
          <w:rFonts w:ascii="Times New Roman" w:hAnsi="Times New Roman" w:cs="Times New Roman"/>
          <w:spacing w:val="-7"/>
          <w:sz w:val="24"/>
          <w:szCs w:val="24"/>
        </w:rPr>
        <w:t xml:space="preserve"> </w:t>
      </w:r>
      <w:r>
        <w:rPr>
          <w:rFonts w:ascii="Times New Roman" w:hAnsi="Times New Roman" w:cs="Times New Roman"/>
          <w:sz w:val="24"/>
          <w:szCs w:val="24"/>
        </w:rPr>
        <w:t>as</w:t>
      </w:r>
      <w:r>
        <w:rPr>
          <w:rFonts w:ascii="Times New Roman" w:hAnsi="Times New Roman" w:cs="Times New Roman"/>
          <w:spacing w:val="-8"/>
          <w:sz w:val="24"/>
          <w:szCs w:val="24"/>
        </w:rPr>
        <w:t xml:space="preserve"> </w:t>
      </w:r>
      <w:r>
        <w:rPr>
          <w:rFonts w:ascii="Times New Roman" w:hAnsi="Times New Roman" w:cs="Times New Roman"/>
          <w:sz w:val="24"/>
          <w:szCs w:val="24"/>
        </w:rPr>
        <w:t>an</w:t>
      </w:r>
      <w:r>
        <w:rPr>
          <w:rFonts w:ascii="Times New Roman" w:hAnsi="Times New Roman" w:cs="Times New Roman"/>
          <w:spacing w:val="-7"/>
          <w:sz w:val="24"/>
          <w:szCs w:val="24"/>
        </w:rPr>
        <w:t xml:space="preserve"> </w:t>
      </w:r>
      <w:r>
        <w:rPr>
          <w:rFonts w:ascii="Times New Roman" w:hAnsi="Times New Roman" w:cs="Times New Roman"/>
          <w:sz w:val="24"/>
          <w:szCs w:val="24"/>
        </w:rPr>
        <w:t>input</w:t>
      </w:r>
      <w:r>
        <w:rPr>
          <w:rFonts w:ascii="Times New Roman" w:hAnsi="Times New Roman" w:cs="Times New Roman"/>
          <w:spacing w:val="-7"/>
          <w:sz w:val="24"/>
          <w:szCs w:val="24"/>
        </w:rPr>
        <w:t xml:space="preserve"> </w:t>
      </w:r>
      <w:r>
        <w:rPr>
          <w:rFonts w:ascii="Times New Roman" w:hAnsi="Times New Roman" w:cs="Times New Roman"/>
          <w:sz w:val="24"/>
          <w:szCs w:val="24"/>
        </w:rPr>
        <w:t>to the</w:t>
      </w:r>
      <w:r>
        <w:rPr>
          <w:rFonts w:ascii="Times New Roman" w:hAnsi="Times New Roman" w:cs="Times New Roman"/>
          <w:spacing w:val="-15"/>
          <w:sz w:val="24"/>
          <w:szCs w:val="24"/>
        </w:rPr>
        <w:t xml:space="preserve"> </w:t>
      </w:r>
      <w:r>
        <w:rPr>
          <w:rFonts w:ascii="Times New Roman" w:hAnsi="Times New Roman" w:cs="Times New Roman"/>
          <w:sz w:val="24"/>
          <w:szCs w:val="24"/>
        </w:rPr>
        <w:t>classifier</w:t>
      </w:r>
      <w:r>
        <w:rPr>
          <w:rFonts w:ascii="Times New Roman" w:hAnsi="Times New Roman" w:cs="Times New Roman"/>
          <w:spacing w:val="-14"/>
          <w:sz w:val="24"/>
          <w:szCs w:val="24"/>
        </w:rPr>
        <w:t xml:space="preserve"> </w:t>
      </w:r>
      <w:r>
        <w:rPr>
          <w:rFonts w:ascii="Times New Roman" w:hAnsi="Times New Roman" w:cs="Times New Roman"/>
          <w:sz w:val="24"/>
          <w:szCs w:val="24"/>
        </w:rPr>
        <w:t>which</w:t>
      </w:r>
      <w:r>
        <w:rPr>
          <w:rFonts w:ascii="Times New Roman" w:hAnsi="Times New Roman" w:cs="Times New Roman"/>
          <w:spacing w:val="-15"/>
          <w:sz w:val="24"/>
          <w:szCs w:val="24"/>
        </w:rPr>
        <w:t xml:space="preserve"> </w:t>
      </w:r>
      <w:r>
        <w:rPr>
          <w:rFonts w:ascii="Times New Roman" w:hAnsi="Times New Roman" w:cs="Times New Roman"/>
          <w:sz w:val="24"/>
          <w:szCs w:val="24"/>
        </w:rPr>
        <w:t>learns,</w:t>
      </w:r>
      <w:r>
        <w:rPr>
          <w:rFonts w:ascii="Times New Roman" w:hAnsi="Times New Roman" w:cs="Times New Roman"/>
          <w:spacing w:val="-13"/>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14"/>
          <w:sz w:val="24"/>
          <w:szCs w:val="24"/>
        </w:rPr>
        <w:t xml:space="preserve"> </w:t>
      </w:r>
      <w:r>
        <w:rPr>
          <w:rFonts w:ascii="Times New Roman" w:hAnsi="Times New Roman" w:cs="Times New Roman"/>
          <w:sz w:val="24"/>
          <w:szCs w:val="24"/>
        </w:rPr>
        <w:t>itself,</w:t>
      </w:r>
      <w:r>
        <w:rPr>
          <w:rFonts w:ascii="Times New Roman" w:hAnsi="Times New Roman" w:cs="Times New Roman"/>
          <w:spacing w:val="-13"/>
          <w:sz w:val="24"/>
          <w:szCs w:val="24"/>
        </w:rPr>
        <w:t xml:space="preserve"> </w:t>
      </w:r>
      <w:r>
        <w:rPr>
          <w:rFonts w:ascii="Times New Roman" w:hAnsi="Times New Roman" w:cs="Times New Roman"/>
          <w:sz w:val="24"/>
          <w:szCs w:val="24"/>
        </w:rPr>
        <w:t>to</w:t>
      </w:r>
      <w:r>
        <w:rPr>
          <w:rFonts w:ascii="Times New Roman" w:hAnsi="Times New Roman" w:cs="Times New Roman"/>
          <w:spacing w:val="-14"/>
          <w:sz w:val="24"/>
          <w:szCs w:val="24"/>
        </w:rPr>
        <w:t xml:space="preserve"> </w:t>
      </w:r>
      <w:r>
        <w:rPr>
          <w:rFonts w:ascii="Times New Roman" w:hAnsi="Times New Roman" w:cs="Times New Roman"/>
          <w:sz w:val="24"/>
          <w:szCs w:val="24"/>
        </w:rPr>
        <w:t>extract</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features.</w:t>
      </w:r>
      <w:r>
        <w:rPr>
          <w:rFonts w:ascii="Times New Roman" w:hAnsi="Times New Roman" w:cs="Times New Roman"/>
          <w:spacing w:val="13"/>
          <w:sz w:val="24"/>
          <w:szCs w:val="24"/>
        </w:rPr>
        <w:t xml:space="preserve"> </w:t>
      </w:r>
      <w:r>
        <w:rPr>
          <w:rFonts w:ascii="Times New Roman" w:hAnsi="Times New Roman" w:cs="Times New Roman"/>
          <w:sz w:val="24"/>
          <w:szCs w:val="24"/>
        </w:rPr>
        <w:t>This</w:t>
      </w:r>
      <w:r>
        <w:rPr>
          <w:rFonts w:ascii="Times New Roman" w:hAnsi="Times New Roman" w:cs="Times New Roman"/>
          <w:spacing w:val="-15"/>
          <w:sz w:val="24"/>
          <w:szCs w:val="24"/>
        </w:rPr>
        <w:t xml:space="preserve"> </w:t>
      </w:r>
      <w:r>
        <w:rPr>
          <w:rFonts w:ascii="Times New Roman" w:hAnsi="Times New Roman" w:cs="Times New Roman"/>
          <w:sz w:val="24"/>
          <w:szCs w:val="24"/>
        </w:rPr>
        <w:t>approach</w:t>
      </w:r>
      <w:r>
        <w:rPr>
          <w:rFonts w:ascii="Times New Roman" w:hAnsi="Times New Roman" w:cs="Times New Roman"/>
          <w:spacing w:val="-14"/>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15"/>
          <w:sz w:val="24"/>
          <w:szCs w:val="24"/>
        </w:rPr>
        <w:t xml:space="preserve"> </w:t>
      </w:r>
      <w:r>
        <w:rPr>
          <w:rFonts w:ascii="Times New Roman" w:hAnsi="Times New Roman" w:cs="Times New Roman"/>
          <w:sz w:val="24"/>
          <w:szCs w:val="24"/>
        </w:rPr>
        <w:t>presented,</w:t>
      </w:r>
      <w:r>
        <w:rPr>
          <w:rFonts w:ascii="Times New Roman" w:hAnsi="Times New Roman" w:cs="Times New Roman"/>
          <w:spacing w:val="-12"/>
          <w:sz w:val="24"/>
          <w:szCs w:val="24"/>
        </w:rPr>
        <w:t xml:space="preserve"> </w:t>
      </w:r>
      <w:r>
        <w:rPr>
          <w:rFonts w:ascii="Times New Roman" w:hAnsi="Times New Roman" w:cs="Times New Roman"/>
          <w:sz w:val="24"/>
          <w:szCs w:val="24"/>
        </w:rPr>
        <w:t>in</w:t>
      </w:r>
      <w:r>
        <w:rPr>
          <w:rFonts w:ascii="Times New Roman" w:hAnsi="Times New Roman" w:cs="Times New Roman"/>
          <w:spacing w:val="-15"/>
          <w:sz w:val="24"/>
          <w:szCs w:val="24"/>
        </w:rPr>
        <w:t xml:space="preserve"> </w:t>
      </w:r>
      <w:r>
        <w:rPr>
          <w:rFonts w:ascii="Times New Roman" w:hAnsi="Times New Roman" w:cs="Times New Roman"/>
          <w:sz w:val="24"/>
          <w:szCs w:val="24"/>
        </w:rPr>
        <w:t>a</w:t>
      </w:r>
      <w:r>
        <w:rPr>
          <w:rFonts w:ascii="Times New Roman" w:hAnsi="Times New Roman" w:cs="Times New Roman"/>
          <w:spacing w:val="-14"/>
          <w:sz w:val="24"/>
          <w:szCs w:val="24"/>
        </w:rPr>
        <w:t xml:space="preserve"> </w:t>
      </w:r>
      <w:r>
        <w:rPr>
          <w:rFonts w:ascii="Times New Roman" w:hAnsi="Times New Roman" w:cs="Times New Roman"/>
          <w:sz w:val="24"/>
          <w:szCs w:val="24"/>
        </w:rPr>
        <w:t>emergency</w:t>
      </w:r>
      <w:r>
        <w:rPr>
          <w:rFonts w:ascii="Times New Roman" w:hAnsi="Times New Roman" w:cs="Times New Roman"/>
          <w:spacing w:val="-15"/>
          <w:sz w:val="24"/>
          <w:szCs w:val="24"/>
        </w:rPr>
        <w:t xml:space="preserve"> </w:t>
      </w:r>
      <w:r>
        <w:rPr>
          <w:rFonts w:ascii="Times New Roman" w:hAnsi="Times New Roman" w:cs="Times New Roman"/>
          <w:sz w:val="24"/>
          <w:szCs w:val="24"/>
        </w:rPr>
        <w:t>room setting,</w:t>
      </w:r>
      <w:r>
        <w:rPr>
          <w:rFonts w:ascii="Times New Roman" w:hAnsi="Times New Roman" w:cs="Times New Roman"/>
          <w:spacing w:val="-16"/>
          <w:sz w:val="24"/>
          <w:szCs w:val="24"/>
        </w:rPr>
        <w:t xml:space="preserve"> </w:t>
      </w:r>
      <w:r>
        <w:rPr>
          <w:rFonts w:ascii="Times New Roman" w:hAnsi="Times New Roman" w:cs="Times New Roman"/>
          <w:sz w:val="24"/>
          <w:szCs w:val="24"/>
        </w:rPr>
        <w:t>performance</w:t>
      </w:r>
      <w:r>
        <w:rPr>
          <w:rFonts w:ascii="Times New Roman" w:hAnsi="Times New Roman" w:cs="Times New Roman"/>
          <w:spacing w:val="-20"/>
          <w:sz w:val="24"/>
          <w:szCs w:val="24"/>
        </w:rPr>
        <w:t xml:space="preserve"> </w:t>
      </w:r>
      <w:r>
        <w:rPr>
          <w:rFonts w:ascii="Times New Roman" w:hAnsi="Times New Roman" w:cs="Times New Roman"/>
          <w:sz w:val="24"/>
          <w:szCs w:val="24"/>
        </w:rPr>
        <w:t>superior</w:t>
      </w:r>
      <w:r>
        <w:rPr>
          <w:rFonts w:ascii="Times New Roman" w:hAnsi="Times New Roman" w:cs="Times New Roman"/>
          <w:spacing w:val="-18"/>
          <w:sz w:val="24"/>
          <w:szCs w:val="24"/>
        </w:rPr>
        <w:t xml:space="preserve"> </w:t>
      </w:r>
      <w:r>
        <w:rPr>
          <w:rFonts w:ascii="Times New Roman" w:hAnsi="Times New Roman" w:cs="Times New Roman"/>
          <w:sz w:val="24"/>
          <w:szCs w:val="24"/>
        </w:rPr>
        <w:t>to</w:t>
      </w:r>
      <w:r>
        <w:rPr>
          <w:rFonts w:ascii="Times New Roman" w:hAnsi="Times New Roman" w:cs="Times New Roman"/>
          <w:spacing w:val="-20"/>
          <w:sz w:val="24"/>
          <w:szCs w:val="24"/>
        </w:rPr>
        <w:t xml:space="preserve"> </w:t>
      </w:r>
      <w:r>
        <w:rPr>
          <w:rFonts w:ascii="Times New Roman" w:hAnsi="Times New Roman" w:cs="Times New Roman"/>
          <w:sz w:val="24"/>
          <w:szCs w:val="24"/>
        </w:rPr>
        <w:t>commercial</w:t>
      </w:r>
      <w:r>
        <w:rPr>
          <w:rFonts w:ascii="Times New Roman" w:hAnsi="Times New Roman" w:cs="Times New Roman"/>
          <w:spacing w:val="-19"/>
          <w:sz w:val="24"/>
          <w:szCs w:val="24"/>
        </w:rPr>
        <w:t xml:space="preserve"> </w:t>
      </w:r>
      <w:r>
        <w:rPr>
          <w:rFonts w:ascii="Times New Roman" w:hAnsi="Times New Roman" w:cs="Times New Roman"/>
          <w:sz w:val="24"/>
          <w:szCs w:val="24"/>
        </w:rPr>
        <w:t>ECG</w:t>
      </w:r>
      <w:r>
        <w:rPr>
          <w:rFonts w:ascii="Times New Roman" w:hAnsi="Times New Roman" w:cs="Times New Roman"/>
          <w:spacing w:val="-19"/>
          <w:sz w:val="24"/>
          <w:szCs w:val="24"/>
        </w:rPr>
        <w:t xml:space="preserve"> </w:t>
      </w:r>
      <w:r>
        <w:rPr>
          <w:rFonts w:ascii="Times New Roman" w:hAnsi="Times New Roman" w:cs="Times New Roman"/>
          <w:sz w:val="24"/>
          <w:szCs w:val="24"/>
        </w:rPr>
        <w:t>software</w:t>
      </w:r>
      <w:r>
        <w:rPr>
          <w:rFonts w:ascii="Times New Roman" w:hAnsi="Times New Roman" w:cs="Times New Roman"/>
          <w:spacing w:val="-18"/>
          <w:sz w:val="24"/>
          <w:szCs w:val="24"/>
        </w:rPr>
        <w:t xml:space="preserve"> </w:t>
      </w:r>
      <w:r>
        <w:rPr>
          <w:rFonts w:ascii="Times New Roman" w:hAnsi="Times New Roman" w:cs="Times New Roman"/>
          <w:sz w:val="24"/>
          <w:szCs w:val="24"/>
        </w:rPr>
        <w:t>based</w:t>
      </w:r>
      <w:r>
        <w:rPr>
          <w:rFonts w:ascii="Times New Roman" w:hAnsi="Times New Roman" w:cs="Times New Roman"/>
          <w:spacing w:val="-19"/>
          <w:sz w:val="24"/>
          <w:szCs w:val="24"/>
        </w:rPr>
        <w:t xml:space="preserve"> </w:t>
      </w:r>
      <w:r>
        <w:rPr>
          <w:rFonts w:ascii="Times New Roman" w:hAnsi="Times New Roman" w:cs="Times New Roman"/>
          <w:sz w:val="24"/>
          <w:szCs w:val="24"/>
        </w:rPr>
        <w:t>on</w:t>
      </w:r>
      <w:r>
        <w:rPr>
          <w:rFonts w:ascii="Times New Roman" w:hAnsi="Times New Roman" w:cs="Times New Roman"/>
          <w:spacing w:val="-18"/>
          <w:sz w:val="24"/>
          <w:szCs w:val="24"/>
        </w:rPr>
        <w:t xml:space="preserve"> </w:t>
      </w:r>
      <w:r>
        <w:rPr>
          <w:rFonts w:ascii="Times New Roman" w:hAnsi="Times New Roman" w:cs="Times New Roman"/>
          <w:sz w:val="24"/>
          <w:szCs w:val="24"/>
        </w:rPr>
        <w:t>traditional</w:t>
      </w:r>
      <w:r>
        <w:rPr>
          <w:rFonts w:ascii="Times New Roman" w:hAnsi="Times New Roman" w:cs="Times New Roman"/>
          <w:spacing w:val="-19"/>
          <w:sz w:val="24"/>
          <w:szCs w:val="24"/>
        </w:rPr>
        <w:t xml:space="preserve"> </w:t>
      </w:r>
      <w:r>
        <w:rPr>
          <w:rFonts w:ascii="Times New Roman" w:hAnsi="Times New Roman" w:cs="Times New Roman"/>
          <w:sz w:val="24"/>
          <w:szCs w:val="24"/>
        </w:rPr>
        <w:t>signal</w:t>
      </w:r>
      <w:r>
        <w:rPr>
          <w:rFonts w:ascii="Times New Roman" w:hAnsi="Times New Roman" w:cs="Times New Roman"/>
          <w:spacing w:val="-18"/>
          <w:sz w:val="24"/>
          <w:szCs w:val="24"/>
        </w:rPr>
        <w:t xml:space="preserve"> </w:t>
      </w:r>
      <w:r>
        <w:rPr>
          <w:rFonts w:ascii="Times New Roman" w:hAnsi="Times New Roman" w:cs="Times New Roman"/>
          <w:sz w:val="24"/>
          <w:szCs w:val="24"/>
        </w:rPr>
        <w:t>processing</w:t>
      </w:r>
      <w:r>
        <w:rPr>
          <w:rFonts w:ascii="Times New Roman" w:hAnsi="Times New Roman" w:cs="Times New Roman"/>
          <w:spacing w:val="-20"/>
          <w:sz w:val="24"/>
          <w:szCs w:val="24"/>
        </w:rPr>
        <w:t xml:space="preserve"> </w:t>
      </w:r>
      <w:r>
        <w:rPr>
          <w:rFonts w:ascii="Times New Roman" w:hAnsi="Times New Roman" w:cs="Times New Roman"/>
          <w:sz w:val="24"/>
          <w:szCs w:val="24"/>
        </w:rPr>
        <w:t>techniques</w:t>
      </w:r>
      <w:r>
        <w:rPr>
          <w:rFonts w:ascii="Times New Roman" w:hAnsi="Times New Roman" w:cs="Times New Roman"/>
          <w:spacing w:val="-19"/>
          <w:sz w:val="24"/>
          <w:szCs w:val="24"/>
        </w:rPr>
        <w:t xml:space="preserve"> </w:t>
      </w:r>
      <w:r>
        <w:fldChar w:fldCharType="begin"/>
      </w:r>
      <w:r>
        <w:instrText xml:space="preserve"> HYPERLINK \l "_bookmark36" </w:instrText>
      </w:r>
      <w:r>
        <w:fldChar w:fldCharType="separate"/>
      </w:r>
      <w:r>
        <w:rPr>
          <w:rFonts w:ascii="Times New Roman" w:hAnsi="Times New Roman" w:cs="Times New Roman"/>
          <w:sz w:val="24"/>
          <w:szCs w:val="24"/>
        </w:rPr>
        <w:t>[30]</w:t>
      </w:r>
      <w:r>
        <w:rPr>
          <w:rFonts w:ascii="Times New Roman" w:hAnsi="Times New Roman" w:cs="Times New Roman"/>
          <w:sz w:val="24"/>
          <w:szCs w:val="24"/>
        </w:rPr>
        <w:fldChar w:fldCharType="end"/>
      </w:r>
      <w:r>
        <w:rPr>
          <w:rFonts w:ascii="Times New Roman" w:hAnsi="Times New Roman" w:cs="Times New Roman"/>
          <w:sz w:val="24"/>
          <w:szCs w:val="24"/>
        </w:rPr>
        <w:t xml:space="preserve"> Neural</w:t>
      </w:r>
      <w:r>
        <w:rPr>
          <w:rFonts w:ascii="Times New Roman" w:hAnsi="Times New Roman" w:cs="Times New Roman"/>
          <w:spacing w:val="8"/>
          <w:sz w:val="24"/>
          <w:szCs w:val="24"/>
        </w:rPr>
        <w:t xml:space="preserve"> </w:t>
      </w:r>
      <w:r>
        <w:rPr>
          <w:rFonts w:ascii="Times New Roman" w:hAnsi="Times New Roman" w:cs="Times New Roman"/>
          <w:sz w:val="24"/>
          <w:szCs w:val="24"/>
        </w:rPr>
        <w:t>networks</w:t>
      </w:r>
      <w:r>
        <w:rPr>
          <w:rFonts w:ascii="Times New Roman" w:hAnsi="Times New Roman" w:cs="Times New Roman"/>
          <w:spacing w:val="10"/>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8"/>
          <w:sz w:val="24"/>
          <w:szCs w:val="24"/>
        </w:rPr>
        <w:t xml:space="preserve"> </w:t>
      </w:r>
      <w:r>
        <w:rPr>
          <w:rFonts w:ascii="Times New Roman" w:hAnsi="Times New Roman" w:cs="Times New Roman"/>
          <w:sz w:val="24"/>
          <w:szCs w:val="24"/>
        </w:rPr>
        <w:t>previously</w:t>
      </w:r>
      <w:r>
        <w:rPr>
          <w:rFonts w:ascii="Times New Roman" w:hAnsi="Times New Roman" w:cs="Times New Roman"/>
          <w:spacing w:val="10"/>
          <w:sz w:val="24"/>
          <w:szCs w:val="24"/>
        </w:rPr>
        <w:t xml:space="preserve"> </w:t>
      </w:r>
      <w:r>
        <w:rPr>
          <w:rFonts w:ascii="Times New Roman" w:hAnsi="Times New Roman" w:cs="Times New Roman"/>
          <w:sz w:val="24"/>
          <w:szCs w:val="24"/>
        </w:rPr>
        <w:t>been</w:t>
      </w:r>
      <w:r>
        <w:rPr>
          <w:rFonts w:ascii="Times New Roman" w:hAnsi="Times New Roman" w:cs="Times New Roman"/>
          <w:spacing w:val="8"/>
          <w:sz w:val="24"/>
          <w:szCs w:val="24"/>
        </w:rPr>
        <w:t xml:space="preserve"> </w:t>
      </w:r>
      <w:r>
        <w:rPr>
          <w:rFonts w:ascii="Times New Roman" w:hAnsi="Times New Roman" w:cs="Times New Roman"/>
          <w:sz w:val="24"/>
          <w:szCs w:val="24"/>
        </w:rPr>
        <w:t>used</w:t>
      </w:r>
      <w:r>
        <w:rPr>
          <w:rFonts w:ascii="Times New Roman" w:hAnsi="Times New Roman" w:cs="Times New Roman"/>
          <w:spacing w:val="10"/>
          <w:sz w:val="24"/>
          <w:szCs w:val="24"/>
        </w:rPr>
        <w:t xml:space="preserve"> </w:t>
      </w:r>
      <w:r>
        <w:rPr>
          <w:rFonts w:ascii="Times New Roman" w:hAnsi="Times New Roman" w:cs="Times New Roman"/>
          <w:sz w:val="24"/>
          <w:szCs w:val="24"/>
        </w:rPr>
        <w:t>for</w:t>
      </w:r>
      <w:r>
        <w:rPr>
          <w:rFonts w:ascii="Times New Roman" w:hAnsi="Times New Roman" w:cs="Times New Roman"/>
          <w:spacing w:val="9"/>
          <w:sz w:val="24"/>
          <w:szCs w:val="24"/>
        </w:rPr>
        <w:t xml:space="preserve"> </w:t>
      </w:r>
      <w:r>
        <w:rPr>
          <w:rFonts w:ascii="Times New Roman" w:hAnsi="Times New Roman" w:cs="Times New Roman"/>
          <w:sz w:val="24"/>
          <w:szCs w:val="24"/>
        </w:rPr>
        <w:t>classification</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8"/>
          <w:sz w:val="24"/>
          <w:szCs w:val="24"/>
        </w:rPr>
        <w:t xml:space="preserve"> </w:t>
      </w:r>
      <w:r>
        <w:rPr>
          <w:rFonts w:ascii="Times New Roman" w:hAnsi="Times New Roman" w:cs="Times New Roman"/>
          <w:sz w:val="24"/>
          <w:szCs w:val="24"/>
        </w:rPr>
        <w:t>ECGs</w:t>
      </w:r>
      <w:r>
        <w:rPr>
          <w:rFonts w:ascii="Times New Roman" w:hAnsi="Times New Roman" w:cs="Times New Roman"/>
          <w:spacing w:val="10"/>
          <w:sz w:val="24"/>
          <w:szCs w:val="24"/>
        </w:rPr>
        <w:t xml:space="preserve"> </w:t>
      </w:r>
      <w:r>
        <w:rPr>
          <w:rFonts w:ascii="Times New Roman" w:hAnsi="Times New Roman" w:cs="Times New Roman"/>
          <w:sz w:val="24"/>
          <w:szCs w:val="24"/>
        </w:rPr>
        <w:t>both</w:t>
      </w:r>
      <w:r>
        <w:rPr>
          <w:rFonts w:ascii="Times New Roman" w:hAnsi="Times New Roman" w:cs="Times New Roman"/>
          <w:spacing w:val="8"/>
          <w:sz w:val="24"/>
          <w:szCs w:val="24"/>
        </w:rPr>
        <w:t xml:space="preserve"> </w:t>
      </w:r>
      <w:r>
        <w:rPr>
          <w:rFonts w:ascii="Times New Roman" w:hAnsi="Times New Roman" w:cs="Times New Roman"/>
          <w:sz w:val="24"/>
          <w:szCs w:val="24"/>
        </w:rPr>
        <w:t>in</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8"/>
          <w:sz w:val="24"/>
          <w:szCs w:val="24"/>
        </w:rPr>
        <w:t xml:space="preserve"> </w:t>
      </w:r>
      <w:r>
        <w:rPr>
          <w:rFonts w:ascii="Times New Roman" w:hAnsi="Times New Roman" w:cs="Times New Roman"/>
          <w:sz w:val="24"/>
          <w:szCs w:val="24"/>
        </w:rPr>
        <w:t>classical</w:t>
      </w:r>
      <w:r>
        <w:rPr>
          <w:rFonts w:ascii="Times New Roman" w:hAnsi="Times New Roman" w:cs="Times New Roman"/>
          <w:spacing w:val="9"/>
          <w:sz w:val="24"/>
          <w:szCs w:val="24"/>
        </w:rPr>
        <w:t xml:space="preserve"> </w:t>
      </w:r>
      <w:r>
        <w:rPr>
          <w:rFonts w:ascii="Times New Roman" w:hAnsi="Times New Roman" w:cs="Times New Roman"/>
          <w:sz w:val="24"/>
          <w:szCs w:val="24"/>
        </w:rPr>
        <w:t>—</w:t>
      </w:r>
      <w:r>
        <w:rPr>
          <w:rFonts w:ascii="Times New Roman" w:hAnsi="Times New Roman" w:cs="Times New Roman"/>
          <w:spacing w:val="9"/>
          <w:sz w:val="24"/>
          <w:szCs w:val="24"/>
        </w:rPr>
        <w:t xml:space="preserve"> </w:t>
      </w:r>
      <w:r>
        <w:rPr>
          <w:rFonts w:ascii="Times New Roman" w:hAnsi="Times New Roman" w:cs="Times New Roman"/>
          <w:sz w:val="24"/>
          <w:szCs w:val="24"/>
        </w:rPr>
        <w:t>feature-based</w:t>
      </w:r>
    </w:p>
    <w:p>
      <w:pPr>
        <w:pStyle w:val="8"/>
        <w:spacing w:before="7" w:line="360" w:lineRule="auto"/>
        <w:ind w:left="473" w:right="551"/>
        <w:jc w:val="both"/>
        <w:rPr>
          <w:rFonts w:ascii="Times New Roman" w:hAnsi="Times New Roman" w:cs="Times New Roman"/>
          <w:sz w:val="24"/>
          <w:szCs w:val="24"/>
        </w:rPr>
      </w:pPr>
      <w:r>
        <w:rPr>
          <w:rFonts w:ascii="Times New Roman" w:hAnsi="Times New Roman" w:cs="Times New Roman"/>
          <w:sz w:val="24"/>
          <w:szCs w:val="24"/>
        </w:rPr>
        <w:t xml:space="preserve">— setup </w:t>
      </w:r>
      <w:r>
        <w:fldChar w:fldCharType="begin"/>
      </w:r>
      <w:r>
        <w:instrText xml:space="preserve"> HYPERLINK \l "_bookmark37" </w:instrText>
      </w:r>
      <w:r>
        <w:fldChar w:fldCharType="separate"/>
      </w:r>
      <w:r>
        <w:rPr>
          <w:rFonts w:ascii="Times New Roman" w:hAnsi="Times New Roman" w:cs="Times New Roman"/>
          <w:sz w:val="24"/>
          <w:szCs w:val="24"/>
        </w:rPr>
        <w:t xml:space="preserve">[31, </w:t>
      </w:r>
      <w:r>
        <w:rPr>
          <w:rFonts w:ascii="Times New Roman" w:hAnsi="Times New Roman" w:cs="Times New Roman"/>
          <w:sz w:val="24"/>
          <w:szCs w:val="24"/>
        </w:rPr>
        <w:fldChar w:fldCharType="end"/>
      </w:r>
      <w:r>
        <w:fldChar w:fldCharType="begin"/>
      </w:r>
      <w:r>
        <w:instrText xml:space="preserve"> HYPERLINK \l "_bookmark38" </w:instrText>
      </w:r>
      <w:r>
        <w:fldChar w:fldCharType="separate"/>
      </w:r>
      <w:r>
        <w:rPr>
          <w:rFonts w:ascii="Times New Roman" w:hAnsi="Times New Roman" w:cs="Times New Roman"/>
          <w:sz w:val="24"/>
          <w:szCs w:val="24"/>
        </w:rPr>
        <w:t xml:space="preserve">32] </w:t>
      </w:r>
      <w:r>
        <w:rPr>
          <w:rFonts w:ascii="Times New Roman" w:hAnsi="Times New Roman" w:cs="Times New Roman"/>
          <w:sz w:val="24"/>
          <w:szCs w:val="24"/>
        </w:rPr>
        <w:fldChar w:fldCharType="end"/>
      </w:r>
      <w:r>
        <w:rPr>
          <w:rFonts w:ascii="Times New Roman" w:hAnsi="Times New Roman" w:cs="Times New Roman"/>
          <w:sz w:val="24"/>
          <w:szCs w:val="24"/>
        </w:rPr>
        <w:t xml:space="preserve">and in an end-to-end learn setup </w:t>
      </w:r>
      <w:r>
        <w:fldChar w:fldCharType="begin"/>
      </w:r>
      <w:r>
        <w:instrText xml:space="preserve"> HYPERLINK \l "_bookmark39" </w:instrText>
      </w:r>
      <w:r>
        <w:fldChar w:fldCharType="separate"/>
      </w:r>
      <w:r>
        <w:rPr>
          <w:rFonts w:ascii="Times New Roman" w:hAnsi="Times New Roman" w:cs="Times New Roman"/>
          <w:sz w:val="24"/>
          <w:szCs w:val="24"/>
        </w:rPr>
        <w:t xml:space="preserve">[33, </w:t>
      </w:r>
      <w:r>
        <w:rPr>
          <w:rFonts w:ascii="Times New Roman" w:hAnsi="Times New Roman" w:cs="Times New Roman"/>
          <w:sz w:val="24"/>
          <w:szCs w:val="24"/>
        </w:rPr>
        <w:fldChar w:fldCharType="end"/>
      </w:r>
      <w:r>
        <w:fldChar w:fldCharType="begin"/>
      </w:r>
      <w:r>
        <w:instrText xml:space="preserve"> HYPERLINK \l "_bookmark40" </w:instrText>
      </w:r>
      <w:r>
        <w:fldChar w:fldCharType="separate"/>
      </w:r>
      <w:r>
        <w:rPr>
          <w:rFonts w:ascii="Times New Roman" w:hAnsi="Times New Roman" w:cs="Times New Roman"/>
          <w:sz w:val="24"/>
          <w:szCs w:val="24"/>
        </w:rPr>
        <w:t xml:space="preserve">34, </w:t>
      </w:r>
      <w:r>
        <w:rPr>
          <w:rFonts w:ascii="Times New Roman" w:hAnsi="Times New Roman" w:cs="Times New Roman"/>
          <w:sz w:val="24"/>
          <w:szCs w:val="24"/>
        </w:rPr>
        <w:fldChar w:fldCharType="end"/>
      </w:r>
      <w:r>
        <w:fldChar w:fldCharType="begin"/>
      </w:r>
      <w:r>
        <w:instrText xml:space="preserve"> HYPERLINK \l "_bookmark21" </w:instrText>
      </w:r>
      <w:r>
        <w:fldChar w:fldCharType="separate"/>
      </w:r>
      <w:r>
        <w:rPr>
          <w:rFonts w:ascii="Times New Roman" w:hAnsi="Times New Roman" w:cs="Times New Roman"/>
          <w:sz w:val="24"/>
          <w:szCs w:val="24"/>
        </w:rPr>
        <w:t xml:space="preserve">15]. </w:t>
      </w:r>
      <w:r>
        <w:rPr>
          <w:rFonts w:ascii="Times New Roman" w:hAnsi="Times New Roman" w:cs="Times New Roman"/>
          <w:sz w:val="24"/>
          <w:szCs w:val="24"/>
        </w:rPr>
        <w:fldChar w:fldCharType="end"/>
      </w:r>
      <w:r>
        <w:rPr>
          <w:rFonts w:ascii="Times New Roman" w:hAnsi="Times New Roman" w:cs="Times New Roman"/>
          <w:sz w:val="24"/>
          <w:szCs w:val="24"/>
        </w:rPr>
        <w:t xml:space="preserve">Hybrid methods combining the </w:t>
      </w:r>
      <w:r>
        <w:rPr>
          <w:rFonts w:ascii="Times New Roman" w:hAnsi="Times New Roman" w:cs="Times New Roman"/>
          <w:spacing w:val="-4"/>
          <w:sz w:val="24"/>
          <w:szCs w:val="24"/>
        </w:rPr>
        <w:t xml:space="preserve">two </w:t>
      </w:r>
      <w:r>
        <w:rPr>
          <w:rFonts w:ascii="Times New Roman" w:hAnsi="Times New Roman" w:cs="Times New Roman"/>
          <w:sz w:val="24"/>
          <w:szCs w:val="24"/>
        </w:rPr>
        <w:t xml:space="preserve">paradigms are also available: the classification may </w:t>
      </w:r>
      <w:r>
        <w:rPr>
          <w:rFonts w:ascii="Times New Roman" w:hAnsi="Times New Roman" w:cs="Times New Roman"/>
          <w:spacing w:val="2"/>
          <w:sz w:val="24"/>
          <w:szCs w:val="24"/>
        </w:rPr>
        <w:t xml:space="preserve">be </w:t>
      </w:r>
      <w:r>
        <w:rPr>
          <w:rFonts w:ascii="Times New Roman" w:hAnsi="Times New Roman" w:cs="Times New Roman"/>
          <w:sz w:val="24"/>
          <w:szCs w:val="24"/>
        </w:rPr>
        <w:t>done using a combination of handcrafted and learned features</w:t>
      </w:r>
      <w:r>
        <w:rPr>
          <w:rFonts w:ascii="Times New Roman" w:hAnsi="Times New Roman" w:cs="Times New Roman"/>
          <w:spacing w:val="-39"/>
          <w:sz w:val="24"/>
          <w:szCs w:val="24"/>
        </w:rPr>
        <w:t xml:space="preserve"> </w:t>
      </w:r>
      <w:r>
        <w:fldChar w:fldCharType="begin"/>
      </w:r>
      <w:r>
        <w:instrText xml:space="preserve"> HYPERLINK \l "_bookmark41" </w:instrText>
      </w:r>
      <w:r>
        <w:fldChar w:fldCharType="separate"/>
      </w:r>
      <w:r>
        <w:rPr>
          <w:rFonts w:ascii="Times New Roman" w:hAnsi="Times New Roman" w:cs="Times New Roman"/>
          <w:sz w:val="24"/>
          <w:szCs w:val="24"/>
        </w:rPr>
        <w:t>[35]</w:t>
      </w:r>
      <w:r>
        <w:rPr>
          <w:rFonts w:ascii="Times New Roman" w:hAnsi="Times New Roman" w:cs="Times New Roman"/>
          <w:sz w:val="24"/>
          <w:szCs w:val="24"/>
        </w:rPr>
        <w:fldChar w:fldCharType="end"/>
      </w:r>
      <w:r>
        <w:rPr>
          <w:rFonts w:ascii="Times New Roman" w:hAnsi="Times New Roman" w:cs="Times New Roman"/>
          <w:sz w:val="24"/>
          <w:szCs w:val="24"/>
        </w:rPr>
        <w:t xml:space="preserve"> or</w:t>
      </w:r>
      <w:r>
        <w:rPr>
          <w:rFonts w:ascii="Times New Roman" w:hAnsi="Times New Roman" w:cs="Times New Roman"/>
          <w:spacing w:val="-7"/>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7"/>
          <w:sz w:val="24"/>
          <w:szCs w:val="24"/>
        </w:rPr>
        <w:t xml:space="preserve"> </w:t>
      </w:r>
      <w:r>
        <w:rPr>
          <w:rFonts w:ascii="Times New Roman" w:hAnsi="Times New Roman" w:cs="Times New Roman"/>
          <w:sz w:val="24"/>
          <w:szCs w:val="24"/>
        </w:rPr>
        <w:t>using</w:t>
      </w:r>
      <w:r>
        <w:rPr>
          <w:rFonts w:ascii="Times New Roman" w:hAnsi="Times New Roman" w:cs="Times New Roman"/>
          <w:spacing w:val="-6"/>
          <w:sz w:val="24"/>
          <w:szCs w:val="24"/>
        </w:rPr>
        <w:t xml:space="preserve"> </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z w:val="24"/>
          <w:szCs w:val="24"/>
        </w:rPr>
        <w:t>two-stage</w:t>
      </w:r>
      <w:r>
        <w:rPr>
          <w:rFonts w:ascii="Times New Roman" w:hAnsi="Times New Roman" w:cs="Times New Roman"/>
          <w:spacing w:val="-7"/>
          <w:sz w:val="24"/>
          <w:szCs w:val="24"/>
        </w:rPr>
        <w:t xml:space="preserve"> </w:t>
      </w:r>
      <w:r>
        <w:rPr>
          <w:rFonts w:ascii="Times New Roman" w:hAnsi="Times New Roman" w:cs="Times New Roman"/>
          <w:sz w:val="24"/>
          <w:szCs w:val="24"/>
        </w:rPr>
        <w:t>training,</w:t>
      </w:r>
      <w:r>
        <w:rPr>
          <w:rFonts w:ascii="Times New Roman" w:hAnsi="Times New Roman" w:cs="Times New Roman"/>
          <w:spacing w:val="-6"/>
          <w:sz w:val="24"/>
          <w:szCs w:val="24"/>
        </w:rPr>
        <w:t xml:space="preserve"> </w:t>
      </w:r>
      <w:r>
        <w:rPr>
          <w:rFonts w:ascii="Times New Roman" w:hAnsi="Times New Roman" w:cs="Times New Roman"/>
          <w:sz w:val="24"/>
          <w:szCs w:val="24"/>
        </w:rPr>
        <w:t>obtaining</w:t>
      </w:r>
      <w:r>
        <w:rPr>
          <w:rFonts w:ascii="Times New Roman" w:hAnsi="Times New Roman" w:cs="Times New Roman"/>
          <w:spacing w:val="-6"/>
          <w:sz w:val="24"/>
          <w:szCs w:val="24"/>
        </w:rPr>
        <w:t xml:space="preserve"> </w:t>
      </w:r>
      <w:r>
        <w:rPr>
          <w:rFonts w:ascii="Times New Roman" w:hAnsi="Times New Roman" w:cs="Times New Roman"/>
          <w:sz w:val="24"/>
          <w:szCs w:val="24"/>
        </w:rPr>
        <w:t>one</w:t>
      </w:r>
      <w:r>
        <w:rPr>
          <w:rFonts w:ascii="Times New Roman" w:hAnsi="Times New Roman" w:cs="Times New Roman"/>
          <w:spacing w:val="-7"/>
          <w:sz w:val="24"/>
          <w:szCs w:val="24"/>
        </w:rPr>
        <w:t xml:space="preserve"> </w:t>
      </w:r>
      <w:r>
        <w:rPr>
          <w:rFonts w:ascii="Times New Roman" w:hAnsi="Times New Roman" w:cs="Times New Roman"/>
          <w:sz w:val="24"/>
          <w:szCs w:val="24"/>
        </w:rPr>
        <w:t>neural</w:t>
      </w:r>
      <w:r>
        <w:rPr>
          <w:rFonts w:ascii="Times New Roman" w:hAnsi="Times New Roman" w:cs="Times New Roman"/>
          <w:spacing w:val="-6"/>
          <w:sz w:val="24"/>
          <w:szCs w:val="24"/>
        </w:rPr>
        <w:t xml:space="preserve"> </w:t>
      </w:r>
      <w:r>
        <w:rPr>
          <w:rFonts w:ascii="Times New Roman" w:hAnsi="Times New Roman" w:cs="Times New Roman"/>
          <w:sz w:val="24"/>
          <w:szCs w:val="24"/>
        </w:rPr>
        <w:t>network</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7"/>
          <w:sz w:val="24"/>
          <w:szCs w:val="24"/>
        </w:rPr>
        <w:t xml:space="preserve"> </w:t>
      </w:r>
      <w:r>
        <w:rPr>
          <w:rFonts w:ascii="Times New Roman" w:hAnsi="Times New Roman" w:cs="Times New Roman"/>
          <w:sz w:val="24"/>
          <w:szCs w:val="24"/>
        </w:rPr>
        <w:t>learn</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features</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another</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7"/>
          <w:sz w:val="24"/>
          <w:szCs w:val="24"/>
        </w:rPr>
        <w:t xml:space="preserve"> </w:t>
      </w:r>
      <w:r>
        <w:rPr>
          <w:rFonts w:ascii="Times New Roman" w:hAnsi="Times New Roman" w:cs="Times New Roman"/>
          <w:sz w:val="24"/>
          <w:szCs w:val="24"/>
        </w:rPr>
        <w:t>classify</w:t>
      </w:r>
      <w:r>
        <w:rPr>
          <w:rFonts w:ascii="Times New Roman" w:hAnsi="Times New Roman" w:cs="Times New Roman"/>
          <w:spacing w:val="-6"/>
          <w:sz w:val="24"/>
          <w:szCs w:val="24"/>
        </w:rPr>
        <w:t xml:space="preserve"> </w:t>
      </w:r>
      <w:r>
        <w:rPr>
          <w:rFonts w:ascii="Times New Roman" w:hAnsi="Times New Roman" w:cs="Times New Roman"/>
          <w:sz w:val="24"/>
          <w:szCs w:val="24"/>
        </w:rPr>
        <w:t>the exam according to these learned features</w:t>
      </w:r>
      <w:r>
        <w:rPr>
          <w:rFonts w:ascii="Times New Roman" w:hAnsi="Times New Roman" w:cs="Times New Roman"/>
          <w:spacing w:val="-2"/>
          <w:sz w:val="24"/>
          <w:szCs w:val="24"/>
        </w:rPr>
        <w:t xml:space="preserve"> </w:t>
      </w:r>
      <w:r>
        <w:fldChar w:fldCharType="begin"/>
      </w:r>
      <w:r>
        <w:instrText xml:space="preserve"> HYPERLINK \l "_bookmark42" </w:instrText>
      </w:r>
      <w:r>
        <w:fldChar w:fldCharType="separate"/>
      </w:r>
      <w:r>
        <w:rPr>
          <w:rFonts w:ascii="Times New Roman" w:hAnsi="Times New Roman" w:cs="Times New Roman"/>
          <w:sz w:val="24"/>
          <w:szCs w:val="24"/>
        </w:rPr>
        <w:t>[36].</w:t>
      </w:r>
      <w:r>
        <w:rPr>
          <w:rFonts w:ascii="Times New Roman" w:hAnsi="Times New Roman" w:cs="Times New Roman"/>
          <w:sz w:val="24"/>
          <w:szCs w:val="24"/>
        </w:rPr>
        <w:fldChar w:fldCharType="end"/>
      </w:r>
    </w:p>
    <w:p>
      <w:pPr>
        <w:pStyle w:val="8"/>
        <w:spacing w:before="3" w:line="360" w:lineRule="auto"/>
        <w:ind w:left="473" w:right="550" w:firstLine="298"/>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paradigm</w:t>
      </w:r>
      <w:r>
        <w:rPr>
          <w:rFonts w:ascii="Times New Roman" w:hAnsi="Times New Roman" w:cs="Times New Roman"/>
          <w:spacing w:val="-11"/>
          <w:sz w:val="24"/>
          <w:szCs w:val="24"/>
        </w:rPr>
        <w:t xml:space="preserve"> </w:t>
      </w:r>
      <w:r>
        <w:rPr>
          <w:rFonts w:ascii="Times New Roman" w:hAnsi="Times New Roman" w:cs="Times New Roman"/>
          <w:sz w:val="24"/>
          <w:szCs w:val="24"/>
        </w:rPr>
        <w:t>shift</w:t>
      </w:r>
      <w:r>
        <w:rPr>
          <w:rFonts w:ascii="Times New Roman" w:hAnsi="Times New Roman" w:cs="Times New Roman"/>
          <w:spacing w:val="-11"/>
          <w:sz w:val="24"/>
          <w:szCs w:val="24"/>
        </w:rPr>
        <w:t xml:space="preserve"> </w:t>
      </w:r>
      <w:r>
        <w:rPr>
          <w:rFonts w:ascii="Times New Roman" w:hAnsi="Times New Roman" w:cs="Times New Roman"/>
          <w:sz w:val="24"/>
          <w:szCs w:val="24"/>
        </w:rPr>
        <w:t>towards</w:t>
      </w:r>
      <w:r>
        <w:rPr>
          <w:rFonts w:ascii="Times New Roman" w:hAnsi="Times New Roman" w:cs="Times New Roman"/>
          <w:spacing w:val="-10"/>
          <w:sz w:val="24"/>
          <w:szCs w:val="24"/>
        </w:rPr>
        <w:t xml:space="preserve"> </w:t>
      </w:r>
      <w:r>
        <w:rPr>
          <w:rFonts w:ascii="Times New Roman" w:hAnsi="Times New Roman" w:cs="Times New Roman"/>
          <w:sz w:val="24"/>
          <w:szCs w:val="24"/>
        </w:rPr>
        <w:t>end-to-end</w:t>
      </w:r>
      <w:r>
        <w:rPr>
          <w:rFonts w:ascii="Times New Roman" w:hAnsi="Times New Roman" w:cs="Times New Roman"/>
          <w:spacing w:val="-11"/>
          <w:sz w:val="24"/>
          <w:szCs w:val="24"/>
        </w:rPr>
        <w:t xml:space="preserve"> </w:t>
      </w:r>
      <w:r>
        <w:rPr>
          <w:rFonts w:ascii="Times New Roman" w:hAnsi="Times New Roman" w:cs="Times New Roman"/>
          <w:sz w:val="24"/>
          <w:szCs w:val="24"/>
        </w:rPr>
        <w:t>learning</w:t>
      </w:r>
      <w:r>
        <w:rPr>
          <w:rFonts w:ascii="Times New Roman" w:hAnsi="Times New Roman" w:cs="Times New Roman"/>
          <w:spacing w:val="-11"/>
          <w:sz w:val="24"/>
          <w:szCs w:val="24"/>
        </w:rPr>
        <w:t xml:space="preserve"> </w:t>
      </w:r>
      <w:r>
        <w:rPr>
          <w:rFonts w:ascii="Times New Roman" w:hAnsi="Times New Roman" w:cs="Times New Roman"/>
          <w:sz w:val="24"/>
          <w:szCs w:val="24"/>
        </w:rPr>
        <w:t>had</w:t>
      </w:r>
      <w:r>
        <w:rPr>
          <w:rFonts w:ascii="Times New Roman" w:hAnsi="Times New Roman" w:cs="Times New Roman"/>
          <w:spacing w:val="-11"/>
          <w:sz w:val="24"/>
          <w:szCs w:val="24"/>
        </w:rPr>
        <w:t xml:space="preserve"> </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significant</w:t>
      </w:r>
      <w:r>
        <w:rPr>
          <w:rFonts w:ascii="Times New Roman" w:hAnsi="Times New Roman" w:cs="Times New Roman"/>
          <w:spacing w:val="-11"/>
          <w:sz w:val="24"/>
          <w:szCs w:val="24"/>
        </w:rPr>
        <w:t xml:space="preserve"> </w:t>
      </w:r>
      <w:r>
        <w:rPr>
          <w:rFonts w:ascii="Times New Roman" w:hAnsi="Times New Roman" w:cs="Times New Roman"/>
          <w:sz w:val="24"/>
          <w:szCs w:val="24"/>
        </w:rPr>
        <w:t>impact</w:t>
      </w:r>
      <w:r>
        <w:rPr>
          <w:rFonts w:ascii="Times New Roman" w:hAnsi="Times New Roman" w:cs="Times New Roman"/>
          <w:spacing w:val="-11"/>
          <w:sz w:val="24"/>
          <w:szCs w:val="24"/>
        </w:rPr>
        <w:t xml:space="preserve"> </w:t>
      </w:r>
      <w:r>
        <w:rPr>
          <w:rFonts w:ascii="Times New Roman" w:hAnsi="Times New Roman" w:cs="Times New Roman"/>
          <w:sz w:val="24"/>
          <w:szCs w:val="24"/>
        </w:rPr>
        <w:t>on</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size</w:t>
      </w:r>
      <w:r>
        <w:rPr>
          <w:rFonts w:ascii="Times New Roman" w:hAnsi="Times New Roman" w:cs="Times New Roman"/>
          <w:spacing w:val="-11"/>
          <w:sz w:val="24"/>
          <w:szCs w:val="24"/>
        </w:rPr>
        <w:t xml:space="preserve"> </w:t>
      </w:r>
      <w:r>
        <w:rPr>
          <w:rFonts w:ascii="Times New Roman" w:hAnsi="Times New Roman" w:cs="Times New Roman"/>
          <w:sz w:val="24"/>
          <w:szCs w:val="24"/>
        </w:rPr>
        <w:t>of</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datasets</w:t>
      </w:r>
      <w:r>
        <w:rPr>
          <w:rFonts w:ascii="Times New Roman" w:hAnsi="Times New Roman" w:cs="Times New Roman"/>
          <w:spacing w:val="-10"/>
          <w:sz w:val="24"/>
          <w:szCs w:val="24"/>
        </w:rPr>
        <w:t xml:space="preserve"> </w:t>
      </w:r>
      <w:r>
        <w:rPr>
          <w:rFonts w:ascii="Times New Roman" w:hAnsi="Times New Roman" w:cs="Times New Roman"/>
          <w:sz w:val="24"/>
          <w:szCs w:val="24"/>
        </w:rPr>
        <w:t>used</w:t>
      </w:r>
      <w:r>
        <w:rPr>
          <w:rFonts w:ascii="Times New Roman" w:hAnsi="Times New Roman" w:cs="Times New Roman"/>
          <w:spacing w:val="-11"/>
          <w:sz w:val="24"/>
          <w:szCs w:val="24"/>
        </w:rPr>
        <w:t xml:space="preserve"> </w:t>
      </w:r>
      <w:r>
        <w:rPr>
          <w:rFonts w:ascii="Times New Roman" w:hAnsi="Times New Roman" w:cs="Times New Roman"/>
          <w:sz w:val="24"/>
          <w:szCs w:val="24"/>
        </w:rPr>
        <w:t xml:space="preserve">for training the models. Many results using classical methods </w:t>
      </w:r>
      <w:r>
        <w:fldChar w:fldCharType="begin"/>
      </w:r>
      <w:r>
        <w:instrText xml:space="preserve"> HYPERLINK \l "_bookmark34" </w:instrText>
      </w:r>
      <w:r>
        <w:fldChar w:fldCharType="separate"/>
      </w:r>
      <w:r>
        <w:rPr>
          <w:rFonts w:ascii="Times New Roman" w:hAnsi="Times New Roman" w:cs="Times New Roman"/>
          <w:sz w:val="24"/>
          <w:szCs w:val="24"/>
        </w:rPr>
        <w:t xml:space="preserve">[28, </w:t>
      </w:r>
      <w:r>
        <w:rPr>
          <w:rFonts w:ascii="Times New Roman" w:hAnsi="Times New Roman" w:cs="Times New Roman"/>
          <w:sz w:val="24"/>
          <w:szCs w:val="24"/>
        </w:rPr>
        <w:fldChar w:fldCharType="end"/>
      </w:r>
      <w:r>
        <w:fldChar w:fldCharType="begin"/>
      </w:r>
      <w:r>
        <w:instrText xml:space="preserve"> HYPERLINK \l "_bookmark40" </w:instrText>
      </w:r>
      <w:r>
        <w:fldChar w:fldCharType="separate"/>
      </w:r>
      <w:r>
        <w:rPr>
          <w:rFonts w:ascii="Times New Roman" w:hAnsi="Times New Roman" w:cs="Times New Roman"/>
          <w:sz w:val="24"/>
          <w:szCs w:val="24"/>
        </w:rPr>
        <w:t xml:space="preserve">34, </w:t>
      </w:r>
      <w:r>
        <w:rPr>
          <w:rFonts w:ascii="Times New Roman" w:hAnsi="Times New Roman" w:cs="Times New Roman"/>
          <w:sz w:val="24"/>
          <w:szCs w:val="24"/>
        </w:rPr>
        <w:fldChar w:fldCharType="end"/>
      </w:r>
      <w:r>
        <w:fldChar w:fldCharType="begin"/>
      </w:r>
      <w:r>
        <w:instrText xml:space="preserve"> HYPERLINK \l "_bookmark42" </w:instrText>
      </w:r>
      <w:r>
        <w:fldChar w:fldCharType="separate"/>
      </w:r>
      <w:r>
        <w:rPr>
          <w:rFonts w:ascii="Times New Roman" w:hAnsi="Times New Roman" w:cs="Times New Roman"/>
          <w:sz w:val="24"/>
          <w:szCs w:val="24"/>
        </w:rPr>
        <w:t xml:space="preserve">36] </w:t>
      </w:r>
      <w:r>
        <w:rPr>
          <w:rFonts w:ascii="Times New Roman" w:hAnsi="Times New Roman" w:cs="Times New Roman"/>
          <w:sz w:val="24"/>
          <w:szCs w:val="24"/>
        </w:rPr>
        <w:fldChar w:fldCharType="end"/>
      </w:r>
      <w:r>
        <w:rPr>
          <w:rFonts w:ascii="Times New Roman" w:hAnsi="Times New Roman" w:cs="Times New Roman"/>
          <w:sz w:val="24"/>
          <w:szCs w:val="24"/>
        </w:rPr>
        <w:t xml:space="preserve">train their models on datasets with few examples, such as the MIT-BIH arrhythmia database </w:t>
      </w:r>
      <w:r>
        <w:fldChar w:fldCharType="begin"/>
      </w:r>
      <w:r>
        <w:instrText xml:space="preserve"> HYPERLINK \l "_bookmark43" </w:instrText>
      </w:r>
      <w:r>
        <w:fldChar w:fldCharType="separate"/>
      </w:r>
      <w:r>
        <w:rPr>
          <w:rFonts w:ascii="Times New Roman" w:hAnsi="Times New Roman" w:cs="Times New Roman"/>
          <w:sz w:val="24"/>
          <w:szCs w:val="24"/>
        </w:rPr>
        <w:t xml:space="preserve">[37], </w:t>
      </w:r>
      <w:r>
        <w:rPr>
          <w:rFonts w:ascii="Times New Roman" w:hAnsi="Times New Roman" w:cs="Times New Roman"/>
          <w:sz w:val="24"/>
          <w:szCs w:val="24"/>
        </w:rPr>
        <w:fldChar w:fldCharType="end"/>
      </w:r>
      <w:r>
        <w:rPr>
          <w:rFonts w:ascii="Times New Roman" w:hAnsi="Times New Roman" w:cs="Times New Roman"/>
          <w:sz w:val="24"/>
          <w:szCs w:val="24"/>
        </w:rPr>
        <w:t>with only 47 unique patients. The most convincing papers</w:t>
      </w:r>
      <w:r>
        <w:rPr>
          <w:rFonts w:ascii="Times New Roman" w:hAnsi="Times New Roman" w:cs="Times New Roman"/>
          <w:spacing w:val="-14"/>
          <w:sz w:val="24"/>
          <w:szCs w:val="24"/>
        </w:rPr>
        <w:t xml:space="preserve"> </w:t>
      </w:r>
      <w:r>
        <w:rPr>
          <w:rFonts w:ascii="Times New Roman" w:hAnsi="Times New Roman" w:cs="Times New Roman"/>
          <w:sz w:val="24"/>
          <w:szCs w:val="24"/>
        </w:rPr>
        <w:t>using</w:t>
      </w:r>
      <w:r>
        <w:rPr>
          <w:rFonts w:ascii="Times New Roman" w:hAnsi="Times New Roman" w:cs="Times New Roman"/>
          <w:spacing w:val="-13"/>
          <w:sz w:val="24"/>
          <w:szCs w:val="24"/>
        </w:rPr>
        <w:t xml:space="preserve"> </w:t>
      </w:r>
      <w:r>
        <w:rPr>
          <w:rFonts w:ascii="Times New Roman" w:hAnsi="Times New Roman" w:cs="Times New Roman"/>
          <w:sz w:val="24"/>
          <w:szCs w:val="24"/>
        </w:rPr>
        <w:t>end-to-end</w:t>
      </w:r>
      <w:r>
        <w:rPr>
          <w:rFonts w:ascii="Times New Roman" w:hAnsi="Times New Roman" w:cs="Times New Roman"/>
          <w:spacing w:val="-13"/>
          <w:sz w:val="24"/>
          <w:szCs w:val="24"/>
        </w:rPr>
        <w:t xml:space="preserve"> </w:t>
      </w:r>
      <w:r>
        <w:rPr>
          <w:rFonts w:ascii="Times New Roman" w:hAnsi="Times New Roman" w:cs="Times New Roman"/>
          <w:sz w:val="24"/>
          <w:szCs w:val="24"/>
        </w:rPr>
        <w:t>deep</w:t>
      </w:r>
      <w:r>
        <w:rPr>
          <w:rFonts w:ascii="Times New Roman" w:hAnsi="Times New Roman" w:cs="Times New Roman"/>
          <w:spacing w:val="-13"/>
          <w:sz w:val="24"/>
          <w:szCs w:val="24"/>
        </w:rPr>
        <w:t xml:space="preserve"> </w:t>
      </w:r>
      <w:r>
        <w:rPr>
          <w:rFonts w:ascii="Times New Roman" w:hAnsi="Times New Roman" w:cs="Times New Roman"/>
          <w:sz w:val="24"/>
          <w:szCs w:val="24"/>
        </w:rPr>
        <w:t>learning</w:t>
      </w:r>
      <w:r>
        <w:rPr>
          <w:rFonts w:ascii="Times New Roman" w:hAnsi="Times New Roman" w:cs="Times New Roman"/>
          <w:spacing w:val="-14"/>
          <w:sz w:val="24"/>
          <w:szCs w:val="24"/>
        </w:rPr>
        <w:t xml:space="preserve"> </w:t>
      </w:r>
      <w:r>
        <w:rPr>
          <w:rFonts w:ascii="Times New Roman" w:hAnsi="Times New Roman" w:cs="Times New Roman"/>
          <w:sz w:val="24"/>
          <w:szCs w:val="24"/>
        </w:rPr>
        <w:t>or</w:t>
      </w:r>
      <w:r>
        <w:rPr>
          <w:rFonts w:ascii="Times New Roman" w:hAnsi="Times New Roman" w:cs="Times New Roman"/>
          <w:spacing w:val="-14"/>
          <w:sz w:val="24"/>
          <w:szCs w:val="24"/>
        </w:rPr>
        <w:t xml:space="preserve"> </w:t>
      </w:r>
      <w:r>
        <w:rPr>
          <w:rFonts w:ascii="Times New Roman" w:hAnsi="Times New Roman" w:cs="Times New Roman"/>
          <w:sz w:val="24"/>
          <w:szCs w:val="24"/>
        </w:rPr>
        <w:t>mixed</w:t>
      </w:r>
      <w:r>
        <w:rPr>
          <w:rFonts w:ascii="Times New Roman" w:hAnsi="Times New Roman" w:cs="Times New Roman"/>
          <w:spacing w:val="-13"/>
          <w:sz w:val="24"/>
          <w:szCs w:val="24"/>
        </w:rPr>
        <w:t xml:space="preserve"> </w:t>
      </w:r>
      <w:r>
        <w:rPr>
          <w:rFonts w:ascii="Times New Roman" w:hAnsi="Times New Roman" w:cs="Times New Roman"/>
          <w:sz w:val="24"/>
          <w:szCs w:val="24"/>
        </w:rPr>
        <w:t>approaches,</w:t>
      </w:r>
      <w:r>
        <w:rPr>
          <w:rFonts w:ascii="Times New Roman" w:hAnsi="Times New Roman" w:cs="Times New Roman"/>
          <w:spacing w:val="-11"/>
          <w:sz w:val="24"/>
          <w:szCs w:val="24"/>
        </w:rPr>
        <w:t xml:space="preserve"> </w:t>
      </w:r>
      <w:r>
        <w:rPr>
          <w:rFonts w:ascii="Times New Roman" w:hAnsi="Times New Roman" w:cs="Times New Roman"/>
          <w:sz w:val="24"/>
          <w:szCs w:val="24"/>
        </w:rPr>
        <w:t>on</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other</w:t>
      </w:r>
      <w:r>
        <w:rPr>
          <w:rFonts w:ascii="Times New Roman" w:hAnsi="Times New Roman" w:cs="Times New Roman"/>
          <w:spacing w:val="-14"/>
          <w:sz w:val="24"/>
          <w:szCs w:val="24"/>
        </w:rPr>
        <w:t xml:space="preserve"> </w:t>
      </w:r>
      <w:r>
        <w:rPr>
          <w:rFonts w:ascii="Times New Roman" w:hAnsi="Times New Roman" w:cs="Times New Roman"/>
          <w:sz w:val="24"/>
          <w:szCs w:val="24"/>
        </w:rPr>
        <w:t>hand,</w:t>
      </w:r>
      <w:r>
        <w:rPr>
          <w:rFonts w:ascii="Times New Roman" w:hAnsi="Times New Roman" w:cs="Times New Roman"/>
          <w:spacing w:val="-11"/>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13"/>
          <w:sz w:val="24"/>
          <w:szCs w:val="24"/>
        </w:rPr>
        <w:t xml:space="preserve"> </w:t>
      </w:r>
      <w:r>
        <w:rPr>
          <w:rFonts w:ascii="Times New Roman" w:hAnsi="Times New Roman" w:cs="Times New Roman"/>
          <w:sz w:val="24"/>
          <w:szCs w:val="24"/>
        </w:rPr>
        <w:t>constructed</w:t>
      </w:r>
      <w:r>
        <w:rPr>
          <w:rFonts w:ascii="Times New Roman" w:hAnsi="Times New Roman" w:cs="Times New Roman"/>
          <w:spacing w:val="-12"/>
          <w:sz w:val="24"/>
          <w:szCs w:val="24"/>
        </w:rPr>
        <w:t xml:space="preserve"> </w:t>
      </w:r>
      <w:r>
        <w:rPr>
          <w:rFonts w:ascii="Times New Roman" w:hAnsi="Times New Roman" w:cs="Times New Roman"/>
          <w:sz w:val="24"/>
          <w:szCs w:val="24"/>
        </w:rPr>
        <w:t>large</w:t>
      </w:r>
      <w:r>
        <w:rPr>
          <w:rFonts w:ascii="Times New Roman" w:hAnsi="Times New Roman" w:cs="Times New Roman"/>
          <w:spacing w:val="-14"/>
          <w:sz w:val="24"/>
          <w:szCs w:val="24"/>
        </w:rPr>
        <w:t xml:space="preserve"> </w:t>
      </w:r>
      <w:r>
        <w:rPr>
          <w:rFonts w:ascii="Times New Roman" w:hAnsi="Times New Roman" w:cs="Times New Roman"/>
          <w:sz w:val="24"/>
          <w:szCs w:val="24"/>
        </w:rPr>
        <w:t xml:space="preserve">datasets, ranging from 3,000 to 100,000 unique patients, for training their models </w:t>
      </w:r>
      <w:r>
        <w:fldChar w:fldCharType="begin"/>
      </w:r>
      <w:r>
        <w:instrText xml:space="preserve"> HYPERLINK \l "_bookmark41" </w:instrText>
      </w:r>
      <w:r>
        <w:fldChar w:fldCharType="separate"/>
      </w:r>
      <w:r>
        <w:rPr>
          <w:rFonts w:ascii="Times New Roman" w:hAnsi="Times New Roman" w:cs="Times New Roman"/>
          <w:sz w:val="24"/>
          <w:szCs w:val="24"/>
        </w:rPr>
        <w:t xml:space="preserve">[35, </w:t>
      </w:r>
      <w:r>
        <w:rPr>
          <w:rFonts w:ascii="Times New Roman" w:hAnsi="Times New Roman" w:cs="Times New Roman"/>
          <w:sz w:val="24"/>
          <w:szCs w:val="24"/>
        </w:rPr>
        <w:fldChar w:fldCharType="end"/>
      </w:r>
      <w:r>
        <w:fldChar w:fldCharType="begin"/>
      </w:r>
      <w:r>
        <w:instrText xml:space="preserve"> HYPERLINK \l "_bookmark22" </w:instrText>
      </w:r>
      <w:r>
        <w:fldChar w:fldCharType="separate"/>
      </w:r>
      <w:r>
        <w:rPr>
          <w:rFonts w:ascii="Times New Roman" w:hAnsi="Times New Roman" w:cs="Times New Roman"/>
          <w:sz w:val="24"/>
          <w:szCs w:val="24"/>
        </w:rPr>
        <w:t xml:space="preserve">16, </w:t>
      </w:r>
      <w:r>
        <w:rPr>
          <w:rFonts w:ascii="Times New Roman" w:hAnsi="Times New Roman" w:cs="Times New Roman"/>
          <w:sz w:val="24"/>
          <w:szCs w:val="24"/>
        </w:rPr>
        <w:fldChar w:fldCharType="end"/>
      </w:r>
      <w:r>
        <w:fldChar w:fldCharType="begin"/>
      </w:r>
      <w:r>
        <w:instrText xml:space="preserve"> HYPERLINK \l "_bookmark21" </w:instrText>
      </w:r>
      <w:r>
        <w:fldChar w:fldCharType="separate"/>
      </w:r>
      <w:r>
        <w:rPr>
          <w:rFonts w:ascii="Times New Roman" w:hAnsi="Times New Roman" w:cs="Times New Roman"/>
          <w:sz w:val="24"/>
          <w:szCs w:val="24"/>
        </w:rPr>
        <w:t>15,</w:t>
      </w:r>
      <w:r>
        <w:rPr>
          <w:rFonts w:ascii="Times New Roman" w:hAnsi="Times New Roman" w:cs="Times New Roman"/>
          <w:spacing w:val="-14"/>
          <w:sz w:val="24"/>
          <w:szCs w:val="24"/>
        </w:rPr>
        <w:t xml:space="preserve"> </w:t>
      </w:r>
      <w:r>
        <w:rPr>
          <w:rFonts w:ascii="Times New Roman" w:hAnsi="Times New Roman" w:cs="Times New Roman"/>
          <w:spacing w:val="-14"/>
          <w:sz w:val="24"/>
          <w:szCs w:val="24"/>
        </w:rPr>
        <w:fldChar w:fldCharType="end"/>
      </w:r>
      <w:r>
        <w:fldChar w:fldCharType="begin"/>
      </w:r>
      <w:r>
        <w:instrText xml:space="preserve"> HYPERLINK \l "_bookmark36" </w:instrText>
      </w:r>
      <w:r>
        <w:fldChar w:fldCharType="separate"/>
      </w:r>
      <w:r>
        <w:rPr>
          <w:rFonts w:ascii="Times New Roman" w:hAnsi="Times New Roman" w:cs="Times New Roman"/>
          <w:sz w:val="24"/>
          <w:szCs w:val="24"/>
        </w:rPr>
        <w:t>30].</w:t>
      </w:r>
      <w:r>
        <w:rPr>
          <w:rFonts w:ascii="Times New Roman" w:hAnsi="Times New Roman" w:cs="Times New Roman"/>
          <w:sz w:val="24"/>
          <w:szCs w:val="24"/>
        </w:rPr>
        <w:fldChar w:fldCharType="end"/>
      </w:r>
    </w:p>
    <w:p>
      <w:pPr>
        <w:pStyle w:val="8"/>
        <w:spacing w:before="4" w:line="360" w:lineRule="auto"/>
        <w:ind w:left="473" w:right="552" w:firstLine="298"/>
        <w:jc w:val="both"/>
        <w:rPr>
          <w:rFonts w:ascii="Times New Roman" w:hAnsi="Times New Roman" w:cs="Times New Roman"/>
          <w:sz w:val="24"/>
          <w:szCs w:val="24"/>
        </w:rPr>
      </w:pPr>
      <w:r>
        <w:rPr>
          <w:rFonts w:ascii="Times New Roman" w:hAnsi="Times New Roman" w:cs="Times New Roman"/>
          <w:sz w:val="24"/>
          <w:szCs w:val="24"/>
        </w:rPr>
        <w:t xml:space="preserve">Large datasets from previous work </w:t>
      </w:r>
      <w:r>
        <w:fldChar w:fldCharType="begin"/>
      </w:r>
      <w:r>
        <w:instrText xml:space="preserve"> HYPERLINK \l "_bookmark41" </w:instrText>
      </w:r>
      <w:r>
        <w:fldChar w:fldCharType="separate"/>
      </w:r>
      <w:r>
        <w:rPr>
          <w:rFonts w:ascii="Times New Roman" w:hAnsi="Times New Roman" w:cs="Times New Roman"/>
          <w:sz w:val="24"/>
          <w:szCs w:val="24"/>
        </w:rPr>
        <w:t xml:space="preserve">[35, </w:t>
      </w:r>
      <w:r>
        <w:rPr>
          <w:rFonts w:ascii="Times New Roman" w:hAnsi="Times New Roman" w:cs="Times New Roman"/>
          <w:sz w:val="24"/>
          <w:szCs w:val="24"/>
        </w:rPr>
        <w:fldChar w:fldCharType="end"/>
      </w:r>
      <w:r>
        <w:fldChar w:fldCharType="begin"/>
      </w:r>
      <w:r>
        <w:instrText xml:space="preserve"> HYPERLINK \l "_bookmark22" </w:instrText>
      </w:r>
      <w:r>
        <w:fldChar w:fldCharType="separate"/>
      </w:r>
      <w:r>
        <w:rPr>
          <w:rFonts w:ascii="Times New Roman" w:hAnsi="Times New Roman" w:cs="Times New Roman"/>
          <w:sz w:val="24"/>
          <w:szCs w:val="24"/>
        </w:rPr>
        <w:t xml:space="preserve">16, </w:t>
      </w:r>
      <w:r>
        <w:rPr>
          <w:rFonts w:ascii="Times New Roman" w:hAnsi="Times New Roman" w:cs="Times New Roman"/>
          <w:sz w:val="24"/>
          <w:szCs w:val="24"/>
        </w:rPr>
        <w:fldChar w:fldCharType="end"/>
      </w:r>
      <w:r>
        <w:fldChar w:fldCharType="begin"/>
      </w:r>
      <w:r>
        <w:instrText xml:space="preserve"> HYPERLINK \l "_bookmark21" </w:instrText>
      </w:r>
      <w:r>
        <w:fldChar w:fldCharType="separate"/>
      </w:r>
      <w:r>
        <w:rPr>
          <w:rFonts w:ascii="Times New Roman" w:hAnsi="Times New Roman" w:cs="Times New Roman"/>
          <w:sz w:val="24"/>
          <w:szCs w:val="24"/>
        </w:rPr>
        <w:t xml:space="preserve">15], </w:t>
      </w:r>
      <w:r>
        <w:rPr>
          <w:rFonts w:ascii="Times New Roman" w:hAnsi="Times New Roman" w:cs="Times New Roman"/>
          <w:sz w:val="24"/>
          <w:szCs w:val="24"/>
        </w:rPr>
        <w:fldChar w:fldCharType="end"/>
      </w:r>
      <w:r>
        <w:rPr>
          <w:rFonts w:ascii="Times New Roman" w:hAnsi="Times New Roman" w:cs="Times New Roman"/>
          <w:spacing w:val="-3"/>
          <w:sz w:val="24"/>
          <w:szCs w:val="24"/>
        </w:rPr>
        <w:t xml:space="preserve">however </w:t>
      </w:r>
      <w:r>
        <w:rPr>
          <w:rFonts w:ascii="Times New Roman" w:hAnsi="Times New Roman" w:cs="Times New Roman"/>
          <w:sz w:val="24"/>
          <w:szCs w:val="24"/>
        </w:rPr>
        <w:t>either were obtained from cardiac monitors and Holter</w:t>
      </w:r>
      <w:r>
        <w:rPr>
          <w:rFonts w:ascii="Times New Roman" w:hAnsi="Times New Roman" w:cs="Times New Roman"/>
          <w:spacing w:val="-13"/>
          <w:sz w:val="24"/>
          <w:szCs w:val="24"/>
        </w:rPr>
        <w:t xml:space="preserve"> </w:t>
      </w:r>
      <w:r>
        <w:rPr>
          <w:rFonts w:ascii="Times New Roman" w:hAnsi="Times New Roman" w:cs="Times New Roman"/>
          <w:sz w:val="24"/>
          <w:szCs w:val="24"/>
        </w:rPr>
        <w:t>exams,</w:t>
      </w:r>
      <w:r>
        <w:rPr>
          <w:rFonts w:ascii="Times New Roman" w:hAnsi="Times New Roman" w:cs="Times New Roman"/>
          <w:spacing w:val="-10"/>
          <w:sz w:val="24"/>
          <w:szCs w:val="24"/>
        </w:rPr>
        <w:t xml:space="preserve"> </w:t>
      </w:r>
      <w:r>
        <w:rPr>
          <w:rFonts w:ascii="Times New Roman" w:hAnsi="Times New Roman" w:cs="Times New Roman"/>
          <w:sz w:val="24"/>
          <w:szCs w:val="24"/>
        </w:rPr>
        <w:t>where</w:t>
      </w:r>
      <w:r>
        <w:rPr>
          <w:rFonts w:ascii="Times New Roman" w:hAnsi="Times New Roman" w:cs="Times New Roman"/>
          <w:spacing w:val="-11"/>
          <w:sz w:val="24"/>
          <w:szCs w:val="24"/>
        </w:rPr>
        <w:t xml:space="preserve"> </w:t>
      </w:r>
      <w:r>
        <w:rPr>
          <w:rFonts w:ascii="Times New Roman" w:hAnsi="Times New Roman" w:cs="Times New Roman"/>
          <w:sz w:val="24"/>
          <w:szCs w:val="24"/>
        </w:rPr>
        <w:t>patients</w:t>
      </w:r>
      <w:r>
        <w:rPr>
          <w:rFonts w:ascii="Times New Roman" w:hAnsi="Times New Roman" w:cs="Times New Roman"/>
          <w:spacing w:val="-11"/>
          <w:sz w:val="24"/>
          <w:szCs w:val="24"/>
        </w:rPr>
        <w:t xml:space="preserve"> </w:t>
      </w:r>
      <w:r>
        <w:rPr>
          <w:rFonts w:ascii="Times New Roman" w:hAnsi="Times New Roman" w:cs="Times New Roman"/>
          <w:sz w:val="24"/>
          <w:szCs w:val="24"/>
        </w:rPr>
        <w:t>are</w:t>
      </w:r>
      <w:r>
        <w:rPr>
          <w:rFonts w:ascii="Times New Roman" w:hAnsi="Times New Roman" w:cs="Times New Roman"/>
          <w:spacing w:val="-12"/>
          <w:sz w:val="24"/>
          <w:szCs w:val="24"/>
        </w:rPr>
        <w:t xml:space="preserve"> </w:t>
      </w:r>
      <w:r>
        <w:rPr>
          <w:rFonts w:ascii="Times New Roman" w:hAnsi="Times New Roman" w:cs="Times New Roman"/>
          <w:sz w:val="24"/>
          <w:szCs w:val="24"/>
        </w:rPr>
        <w:t>usually</w:t>
      </w:r>
      <w:r>
        <w:rPr>
          <w:rFonts w:ascii="Times New Roman" w:hAnsi="Times New Roman" w:cs="Times New Roman"/>
          <w:spacing w:val="-11"/>
          <w:sz w:val="24"/>
          <w:szCs w:val="24"/>
        </w:rPr>
        <w:t xml:space="preserve"> </w:t>
      </w:r>
      <w:r>
        <w:rPr>
          <w:rFonts w:ascii="Times New Roman" w:hAnsi="Times New Roman" w:cs="Times New Roman"/>
          <w:sz w:val="24"/>
          <w:szCs w:val="24"/>
        </w:rPr>
        <w:t>monitored</w:t>
      </w:r>
      <w:r>
        <w:rPr>
          <w:rFonts w:ascii="Times New Roman" w:hAnsi="Times New Roman" w:cs="Times New Roman"/>
          <w:spacing w:val="-11"/>
          <w:sz w:val="24"/>
          <w:szCs w:val="24"/>
        </w:rPr>
        <w:t xml:space="preserve"> </w:t>
      </w:r>
      <w:r>
        <w:rPr>
          <w:rFonts w:ascii="Times New Roman" w:hAnsi="Times New Roman" w:cs="Times New Roman"/>
          <w:sz w:val="24"/>
          <w:szCs w:val="24"/>
        </w:rPr>
        <w:t>for</w:t>
      </w:r>
      <w:r>
        <w:rPr>
          <w:rFonts w:ascii="Times New Roman" w:hAnsi="Times New Roman" w:cs="Times New Roman"/>
          <w:spacing w:val="-12"/>
          <w:sz w:val="24"/>
          <w:szCs w:val="24"/>
        </w:rPr>
        <w:t xml:space="preserve"> </w:t>
      </w:r>
      <w:r>
        <w:rPr>
          <w:rFonts w:ascii="Times New Roman" w:hAnsi="Times New Roman" w:cs="Times New Roman"/>
          <w:sz w:val="24"/>
          <w:szCs w:val="24"/>
        </w:rPr>
        <w:t>several</w:t>
      </w:r>
      <w:r>
        <w:rPr>
          <w:rFonts w:ascii="Times New Roman" w:hAnsi="Times New Roman" w:cs="Times New Roman"/>
          <w:spacing w:val="-12"/>
          <w:sz w:val="24"/>
          <w:szCs w:val="24"/>
        </w:rPr>
        <w:t xml:space="preserve"> </w:t>
      </w:r>
      <w:r>
        <w:rPr>
          <w:rFonts w:ascii="Times New Roman" w:hAnsi="Times New Roman" w:cs="Times New Roman"/>
          <w:sz w:val="24"/>
          <w:szCs w:val="24"/>
        </w:rPr>
        <w:t>hours</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recordings</w:t>
      </w:r>
      <w:r>
        <w:rPr>
          <w:rFonts w:ascii="Times New Roman" w:hAnsi="Times New Roman" w:cs="Times New Roman"/>
          <w:spacing w:val="-11"/>
          <w:sz w:val="24"/>
          <w:szCs w:val="24"/>
        </w:rPr>
        <w:t xml:space="preserve"> </w:t>
      </w:r>
      <w:r>
        <w:rPr>
          <w:rFonts w:ascii="Times New Roman" w:hAnsi="Times New Roman" w:cs="Times New Roman"/>
          <w:sz w:val="24"/>
          <w:szCs w:val="24"/>
        </w:rPr>
        <w:t>are</w:t>
      </w:r>
      <w:r>
        <w:rPr>
          <w:rFonts w:ascii="Times New Roman" w:hAnsi="Times New Roman" w:cs="Times New Roman"/>
          <w:spacing w:val="-12"/>
          <w:sz w:val="24"/>
          <w:szCs w:val="24"/>
        </w:rPr>
        <w:t xml:space="preserve"> </w:t>
      </w:r>
      <w:r>
        <w:rPr>
          <w:rFonts w:ascii="Times New Roman" w:hAnsi="Times New Roman" w:cs="Times New Roman"/>
          <w:sz w:val="24"/>
          <w:szCs w:val="24"/>
        </w:rPr>
        <w:t>restricted</w:t>
      </w:r>
      <w:r>
        <w:rPr>
          <w:rFonts w:ascii="Times New Roman" w:hAnsi="Times New Roman" w:cs="Times New Roman"/>
          <w:spacing w:val="-11"/>
          <w:sz w:val="24"/>
          <w:szCs w:val="24"/>
        </w:rPr>
        <w:t xml:space="preserve"> </w:t>
      </w:r>
      <w:r>
        <w:rPr>
          <w:rFonts w:ascii="Times New Roman" w:hAnsi="Times New Roman" w:cs="Times New Roman"/>
          <w:sz w:val="24"/>
          <w:szCs w:val="24"/>
        </w:rPr>
        <w:t>to</w:t>
      </w:r>
      <w:r>
        <w:rPr>
          <w:rFonts w:ascii="Times New Roman" w:hAnsi="Times New Roman" w:cs="Times New Roman"/>
          <w:spacing w:val="-12"/>
          <w:sz w:val="24"/>
          <w:szCs w:val="24"/>
        </w:rPr>
        <w:t xml:space="preserve"> </w:t>
      </w:r>
      <w:r>
        <w:rPr>
          <w:rFonts w:ascii="Times New Roman" w:hAnsi="Times New Roman" w:cs="Times New Roman"/>
          <w:sz w:val="24"/>
          <w:szCs w:val="24"/>
        </w:rPr>
        <w:t>one</w:t>
      </w:r>
      <w:r>
        <w:rPr>
          <w:rFonts w:ascii="Times New Roman" w:hAnsi="Times New Roman" w:cs="Times New Roman"/>
          <w:spacing w:val="-12"/>
          <w:sz w:val="24"/>
          <w:szCs w:val="24"/>
        </w:rPr>
        <w:t xml:space="preserve"> </w:t>
      </w:r>
      <w:r>
        <w:rPr>
          <w:rFonts w:ascii="Times New Roman" w:hAnsi="Times New Roman" w:cs="Times New Roman"/>
          <w:sz w:val="24"/>
          <w:szCs w:val="24"/>
        </w:rPr>
        <w:t xml:space="preserve">or </w:t>
      </w:r>
      <w:r>
        <w:rPr>
          <w:rFonts w:ascii="Times New Roman" w:hAnsi="Times New Roman" w:cs="Times New Roman"/>
          <w:spacing w:val="-4"/>
          <w:sz w:val="24"/>
          <w:szCs w:val="24"/>
        </w:rPr>
        <w:t>two</w:t>
      </w:r>
      <w:r>
        <w:rPr>
          <w:rFonts w:ascii="Times New Roman" w:hAnsi="Times New Roman" w:cs="Times New Roman"/>
          <w:spacing w:val="-20"/>
          <w:sz w:val="24"/>
          <w:szCs w:val="24"/>
        </w:rPr>
        <w:t xml:space="preserve"> </w:t>
      </w:r>
      <w:r>
        <w:rPr>
          <w:rFonts w:ascii="Times New Roman" w:hAnsi="Times New Roman" w:cs="Times New Roman"/>
          <w:sz w:val="24"/>
          <w:szCs w:val="24"/>
        </w:rPr>
        <w:t>leads.</w:t>
      </w:r>
      <w:r>
        <w:rPr>
          <w:rFonts w:ascii="Times New Roman" w:hAnsi="Times New Roman" w:cs="Times New Roman"/>
          <w:spacing w:val="13"/>
          <w:sz w:val="24"/>
          <w:szCs w:val="24"/>
        </w:rPr>
        <w:t xml:space="preserve"> </w:t>
      </w:r>
      <w:r>
        <w:rPr>
          <w:rFonts w:ascii="Times New Roman" w:hAnsi="Times New Roman" w:cs="Times New Roman"/>
          <w:sz w:val="24"/>
          <w:szCs w:val="24"/>
        </w:rPr>
        <w:t>Or,</w:t>
      </w:r>
      <w:r>
        <w:rPr>
          <w:rFonts w:ascii="Times New Roman" w:hAnsi="Times New Roman" w:cs="Times New Roman"/>
          <w:spacing w:val="-16"/>
          <w:sz w:val="24"/>
          <w:szCs w:val="24"/>
        </w:rPr>
        <w:t xml:space="preserve"> </w:t>
      </w:r>
      <w:r>
        <w:rPr>
          <w:rFonts w:ascii="Times New Roman" w:hAnsi="Times New Roman" w:cs="Times New Roman"/>
          <w:sz w:val="24"/>
          <w:szCs w:val="24"/>
        </w:rPr>
        <w:t>consist</w:t>
      </w:r>
      <w:r>
        <w:rPr>
          <w:rFonts w:ascii="Times New Roman" w:hAnsi="Times New Roman" w:cs="Times New Roman"/>
          <w:spacing w:val="-19"/>
          <w:sz w:val="24"/>
          <w:szCs w:val="24"/>
        </w:rPr>
        <w:t xml:space="preserve"> </w:t>
      </w:r>
      <w:r>
        <w:rPr>
          <w:rFonts w:ascii="Times New Roman" w:hAnsi="Times New Roman" w:cs="Times New Roman"/>
          <w:sz w:val="24"/>
          <w:szCs w:val="24"/>
        </w:rPr>
        <w:t>of</w:t>
      </w:r>
      <w:r>
        <w:rPr>
          <w:rFonts w:ascii="Times New Roman" w:hAnsi="Times New Roman" w:cs="Times New Roman"/>
          <w:spacing w:val="-19"/>
          <w:sz w:val="24"/>
          <w:szCs w:val="24"/>
        </w:rPr>
        <w:t xml:space="preserve"> </w:t>
      </w:r>
      <w:r>
        <w:rPr>
          <w:rFonts w:ascii="Times New Roman" w:hAnsi="Times New Roman" w:cs="Times New Roman"/>
          <w:sz w:val="24"/>
          <w:szCs w:val="24"/>
        </w:rPr>
        <w:t>12-lead</w:t>
      </w:r>
      <w:r>
        <w:rPr>
          <w:rFonts w:ascii="Times New Roman" w:hAnsi="Times New Roman" w:cs="Times New Roman"/>
          <w:spacing w:val="-20"/>
          <w:sz w:val="24"/>
          <w:szCs w:val="24"/>
        </w:rPr>
        <w:t xml:space="preserve"> </w:t>
      </w:r>
      <w:r>
        <w:rPr>
          <w:rFonts w:ascii="Times New Roman" w:hAnsi="Times New Roman" w:cs="Times New Roman"/>
          <w:sz w:val="24"/>
          <w:szCs w:val="24"/>
        </w:rPr>
        <w:t>ECGs</w:t>
      </w:r>
      <w:r>
        <w:rPr>
          <w:rFonts w:ascii="Times New Roman" w:hAnsi="Times New Roman" w:cs="Times New Roman"/>
          <w:spacing w:val="-19"/>
          <w:sz w:val="24"/>
          <w:szCs w:val="24"/>
        </w:rPr>
        <w:t xml:space="preserve"> </w:t>
      </w:r>
      <w:r>
        <w:rPr>
          <w:rFonts w:ascii="Times New Roman" w:hAnsi="Times New Roman" w:cs="Times New Roman"/>
          <w:sz w:val="24"/>
          <w:szCs w:val="24"/>
        </w:rPr>
        <w:t>obtained</w:t>
      </w:r>
      <w:r>
        <w:rPr>
          <w:rFonts w:ascii="Times New Roman" w:hAnsi="Times New Roman" w:cs="Times New Roman"/>
          <w:spacing w:val="-19"/>
          <w:sz w:val="24"/>
          <w:szCs w:val="24"/>
        </w:rPr>
        <w:t xml:space="preserve"> </w:t>
      </w:r>
      <w:r>
        <w:rPr>
          <w:rFonts w:ascii="Times New Roman" w:hAnsi="Times New Roman" w:cs="Times New Roman"/>
          <w:sz w:val="24"/>
          <w:szCs w:val="24"/>
        </w:rPr>
        <w:t>in</w:t>
      </w:r>
      <w:r>
        <w:rPr>
          <w:rFonts w:ascii="Times New Roman" w:hAnsi="Times New Roman" w:cs="Times New Roman"/>
          <w:spacing w:val="-19"/>
          <w:sz w:val="24"/>
          <w:szCs w:val="24"/>
        </w:rPr>
        <w:t xml:space="preserve"> </w:t>
      </w:r>
      <w:r>
        <w:rPr>
          <w:rFonts w:ascii="Times New Roman" w:hAnsi="Times New Roman" w:cs="Times New Roman"/>
          <w:sz w:val="24"/>
          <w:szCs w:val="24"/>
        </w:rPr>
        <w:t>a</w:t>
      </w:r>
      <w:r>
        <w:rPr>
          <w:rFonts w:ascii="Times New Roman" w:hAnsi="Times New Roman" w:cs="Times New Roman"/>
          <w:spacing w:val="-19"/>
          <w:sz w:val="24"/>
          <w:szCs w:val="24"/>
        </w:rPr>
        <w:t xml:space="preserve"> </w:t>
      </w:r>
      <w:r>
        <w:rPr>
          <w:rFonts w:ascii="Times New Roman" w:hAnsi="Times New Roman" w:cs="Times New Roman"/>
          <w:sz w:val="24"/>
          <w:szCs w:val="24"/>
        </w:rPr>
        <w:t>emergency</w:t>
      </w:r>
      <w:r>
        <w:rPr>
          <w:rFonts w:ascii="Times New Roman" w:hAnsi="Times New Roman" w:cs="Times New Roman"/>
          <w:spacing w:val="-19"/>
          <w:sz w:val="24"/>
          <w:szCs w:val="24"/>
        </w:rPr>
        <w:t xml:space="preserve"> </w:t>
      </w:r>
      <w:r>
        <w:rPr>
          <w:rFonts w:ascii="Times New Roman" w:hAnsi="Times New Roman" w:cs="Times New Roman"/>
          <w:sz w:val="24"/>
          <w:szCs w:val="24"/>
        </w:rPr>
        <w:t>room</w:t>
      </w:r>
      <w:r>
        <w:rPr>
          <w:rFonts w:ascii="Times New Roman" w:hAnsi="Times New Roman" w:cs="Times New Roman"/>
          <w:spacing w:val="-19"/>
          <w:sz w:val="24"/>
          <w:szCs w:val="24"/>
        </w:rPr>
        <w:t xml:space="preserve"> </w:t>
      </w:r>
      <w:r>
        <w:rPr>
          <w:rFonts w:ascii="Times New Roman" w:hAnsi="Times New Roman" w:cs="Times New Roman"/>
          <w:sz w:val="24"/>
          <w:szCs w:val="24"/>
        </w:rPr>
        <w:t>setting</w:t>
      </w:r>
      <w:r>
        <w:rPr>
          <w:rFonts w:ascii="Times New Roman" w:hAnsi="Times New Roman" w:cs="Times New Roman"/>
          <w:spacing w:val="-19"/>
          <w:sz w:val="24"/>
          <w:szCs w:val="24"/>
        </w:rPr>
        <w:t xml:space="preserve"> </w:t>
      </w:r>
      <w:r>
        <w:fldChar w:fldCharType="begin"/>
      </w:r>
      <w:r>
        <w:instrText xml:space="preserve"> HYPERLINK \l "_bookmark44" </w:instrText>
      </w:r>
      <w:r>
        <w:fldChar w:fldCharType="separate"/>
      </w:r>
      <w:r>
        <w:rPr>
          <w:rFonts w:ascii="Times New Roman" w:hAnsi="Times New Roman" w:cs="Times New Roman"/>
          <w:sz w:val="24"/>
          <w:szCs w:val="24"/>
        </w:rPr>
        <w:t>[38,</w:t>
      </w:r>
      <w:r>
        <w:rPr>
          <w:rFonts w:ascii="Times New Roman" w:hAnsi="Times New Roman" w:cs="Times New Roman"/>
          <w:spacing w:val="-19"/>
          <w:sz w:val="24"/>
          <w:szCs w:val="24"/>
        </w:rPr>
        <w:t xml:space="preserve"> </w:t>
      </w:r>
      <w:r>
        <w:rPr>
          <w:rFonts w:ascii="Times New Roman" w:hAnsi="Times New Roman" w:cs="Times New Roman"/>
          <w:spacing w:val="-19"/>
          <w:sz w:val="24"/>
          <w:szCs w:val="24"/>
        </w:rPr>
        <w:fldChar w:fldCharType="end"/>
      </w:r>
      <w:r>
        <w:fldChar w:fldCharType="begin"/>
      </w:r>
      <w:r>
        <w:instrText xml:space="preserve"> HYPERLINK \l "_bookmark36" </w:instrText>
      </w:r>
      <w:r>
        <w:fldChar w:fldCharType="separate"/>
      </w:r>
      <w:r>
        <w:rPr>
          <w:rFonts w:ascii="Times New Roman" w:hAnsi="Times New Roman" w:cs="Times New Roman"/>
          <w:sz w:val="24"/>
          <w:szCs w:val="24"/>
        </w:rPr>
        <w:t>30].</w:t>
      </w:r>
      <w:r>
        <w:rPr>
          <w:rFonts w:ascii="Times New Roman" w:hAnsi="Times New Roman" w:cs="Times New Roman"/>
          <w:spacing w:val="12"/>
          <w:sz w:val="24"/>
          <w:szCs w:val="24"/>
        </w:rPr>
        <w:t xml:space="preserve"> </w:t>
      </w:r>
      <w:r>
        <w:rPr>
          <w:rFonts w:ascii="Times New Roman" w:hAnsi="Times New Roman" w:cs="Times New Roman"/>
          <w:spacing w:val="12"/>
          <w:sz w:val="24"/>
          <w:szCs w:val="24"/>
        </w:rPr>
        <w:fldChar w:fldCharType="end"/>
      </w:r>
      <w:r>
        <w:rPr>
          <w:rFonts w:ascii="Times New Roman" w:hAnsi="Times New Roman" w:cs="Times New Roman"/>
          <w:sz w:val="24"/>
          <w:szCs w:val="24"/>
        </w:rPr>
        <w:t>Our</w:t>
      </w:r>
      <w:r>
        <w:rPr>
          <w:rFonts w:ascii="Times New Roman" w:hAnsi="Times New Roman" w:cs="Times New Roman"/>
          <w:spacing w:val="-19"/>
          <w:sz w:val="24"/>
          <w:szCs w:val="24"/>
        </w:rPr>
        <w:t xml:space="preserve"> </w:t>
      </w:r>
      <w:r>
        <w:rPr>
          <w:rFonts w:ascii="Times New Roman" w:hAnsi="Times New Roman" w:cs="Times New Roman"/>
          <w:sz w:val="24"/>
          <w:szCs w:val="24"/>
        </w:rPr>
        <w:t>dataset</w:t>
      </w:r>
      <w:r>
        <w:rPr>
          <w:rFonts w:ascii="Times New Roman" w:hAnsi="Times New Roman" w:cs="Times New Roman"/>
          <w:spacing w:val="-19"/>
          <w:sz w:val="24"/>
          <w:szCs w:val="24"/>
        </w:rPr>
        <w:t xml:space="preserve"> </w:t>
      </w:r>
      <w:r>
        <w:rPr>
          <w:rFonts w:ascii="Times New Roman" w:hAnsi="Times New Roman" w:cs="Times New Roman"/>
          <w:sz w:val="24"/>
          <w:szCs w:val="24"/>
        </w:rPr>
        <w:t>with</w:t>
      </w:r>
      <w:r>
        <w:rPr>
          <w:rFonts w:ascii="Times New Roman" w:hAnsi="Times New Roman" w:cs="Times New Roman"/>
          <w:spacing w:val="-19"/>
          <w:sz w:val="24"/>
          <w:szCs w:val="24"/>
        </w:rPr>
        <w:t xml:space="preserve"> </w:t>
      </w:r>
      <w:r>
        <w:rPr>
          <w:rFonts w:ascii="Times New Roman" w:hAnsi="Times New Roman" w:cs="Times New Roman"/>
          <w:sz w:val="24"/>
          <w:szCs w:val="24"/>
        </w:rPr>
        <w:t>well</w:t>
      </w:r>
      <w:r>
        <w:rPr>
          <w:rFonts w:ascii="Times New Roman" w:hAnsi="Times New Roman" w:cs="Times New Roman"/>
          <w:spacing w:val="-19"/>
          <w:sz w:val="24"/>
          <w:szCs w:val="24"/>
        </w:rPr>
        <w:t xml:space="preserve"> </w:t>
      </w:r>
      <w:r>
        <w:rPr>
          <w:rFonts w:ascii="Times New Roman" w:hAnsi="Times New Roman" w:cs="Times New Roman"/>
          <w:spacing w:val="-3"/>
          <w:sz w:val="24"/>
          <w:szCs w:val="24"/>
        </w:rPr>
        <w:t>over</w:t>
      </w:r>
    </w:p>
    <w:p>
      <w:pPr>
        <w:spacing w:line="360" w:lineRule="auto"/>
        <w:jc w:val="both"/>
        <w:rPr>
          <w:rFonts w:ascii="Times New Roman" w:hAnsi="Times New Roman" w:cs="Times New Roman"/>
          <w:sz w:val="24"/>
          <w:szCs w:val="24"/>
        </w:rPr>
        <w:sectPr>
          <w:pgSz w:w="11910" w:h="16840"/>
          <w:pgMar w:top="720" w:right="720" w:bottom="720" w:left="720" w:header="0" w:footer="486" w:gutter="0"/>
          <w:cols w:space="720" w:num="1"/>
        </w:sectPr>
      </w:pPr>
    </w:p>
    <w:p>
      <w:pPr>
        <w:spacing w:before="65" w:line="360" w:lineRule="auto"/>
        <w:ind w:right="38"/>
        <w:jc w:val="both"/>
        <w:rPr>
          <w:rFonts w:ascii="Times New Roman" w:hAnsi="Times New Roman" w:cs="Times New Roman"/>
          <w:sz w:val="24"/>
          <w:szCs w:val="24"/>
        </w:rPr>
      </w:pPr>
      <w:r>
        <w:rPr>
          <w:rFonts w:ascii="Times New Roman" w:hAnsi="Times New Roman" w:cs="Times New Roman"/>
          <w:sz w:val="24"/>
          <w:szCs w:val="24"/>
        </w:rPr>
        <w:pict>
          <v:group id="_x0000_s1038" o:spid="_x0000_s1038" o:spt="203" style="position:absolute;left:0pt;margin-left:78.2pt;margin-top:3.55pt;height:106.55pt;width:131.25pt;mso-position-horizontal-relative:page;z-index:251662336;mso-width-relative:page;mso-height-relative:page;" coordorigin="1565,71" coordsize="2625,2131">
            <o:lock v:ext="edit"/>
            <v:shape id="_x0000_s1039" o:spid="_x0000_s1039" o:spt="75" type="#_x0000_t75" style="position:absolute;left:1564;top:71;height:2131;width:2625;" filled="f" o:preferrelative="t" stroked="f" coordsize="21600,21600">
              <v:path/>
              <v:fill on="f" focussize="0,0"/>
              <v:stroke on="f" joinstyle="miter"/>
              <v:imagedata r:id="rId11" o:title=""/>
              <o:lock v:ext="edit" aspectratio="t"/>
            </v:shape>
            <v:shape id="_x0000_s1040" o:spid="_x0000_s1040" o:spt="202" type="#_x0000_t202" style="position:absolute;left:1564;top:71;height:2131;width:2625;" filled="f" stroked="f" coordsize="21600,21600">
              <v:path/>
              <v:fill on="f" focussize="0,0"/>
              <v:stroke on="f" joinstyle="miter"/>
              <v:imagedata o:title=""/>
              <o:lock v:ext="edit"/>
              <v:textbox inset="0mm,0mm,0mm,0mm">
                <w:txbxContent>
                  <w:p>
                    <w:pPr>
                      <w:rPr>
                        <w:sz w:val="10"/>
                      </w:rPr>
                    </w:pPr>
                  </w:p>
                  <w:p>
                    <w:pPr>
                      <w:spacing w:before="27"/>
                      <w:rPr>
                        <w:sz w:val="10"/>
                      </w:rPr>
                    </w:pPr>
                  </w:p>
                  <w:p>
                    <w:pPr>
                      <w:spacing w:before="1"/>
                      <w:ind w:left="462"/>
                      <w:rPr>
                        <w:rFonts w:ascii="DejaVu Sans"/>
                        <w:sz w:val="11"/>
                      </w:rPr>
                    </w:pPr>
                    <w:r>
                      <w:rPr>
                        <w:rFonts w:ascii="DejaVu Sans"/>
                        <w:w w:val="110"/>
                        <w:sz w:val="11"/>
                      </w:rPr>
                      <w:t>DNN</w:t>
                    </w:r>
                  </w:p>
                  <w:p>
                    <w:pPr>
                      <w:spacing w:before="45" w:line="326" w:lineRule="auto"/>
                      <w:ind w:left="462" w:right="1737"/>
                      <w:jc w:val="both"/>
                      <w:rPr>
                        <w:rFonts w:ascii="DejaVu Sans"/>
                        <w:sz w:val="11"/>
                      </w:rPr>
                    </w:pPr>
                    <w:r>
                      <w:rPr>
                        <w:rFonts w:ascii="DejaVu Sans"/>
                        <w:w w:val="110"/>
                        <w:sz w:val="11"/>
                      </w:rPr>
                      <w:t xml:space="preserve">cardio. </w:t>
                    </w:r>
                    <w:r>
                      <w:rPr>
                        <w:rFonts w:ascii="DejaVu Sans"/>
                        <w:w w:val="105"/>
                        <w:sz w:val="11"/>
                      </w:rPr>
                      <w:t xml:space="preserve">emerg. </w:t>
                    </w:r>
                    <w:r>
                      <w:rPr>
                        <w:rFonts w:ascii="DejaVu Sans"/>
                        <w:w w:val="110"/>
                        <w:sz w:val="11"/>
                      </w:rPr>
                      <w:t>stud.</w:t>
                    </w:r>
                  </w:p>
                </w:txbxContent>
              </v:textbox>
            </v:shape>
          </v:group>
        </w:pict>
      </w:r>
      <w:bookmarkStart w:id="9" w:name="_bookmark5"/>
      <w:bookmarkEnd w:id="9"/>
      <w:r>
        <w:rPr>
          <w:rFonts w:ascii="Times New Roman" w:hAnsi="Times New Roman" w:cs="Times New Roman"/>
          <w:w w:val="110"/>
          <w:sz w:val="24"/>
          <w:szCs w:val="24"/>
        </w:rPr>
        <w:t>1.0</w:t>
      </w:r>
    </w:p>
    <w:p>
      <w:pPr>
        <w:pStyle w:val="8"/>
        <w:spacing w:before="2"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sz w:val="24"/>
          <w:szCs w:val="24"/>
        </w:rPr>
        <w:pict>
          <v:group id="_x0000_s1041" o:spid="_x0000_s1041" o:spt="203" style="position:absolute;left:0pt;margin-left:231.25pt;margin-top:-0.6pt;height:106.55pt;width:138.7pt;mso-position-horizontal-relative:page;z-index:251663360;mso-width-relative:page;mso-height-relative:page;" coordorigin="4626,-12" coordsize="2774,2131">
            <o:lock v:ext="edit"/>
            <v:shape id="_x0000_s1042" o:spid="_x0000_s1042" o:spt="100" style="position:absolute;left:5860;top:31;height:403;width:1534;" fillcolor="#0000FF" filled="t" stroked="f" coordorigin="5860,32" coordsize="1534,403" adj="" path="m7394,255l7313,255,7313,434,7394,425,7394,255xm7394,199l7232,209,7232,261,7313,255,7394,255,7394,199xm7232,169l6909,169,6909,232,7232,209,7232,169xm7232,94l6748,108,6748,179,6909,169,7232,169,7232,94xm6667,32l5860,32,5860,161,5941,153,6103,140,6345,126,6667,111,6667,32xe">
              <v:path arrowok="t" o:connecttype="segments"/>
              <v:fill on="t" opacity="19660f" focussize="0,0"/>
              <v:stroke on="f" joinstyle="round"/>
              <v:imagedata o:title=""/>
              <o:lock v:ext="edit"/>
            </v:shape>
            <v:shape id="_x0000_s1043" o:spid="_x0000_s1043" style="position:absolute;left:4625;top:31;height:2;width:25;" fillcolor="#000000" filled="t" stroked="f" coordorigin="4626,32" coordsize="25,0" path="m4650,32l4626,32e">
              <v:path arrowok="t"/>
              <v:fill on="t" focussize="0,0"/>
              <v:stroke on="f"/>
              <v:imagedata o:title=""/>
              <o:lock v:ext="edit"/>
            </v:shape>
            <v:line id="_x0000_s1044" o:spid="_x0000_s1044" o:spt="20" style="position:absolute;left:4626;top:32;flip:x;height:0;width:24;" coordsize="21600,21600">
              <v:path arrowok="t"/>
              <v:fill focussize="0,0"/>
              <v:stroke weight="0.278582677165354pt"/>
              <v:imagedata o:title=""/>
              <o:lock v:ext="edit"/>
            </v:line>
            <v:shape id="_x0000_s1045" o:spid="_x0000_s1045" style="position:absolute;left:4650;top:31;height:223;width:2744;" filled="f" stroked="t" coordorigin="4650,32" coordsize="2744,223" path="m7394,249l7313,255,7313,204,7232,209,7151,214,7151,157,7071,161,6990,165,6909,169,6829,174,6829,106,6748,108,6667,111,6587,114,6506,118,6425,122,6345,126,6264,130,6183,135,6183,32,4731,32,4650,32e">
              <v:path arrowok="t"/>
              <v:fill on="f" focussize="0,0"/>
              <v:stroke weight="0.522362204724409pt" color="#0000FF"/>
              <v:imagedata o:title=""/>
              <o:lock v:ext="edit"/>
            </v:shape>
            <v:shape id="_x0000_s1046" o:spid="_x0000_s1046" style="position:absolute;left:4625;top:444;height:2;width:25;" fillcolor="#000000" filled="t" stroked="f" coordorigin="4626,444" coordsize="25,0" path="m4650,444l4626,444e">
              <v:path arrowok="t"/>
              <v:fill on="t" focussize="0,0"/>
              <v:stroke on="f"/>
              <v:imagedata o:title=""/>
              <o:lock v:ext="edit"/>
            </v:shape>
            <v:line id="_x0000_s1047" o:spid="_x0000_s1047" o:spt="20" style="position:absolute;left:4626;top:444;flip:x;height:0;width:24;" coordsize="21600,21600">
              <v:path arrowok="t"/>
              <v:fill focussize="0,0"/>
              <v:stroke weight="0.278582677165354pt"/>
              <v:imagedata o:title=""/>
              <o:lock v:ext="edit"/>
            </v:line>
            <v:shape id="_x0000_s1048" o:spid="_x0000_s1048" o:spt="100" style="position:absolute;left:4650;top:31;height:403;width:2744;" filled="f" stroked="t" coordorigin="4650,32" coordsize="2744,403" adj="" path="m4650,32l4650,32,4731,32,4731,32,4811,32,4811,32,4892,32,4892,32,4973,32,4973,32,5054,32,5054,32,5134,32,5134,32,5215,32,5215,32,5296,32,5296,32,5376,32,5376,32,5457,32,5457,32,5538,32,5538,32,5618,32,5618,32,5699,32,5699,32,5780,32,5780,32,5860,32,5860,161,5941,153,5941,153,6022,147,6022,147,6103,140,6103,140,6183,135,6183,135,6264,130,6264,130,6345,126,6345,126,6425,122,6425,122,6506,118,6506,118,6587,114,6587,114,6667,111,6667,111,6748,108,6748,179,6829,174,6829,174,6909,169,6909,232,6990,225,6990,225,7071,219,7071,219,7151,214,7151,214,7232,209,7232,261,7313,255,7313,434,7394,425,7394,425m4650,32l4650,32,4731,32,4731,32,4811,32,4811,32,4892,32,4892,32,4973,32,4973,32,5054,32,5054,32,5134,32,5134,32,5215,32,5215,32,5296,32,5296,32,5376,32,5376,32,5457,32,5457,32,5538,32,5538,32,5618,32,5618,32,5699,32,5699,32,5780,32,5780,32,5860,32,5860,32,5941,32,5941,32,6022,32,6022,32,6103,32,6103,32,6183,32,6183,32,6264,32,6264,32,6345,32,6345,32,6425,32,6425,32,6506,32,6506,32,6587,32,6587,32,6667,32,6667,111,6748,108,6748,108,6829,106,6829,106,6909,103,6909,103,6990,101,6990,101,7071,98,7071,98,7151,96,7151,96,7232,94,7232,209,7313,204,7313,204,7394,199,7394,199e">
              <v:path arrowok="t" o:connecttype="segments"/>
              <v:fill on="f" focussize="0,0"/>
              <v:stroke weight="0.522362204724409pt" color="#0000FF" joinstyle="round"/>
              <v:imagedata o:title=""/>
              <o:lock v:ext="edit"/>
            </v:shape>
            <v:shape id="_x0000_s1049" o:spid="_x0000_s1049" o:spt="100" style="position:absolute;left:4794;top:-10;height:1996;width:2599;" filled="f" stroked="t" coordorigin="4795,-9" coordsize="2599,1996" adj="" path="m4795,-9l4796,302,4798,719,4801,971,4804,1140,4809,1351,4815,1479,4820,1564,4826,1625,4831,1670,4837,1706,4845,1747,4853,1777,4862,1801,4870,1820,4878,1835,4889,1852,4900,1866,4911,1877,4925,1888,4938,1898,4955,1907,4974,1916,4996,1924,5021,1931,5048,1937,5081,1943,5122,1949,5172,1955,5232,1960,5309,1964,5405,1968,5532,1972,5699,1976,5927,1979,6251,1982,6729,1984,7394,1986m4890,-9l4892,206,4897,560,4903,794,4908,959,4914,1083,4919,1178,4925,1254,4933,1343,4941,1411,4949,1465,4958,1509,4966,1546,4974,1576,4985,1610,4996,1638,5007,1661,5018,1681,5029,1698,5043,1717,5057,1732,5070,1746,5087,1760,5103,1772,5122,1784,5144,1795,5166,1805,5191,1815,5219,1824,5252,1833,5287,1841,5328,1849,5375,1856,5430,1863,5496,1870,5573,1877,5663,1883,5773,1888,5908,1893,6073,1898,6281,1903,6548,1907,6896,1911,7363,1914,7394,1914m4991,-9l4993,112,4999,326,5004,493,5013,686,5021,831,5029,944,5037,1035,5046,1110,5054,1172,5062,1225,5073,1284,5084,1333,5095,1375,5106,1410,5117,1441,5128,1468,5142,1497,5155,1522,5169,1544,5183,1563,5199,1584,5216,1601,5232,1617,5252,1633,5271,1647,5293,1661,5317,1675,5342,1687,5370,1699,5400,1711,5433,1721,5471,1732,5512,1742,5559,1752,5611,1761,5672,1769,5740,1778,5817,1786,5908,1793,6012,1801,6133,1807,6276,1814,6446,1820,6652,1825,6902,1830,7212,1835,7394,1838m5099,-9l5103,100,5111,289,5120,440,5128,564,5136,667,5144,754,5155,851,5166,932,5177,1001,5188,1059,5199,1109,5210,1153,5221,1192,5235,1235,5249,1271,5263,1304,5276,1333,5290,1358,5306,1385,5323,1409,5339,1431,5359,1453,5378,1473,5397,1491,5419,1509,5441,1525,5466,1541,5490,1555,5518,1569,5548,1583,5581,1596,5617,1609,5655,1621,5699,1633,5746,1645,5798,1655,5856,1666,5919,1676,5990,1685,6070,1694,6161,1703,6265,1712,6383,1720,6520,1728,6677,1735,6861,1742,7078,1748,7333,1754,7394,1756m5216,-9l5219,47,5227,178,5238,324,5249,445,5260,548,5271,635,5282,710,5293,776,5304,834,5317,897,5331,952,5345,1000,5359,1043,5372,1081,5386,1115,5403,1152,5419,1184,5436,1213,5452,1239,5471,1267,5490,1291,5510,1314,5532,1336,5554,1357,5576,1376,5600,1394,5625,1411,5652,1428,5683,1445,5713,1460,5746,1475,5782,1489,5820,1503,5861,1516,5908,1530,5957,1542,6012,1554,6073,1566,6139,1578,6213,1589,6295,1599,6386,1609,6487,1619,6600,1628,6729,1637,6875,1646,7039,1654,7229,1662,7394,1668m5340,-9l5342,14,5353,136,5364,242,5375,334,5386,415,5400,503,5414,580,5427,648,5441,707,5455,761,5468,808,5485,859,5501,904,5518,945,5534,982,5551,1015,5570,1049,5589,1081,5609,1109,5628,1135,5650,1162,5672,1186,5694,1208,5718,1231,5743,1251,5771,1272,5798,1291,5828,1309,5861,1328,5894,1345,5930,1361,5968,1377,6009,1392,6053,1407,6100,1421,6152,1435,6207,1449,6268,1462,6334,1474,6405,1486,6485,1498,6572,1510,6669,1521,6776,1532,6894,1542,7026,1552,7174,1561,7341,1570,7394,1573m5475,-9l5488,96,5501,194,5515,279,5529,355,5543,423,5556,484,5573,549,5589,607,5606,659,5622,706,5639,749,5655,788,5674,829,5694,866,5713,900,5732,931,5754,963,5776,992,5798,1019,5823,1046,5847,1072,5872,1095,5900,1118,5927,1139,5957,1161,5988,1180,6020,1200,6056,1219,6092,1237,6130,1254,6171,1271,6215,1287,6262,1303,6314,1319,6369,1334,6430,1349,6493,1363,6561,1376,6636,1390,6718,1403,6809,1415,6907,1427,7015,1439,7133,1450,7264,1461,7394,1471m5620,-9l5633,70,5647,144,5663,223,5680,294,5696,358,5713,415,5729,467,5746,515,5765,565,5784,611,5804,653,5823,691,5842,726,5864,763,5886,797,5908,828,5930,856,5955,886,5979,913,6007,940,6034,966,6062,989,6092,1013,6122,1034,6155,1056,6191,1078,6226,1098,6265,1117,6306,1136,6350,1155,6397,1173,6446,1191,6498,1207,6553,1223,6614,1239,6677,1255,6745,1270,6820,1284,6899,1298,6987,1312,7083,1325,7188,1338,7300,1351,7394,1360m5777,-9l5793,59,5809,125,5825,186,5842,241,5861,300,5880,354,5900,403,5919,447,5938,489,5960,532,5982,572,6004,609,6026,643,6051,678,6075,710,6100,740,6128,770,6155,799,6182,825,6213,851,6243,876,6276,900,6309,923,6345,946,6383,968,6421,989,6463,1009,6507,1030,6553,1049,6603,1068,6655,1086,6710,1104,6767,1121,6831,1138,6896,1154,6968,1170,7045,1185,7127,1200,7218,1215,7314,1230,7394,1240m5948,-9l5963,40,5982,100,6001,155,6020,206,6040,252,6062,301,6084,347,6106,388,6128,427,6152,467,6177,504,6202,539,6226,571,6254,603,6281,634,6309,662,6339,691,6369,718,6402,745,6435,770,6471,795,6507,818,6545,841,6586,864,6627,886,6671,907,6718,927,6767,947,6820,967,6875,986,6932,1004,6995,1023,7061,1040,7133,1057,7210,1074,7292,1091,7380,1107,7394,1109m6135,-9l6144,15,6166,69,6188,120,6210,166,6232,209,6257,254,6281,295,6306,334,6331,370,6358,407,6386,441,6413,473,6443,506,6474,536,6504,565,6537,593,6570,620,6605,647,6641,672,6680,698,6721,722,6762,746,6806,769,6853,791,6902,813,6954,835,7009,856,7067,876,7127,896,7190,915,7259,934,7330,952,7394,966m6339,-9l6345,2,6369,50,6394,95,6419,136,6443,175,6471,216,6498,253,6526,288,6556,324,6586,358,6616,389,6649,421,6682,451,6718,481,6754,508,6792,537,6831,563,6872,589,6913,613,6957,637,7004,661,7053,685,7105,708,7160,730,7218,752,7278,773,7341,793,7394,809m6564,-9l6564,-9,6592,34,6619,73,6647,111,6677,149,6707,185,6737,218,6770,253,6803,285,6839,317,6875,347,6913,378,6951,406,6993,435,7034,461,7078,488,7124,514,7171,538,7221,563,7273,586,7328,610,7385,632,7394,636m6813,-9l6839,23,6872,61,6905,96,6938,130,6973,164,7009,195,7048,227,7086,257,7127,288,7168,316,7212,344,7256,370,7303,397,7352,423,7394,443m7089,-9l7111,12,7146,45,7185,78,7223,110,7264,141,7306,171,7350,200,7394,228e">
              <v:path arrowok="t" o:connecttype="segments"/>
              <v:fill on="f" focussize="0,0"/>
              <v:stroke weight="0.243779527559055pt" color="#808080" joinstyle="round"/>
              <v:imagedata o:title=""/>
              <o:lock v:ext="edit"/>
            </v:shape>
            <v:shape id="_x0000_s1050" o:spid="_x0000_s1050" style="position:absolute;left:7372;top:228;height:42;width:21;" fillcolor="#0000FF" filled="t" stroked="f" coordorigin="7373,228" coordsize="21,42" path="m7394,228l7388,228,7383,230,7375,238,7373,243,7373,255,7375,260,7383,268,7388,270,7394,270,7394,228xe">
              <v:path arrowok="t"/>
              <v:fill on="t" focussize="0,0"/>
              <v:stroke on="f"/>
              <v:imagedata o:title=""/>
              <o:lock v:ext="edit"/>
            </v:shape>
            <v:shape id="_x0000_s1051" o:spid="_x0000_s1051" style="position:absolute;left:7372;top:228;height:42;width:21;" filled="f" stroked="t" coordorigin="7373,228" coordsize="21,42" path="m7394,270l7394,228,7388,228,7383,230,7379,234,7375,238,7373,243,7373,249,7373,255,7375,260,7379,264,7383,268,7388,270,7394,270e">
              <v:path arrowok="t"/>
              <v:fill on="f" focussize="0,0"/>
              <v:stroke weight="0.348346456692913pt" color="#0000FF"/>
              <v:imagedata o:title=""/>
              <o:lock v:ext="edit"/>
            </v:shape>
            <v:shape id="_x0000_s1052" o:spid="_x0000_s1052" style="position:absolute;left:7291;top:282;height:42;width:42;" fillcolor="#FF0000" filled="t" stroked="f" coordorigin="7292,282" coordsize="42,42" path="m7334,282l7292,282,7313,324,7334,282xe">
              <v:path arrowok="t"/>
              <v:fill on="t" focussize="0,0"/>
              <v:stroke on="f"/>
              <v:imagedata o:title=""/>
              <o:lock v:ext="edit"/>
            </v:shape>
            <v:shape id="_x0000_s1053" o:spid="_x0000_s1053" style="position:absolute;left:7291;top:282;height:42;width:42;" filled="f" stroked="t" coordorigin="7292,282" coordsize="42,42" path="m7313,324l7334,282,7292,282,7313,324xe">
              <v:path arrowok="t"/>
              <v:fill on="f" focussize="0,0"/>
              <v:stroke weight="0.348346456692913pt" color="#FF0000"/>
              <v:imagedata o:title=""/>
              <o:lock v:ext="edit"/>
            </v:shape>
            <v:rect id="_x0000_s1054" o:spid="_x0000_s1054" o:spt="1" style="position:absolute;left:6727;top:87;height:42;width:42;" fillcolor="#007F00" filled="t" stroked="f" coordsize="21600,21600">
              <v:path/>
              <v:fill on="t" focussize="0,0"/>
              <v:stroke on="f"/>
              <v:imagedata o:title=""/>
              <o:lock v:ext="edit"/>
            </v:rect>
            <v:shape id="_x0000_s1055" o:spid="_x0000_s1055" style="position:absolute;left:7214;top:179;height:60;width:36;" fillcolor="#000000" filled="t" stroked="f" coordorigin="7214,179" coordsize="36,60" path="m7232,179l7214,209,7232,238,7250,209,7232,179xe">
              <v:path arrowok="t"/>
              <v:fill on="t" focussize="0,0"/>
              <v:stroke on="f"/>
              <v:imagedata o:title=""/>
              <o:lock v:ext="edit"/>
            </v:shape>
            <v:shape id="_x0000_s1056" o:spid="_x0000_s1056" style="position:absolute;left:7214;top:179;height:60;width:36;" filled="f" coordorigin="7214,179" coordsize="36,60" path="m7232,238l7250,209,7232,179,7214,209,7232,238xe">
              <v:path arrowok="t"/>
              <v:fill on="f" focussize="0,0"/>
              <v:stroke weight="0.348346456692913pt"/>
              <v:imagedata o:title=""/>
              <o:lock v:ext="edit"/>
            </v:shape>
            <v:shape id="_x0000_s1057" o:spid="_x0000_s1057" style="position:absolute;left:4650;top:2094;height:25;width:2;" fillcolor="#000000" filled="t" stroked="f" coordorigin="4650,2094" coordsize="0,25" path="m4650,2094l4650,2119e">
              <v:path arrowok="t"/>
              <v:fill on="t" focussize="0,0"/>
              <v:stroke on="f"/>
              <v:imagedata o:title=""/>
              <o:lock v:ext="edit"/>
            </v:shape>
            <v:line id="_x0000_s1058" o:spid="_x0000_s1058" o:spt="20" style="position:absolute;left:4650;top:2094;height:25;width:0;" coordsize="21600,21600">
              <v:path arrowok="t"/>
              <v:fill focussize="0,0"/>
              <v:stroke weight="0.278582677165354pt"/>
              <v:imagedata o:title=""/>
              <o:lock v:ext="edit"/>
            </v:line>
            <v:shape id="_x0000_s1059" o:spid="_x0000_s1059" style="position:absolute;left:4625;top:2094;height:2;width:25;" fillcolor="#000000" filled="t" stroked="f" coordorigin="4626,2094" coordsize="25,0" path="m4650,2094l4626,2094e">
              <v:path arrowok="t"/>
              <v:fill on="t" focussize="0,0"/>
              <v:stroke on="f"/>
              <v:imagedata o:title=""/>
              <o:lock v:ext="edit"/>
            </v:shape>
            <v:line id="_x0000_s1060" o:spid="_x0000_s1060" o:spt="20" style="position:absolute;left:4626;top:2094;flip:x;height:0;width:24;" coordsize="21600,21600">
              <v:path arrowok="t"/>
              <v:fill focussize="0,0"/>
              <v:stroke weight="0.278582677165354pt"/>
              <v:imagedata o:title=""/>
              <o:lock v:ext="edit"/>
            </v:line>
            <v:shape id="_x0000_s1061" o:spid="_x0000_s1061" style="position:absolute;left:4625;top:1681;height:2;width:25;" fillcolor="#000000" filled="t" stroked="f" coordorigin="4626,1682" coordsize="25,0" path="m4650,1682l4626,1682e">
              <v:path arrowok="t"/>
              <v:fill on="t" focussize="0,0"/>
              <v:stroke on="f"/>
              <v:imagedata o:title=""/>
              <o:lock v:ext="edit"/>
            </v:shape>
            <v:line id="_x0000_s1062" o:spid="_x0000_s1062" o:spt="20" style="position:absolute;left:4626;top:1682;flip:x;height:0;width:24;" coordsize="21600,21600">
              <v:path arrowok="t"/>
              <v:fill focussize="0,0"/>
              <v:stroke weight="0.278582677165354pt"/>
              <v:imagedata o:title=""/>
              <o:lock v:ext="edit"/>
            </v:line>
            <v:shape id="_x0000_s1063" o:spid="_x0000_s1063" style="position:absolute;left:4625;top:1269;height:2;width:25;" fillcolor="#000000" filled="t" stroked="f" coordorigin="4626,1269" coordsize="25,0" path="m4650,1269l4626,1269e">
              <v:path arrowok="t"/>
              <v:fill on="t" focussize="0,0"/>
              <v:stroke on="f"/>
              <v:imagedata o:title=""/>
              <o:lock v:ext="edit"/>
            </v:shape>
            <v:line id="_x0000_s1064" o:spid="_x0000_s1064" o:spt="20" style="position:absolute;left:4626;top:1269;flip:x;height:0;width:24;" coordsize="21600,21600">
              <v:path arrowok="t"/>
              <v:fill focussize="0,0"/>
              <v:stroke weight="0.278582677165354pt"/>
              <v:imagedata o:title=""/>
              <o:lock v:ext="edit"/>
            </v:line>
            <v:shape id="_x0000_s1065" o:spid="_x0000_s1065" style="position:absolute;left:4625;top:856;height:2;width:25;" fillcolor="#000000" filled="t" stroked="f" coordorigin="4626,857" coordsize="25,0" path="m4650,857l4626,857e">
              <v:path arrowok="t"/>
              <v:fill on="t" focussize="0,0"/>
              <v:stroke on="f"/>
              <v:imagedata o:title=""/>
              <o:lock v:ext="edit"/>
            </v:shape>
            <v:line id="_x0000_s1066" o:spid="_x0000_s1066" o:spt="20" style="position:absolute;left:4626;top:857;flip:x;height:0;width:24;" coordsize="21600,21600">
              <v:path arrowok="t"/>
              <v:fill focussize="0,0"/>
              <v:stroke weight="0.278582677165354pt"/>
              <v:imagedata o:title=""/>
              <o:lock v:ext="edit"/>
            </v:line>
            <v:line id="_x0000_s1067" o:spid="_x0000_s1067" o:spt="20" style="position:absolute;left:4650;top:-9;flip:y;height:2103;width:0;" coordsize="21600,21600">
              <v:path arrowok="t"/>
              <v:fill focussize="0,0"/>
              <v:stroke weight="0.278582677165354pt"/>
              <v:imagedata o:title=""/>
              <o:lock v:ext="edit"/>
            </v:line>
            <v:shape id="_x0000_s1068" o:spid="_x0000_s1068" style="position:absolute;left:7393;top:2094;height:25;width:2;" fillcolor="#000000" filled="t" stroked="f" coordorigin="7394,2094" coordsize="0,25" path="m7394,2094l7394,2119e">
              <v:path arrowok="t"/>
              <v:fill on="t" focussize="0,0"/>
              <v:stroke on="f"/>
              <v:imagedata o:title=""/>
              <o:lock v:ext="edit"/>
            </v:shape>
            <v:line id="_x0000_s1069" o:spid="_x0000_s1069" o:spt="20" style="position:absolute;left:7394;top:2094;height:25;width:0;" coordsize="21600,21600">
              <v:path arrowok="t"/>
              <v:fill focussize="0,0"/>
              <v:stroke weight="0.278582677165354pt"/>
              <v:imagedata o:title=""/>
              <o:lock v:ext="edit"/>
            </v:line>
            <v:line id="_x0000_s1070" o:spid="_x0000_s1070" o:spt="20" style="position:absolute;left:7394;top:-9;flip:y;height:2103;width:0;" coordsize="21600,21600">
              <v:path arrowok="t"/>
              <v:fill focussize="0,0"/>
              <v:stroke weight="0.278582677165354pt"/>
              <v:imagedata o:title=""/>
              <o:lock v:ext="edit"/>
            </v:line>
            <v:shape id="_x0000_s1071" o:spid="_x0000_s1071" style="position:absolute;left:5198;top:2094;height:25;width:2;" fillcolor="#000000" filled="t" stroked="f" coordorigin="5199,2094" coordsize="0,25" path="m5199,2094l5199,2119e">
              <v:path arrowok="t"/>
              <v:fill on="t" focussize="0,0"/>
              <v:stroke on="f"/>
              <v:imagedata o:title=""/>
              <o:lock v:ext="edit"/>
            </v:shape>
            <v:line id="_x0000_s1072" o:spid="_x0000_s1072" o:spt="20" style="position:absolute;left:5199;top:2094;height:25;width:0;" coordsize="21600,21600">
              <v:path arrowok="t"/>
              <v:fill focussize="0,0"/>
              <v:stroke weight="0.278582677165354pt"/>
              <v:imagedata o:title=""/>
              <o:lock v:ext="edit"/>
            </v:line>
            <v:shape id="_x0000_s1073" o:spid="_x0000_s1073" style="position:absolute;left:5747;top:2094;height:25;width:2;" fillcolor="#000000" filled="t" stroked="f" coordorigin="5747,2094" coordsize="0,25" path="m5747,2094l5747,2119e">
              <v:path arrowok="t"/>
              <v:fill on="t" focussize="0,0"/>
              <v:stroke on="f"/>
              <v:imagedata o:title=""/>
              <o:lock v:ext="edit"/>
            </v:shape>
            <v:line id="_x0000_s1074" o:spid="_x0000_s1074" o:spt="20" style="position:absolute;left:5747;top:2094;height:25;width:0;" coordsize="21600,21600">
              <v:path arrowok="t"/>
              <v:fill focussize="0,0"/>
              <v:stroke weight="0.278582677165354pt"/>
              <v:imagedata o:title=""/>
              <o:lock v:ext="edit"/>
            </v:line>
            <v:shape id="_x0000_s1075" o:spid="_x0000_s1075" style="position:absolute;left:6296;top:2094;height:25;width:2;" fillcolor="#000000" filled="t" stroked="f" coordorigin="6296,2094" coordsize="0,25" path="m6296,2094l6296,2119e">
              <v:path arrowok="t"/>
              <v:fill on="t" focussize="0,0"/>
              <v:stroke on="f"/>
              <v:imagedata o:title=""/>
              <o:lock v:ext="edit"/>
            </v:shape>
            <v:line id="_x0000_s1076" o:spid="_x0000_s1076" o:spt="20" style="position:absolute;left:6296;top:2094;height:25;width:0;" coordsize="21600,21600">
              <v:path arrowok="t"/>
              <v:fill focussize="0,0"/>
              <v:stroke weight="0.278582677165354pt"/>
              <v:imagedata o:title=""/>
              <o:lock v:ext="edit"/>
            </v:line>
            <v:shape id="_x0000_s1077" o:spid="_x0000_s1077" style="position:absolute;left:6844;top:2094;height:25;width:2;" fillcolor="#000000" filled="t" stroked="f" coordorigin="6845,2094" coordsize="0,25" path="m6845,2094l6845,2119e">
              <v:path arrowok="t"/>
              <v:fill on="t" focussize="0,0"/>
              <v:stroke on="f"/>
              <v:imagedata o:title=""/>
              <o:lock v:ext="edit"/>
            </v:shape>
            <v:line id="_x0000_s1078" o:spid="_x0000_s1078" o:spt="20" style="position:absolute;left:6845;top:2094;height:25;width:0;" coordsize="21600,21600">
              <v:path arrowok="t"/>
              <v:fill focussize="0,0"/>
              <v:stroke weight="0.278582677165354pt"/>
              <v:imagedata o:title=""/>
              <o:lock v:ext="edit"/>
            </v:line>
            <v:shape id="_x0000_s1079" o:spid="_x0000_s1079" o:spt="100" style="position:absolute;left:4650;top:-10;height:2104;width:2744;" filled="f" coordorigin="4650,-9" coordsize="2744,2104" adj="" path="m4650,2094l7394,2094m4650,-9l7394,-9e">
              <v:path arrowok="t" o:connecttype="segments"/>
              <v:fill on="f" focussize="0,0"/>
              <v:stroke weight="0.278582677165354pt" joinstyle="round"/>
              <v:imagedata o:title=""/>
              <o:lock v:ext="edit"/>
            </v:shape>
          </v:group>
        </w:pict>
      </w:r>
      <w:r>
        <w:rPr>
          <w:rFonts w:ascii="Times New Roman" w:hAnsi="Times New Roman" w:cs="Times New Roman"/>
          <w:w w:val="135"/>
          <w:sz w:val="24"/>
          <w:szCs w:val="24"/>
        </w:rPr>
        <w:t>1.0</w:t>
      </w:r>
    </w:p>
    <w:p>
      <w:pPr>
        <w:pStyle w:val="8"/>
        <w:spacing w:before="2"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702"/>
        <w:jc w:val="both"/>
        <w:rPr>
          <w:rFonts w:ascii="Times New Roman" w:hAnsi="Times New Roman" w:cs="Times New Roman"/>
          <w:sz w:val="24"/>
          <w:szCs w:val="24"/>
        </w:rPr>
      </w:pPr>
      <w:r>
        <w:rPr>
          <w:rFonts w:ascii="Times New Roman" w:hAnsi="Times New Roman" w:cs="Times New Roman"/>
          <w:sz w:val="24"/>
          <w:szCs w:val="24"/>
        </w:rPr>
        <w:pict>
          <v:group id="_x0000_s1080" o:spid="_x0000_s1080" o:spt="203" style="position:absolute;left:0pt;margin-left:391.75pt;margin-top:-0.6pt;height:106.55pt;width:138.7pt;mso-position-horizontal-relative:page;z-index:251664384;mso-width-relative:page;mso-height-relative:page;" coordorigin="7835,-12" coordsize="2774,2131">
            <o:lock v:ext="edit"/>
            <v:shape id="_x0000_s1081" o:spid="_x0000_s1081" style="position:absolute;left:10511;top:31;height:69;width:92;" fillcolor="#0000FF" filled="t" stroked="f" coordorigin="10511,32" coordsize="92,69" path="m10603,32l10511,32,10511,101,10603,98,10603,32xe">
              <v:path arrowok="t"/>
              <v:fill on="t" opacity="19660f" focussize="0,0"/>
              <v:stroke on="f"/>
              <v:imagedata o:title=""/>
              <o:lock v:ext="edit"/>
            </v:shape>
            <v:shape id="_x0000_s1082" o:spid="_x0000_s1082" style="position:absolute;left:7835;top:31;height:2;width:25;" fillcolor="#000000" filled="t" stroked="f" coordorigin="7835,32" coordsize="25,0" path="m7859,32l7835,32e">
              <v:path arrowok="t"/>
              <v:fill on="t" focussize="0,0"/>
              <v:stroke on="f"/>
              <v:imagedata o:title=""/>
              <o:lock v:ext="edit"/>
            </v:shape>
            <v:line id="_x0000_s1083" o:spid="_x0000_s1083" o:spt="20" style="position:absolute;left:7835;top:32;flip:x;height:0;width:24;" coordsize="21600,21600">
              <v:path arrowok="t"/>
              <v:fill focussize="0,0"/>
              <v:stroke weight="0.278582677165354pt"/>
              <v:imagedata o:title=""/>
              <o:lock v:ext="edit"/>
            </v:line>
            <v:shape id="_x0000_s1084" o:spid="_x0000_s1084" style="position:absolute;left:7859;top:31;height:2;width:2744;" filled="f" stroked="t" coordorigin="7859,32" coordsize="2744,0" path="m10603,32l10603,32,7951,32,7859,32e">
              <v:path arrowok="t"/>
              <v:fill on="f" focussize="0,0"/>
              <v:stroke weight="0.522362204724409pt" color="#0000FF"/>
              <v:imagedata o:title=""/>
              <o:lock v:ext="edit"/>
            </v:shape>
            <v:shape id="_x0000_s1085" o:spid="_x0000_s1085" o:spt="100" style="position:absolute;left:7859;top:31;height:69;width:2744;" filled="f" stroked="t" coordorigin="7859,32" coordsize="2744,69" adj="" path="m7859,32l7859,32,7951,32,7951,32,8042,32,8042,32,8134,32,8134,32,8225,32,8225,32,8317,32,8317,32,8408,32,8408,32,8500,32,8500,32,8591,32,8591,32,8682,32,8682,32,8774,32,8774,32,8865,32,8865,32,8957,32,8957,32,9048,32,9048,32,9140,32,9140,32,9231,32,9231,32,9323,32,9323,32,9414,32,9414,32,9505,32,9505,32,9597,32,9597,32,9688,32,9688,32,9780,32,9780,32,9871,32,9871,32,9963,32,9963,32,10054,32,10054,32,10146,32,10146,32,10237,32,10237,32,10329,32,10329,32,10420,32,10420,32,10511,32,10511,101,10603,98,10603,98m7859,32l7859,32,7951,32,7951,32,8042,32,8042,32,8134,32,8134,32,8225,32,8225,32,8317,32,8317,32,8408,32,8408,32,8500,32,8500,32,8591,32,8591,32,8682,32,8682,32,8774,32,8774,32,8865,32,8865,32,8957,32,8957,32,9048,32,9048,32,9140,32,9140,32,9231,32,9231,32,9323,32,9323,32,9414,32,9414,32,9505,32,9505,32,9597,32,9597,32,9688,32,9688,32,9780,32,9780,32,9871,32,9871,32,9963,32,9963,32,10054,32,10054,32,10146,32,10146,32,10237,32,10237,32,10329,32,10329,32,10420,32,10420,32,10511,32,10511,32,10603,32,10603,32e">
              <v:path arrowok="t" o:connecttype="segments"/>
              <v:fill on="f" focussize="0,0"/>
              <v:stroke weight="0.522362204724409pt" color="#0000FF" joinstyle="round"/>
              <v:imagedata o:title=""/>
              <o:lock v:ext="edit"/>
            </v:shape>
            <v:shape id="_x0000_s1086" o:spid="_x0000_s1086" o:spt="100" style="position:absolute;left:8003;top:-10;height:1996;width:2599;" filled="f" stroked="t" coordorigin="8004,-9" coordsize="2599,1996" adj="" path="m8004,-9l8005,302,8008,719,8010,971,8013,1140,8019,1351,8024,1479,8030,1564,8035,1625,8041,1670,8046,1706,8054,1747,8063,1777,8071,1801,8079,1820,8087,1835,8098,1852,8109,1866,8120,1877,8134,1888,8148,1898,8164,1907,8183,1916,8205,1924,8230,1931,8258,1937,8291,1943,8332,1949,8381,1955,8442,1960,8519,1964,8615,1968,8741,1972,8908,1976,9136,1979,9460,1982,9938,1984,10603,1986m8099,-9l8101,206,8107,560,8112,794,8118,959,8123,1083,8129,1178,8134,1254,8142,1343,8151,1411,8159,1465,8167,1509,8175,1546,8183,1576,8194,1610,8205,1638,8216,1661,8227,1681,8238,1698,8252,1717,8266,1732,8280,1746,8296,1760,8313,1772,8332,1784,8354,1795,8376,1805,8400,1815,8428,1824,8461,1833,8497,1841,8538,1849,8584,1856,8639,1863,8705,1870,8782,1877,8873,1883,8983,1888,9117,1893,9282,1898,9491,1903,9757,1907,10106,1911,10573,1914,10603,1914m8200,-9l8203,112,8208,326,8214,493,8222,686,8230,831,8238,944,8247,1035,8255,1110,8263,1172,8271,1225,8282,1284,8293,1333,8304,1375,8315,1410,8326,1441,8337,1468,8351,1497,8365,1522,8378,1544,8392,1563,8409,1584,8425,1601,8442,1617,8461,1633,8480,1647,8502,1661,8527,1675,8551,1687,8579,1699,8609,1711,8642,1721,8681,1732,8722,1742,8768,1752,8821,1761,8881,1769,8950,1778,9027,1786,9117,1793,9222,1801,9342,1807,9485,1814,9655,1820,9861,1825,10111,1830,10422,1835,10603,1838m8309,-9l8313,100,8321,289,8329,440,8337,564,8345,667,8354,754,8365,851,8376,932,8387,1001,8398,1059,8409,1109,8420,1153,8431,1192,8444,1235,8458,1271,8472,1304,8486,1333,8499,1358,8516,1385,8532,1409,8549,1431,8568,1453,8587,1473,8606,1491,8628,1509,8650,1525,8675,1541,8700,1555,8727,1569,8757,1583,8790,1596,8826,1609,8865,1621,8908,1633,8955,1645,9007,1655,9065,1666,9128,1676,9200,1685,9279,1694,9370,1703,9474,1712,9592,1720,9730,1728,9886,1735,10070,1742,10287,1748,10542,1754,10603,1756m8425,-9l8428,47,8436,178,8447,324,8458,445,8469,548,8480,635,8491,710,8502,776,8513,834,8527,897,8540,952,8554,1000,8568,1043,8582,1081,8595,1115,8612,1152,8628,1184,8645,1213,8661,1239,8681,1267,8700,1291,8719,1314,8741,1336,8763,1357,8785,1376,8810,1394,8834,1411,8862,1428,8892,1445,8922,1460,8955,1475,8991,1489,9029,1503,9070,1516,9117,1530,9167,1542,9222,1554,9282,1566,9348,1578,9422,1589,9504,1599,9595,1609,9697,1619,9809,1628,9938,1637,10084,1646,10249,1654,10438,1662,10603,1668m8550,-9l8551,14,8562,136,8573,242,8584,334,8595,415,8609,503,8623,580,8637,648,8650,707,8664,761,8678,808,8694,859,8711,904,8727,945,8744,982,8760,1015,8779,1049,8799,1081,8818,1109,8837,1135,8859,1162,8881,1186,8903,1208,8928,1231,8952,1251,8980,1272,9007,1291,9038,1309,9070,1328,9103,1345,9139,1361,9178,1377,9219,1392,9263,1407,9309,1421,9362,1435,9417,1449,9477,1462,9543,1474,9614,1486,9694,1498,9782,1510,9878,1521,9985,1532,10103,1542,10235,1552,10383,1561,10551,1570,10603,1573m8684,-9l8697,96,8711,194,8724,279,8738,355,8752,423,8766,484,8782,549,8799,607,8815,659,8832,706,8848,749,8865,788,8884,829,8903,866,8922,900,8941,931,8963,963,8985,992,9007,1019,9032,1046,9057,1072,9081,1095,9109,1118,9136,1139,9167,1161,9197,1180,9230,1200,9265,1219,9301,1237,9340,1254,9381,1271,9425,1287,9471,1303,9524,1319,9579,1334,9639,1349,9702,1363,9771,1376,9845,1390,9927,1403,10018,1415,10117,1427,10224,1439,10342,1450,10474,1461,10603,1471m8829,-9l8843,70,8856,144,8873,223,8889,294,8906,358,8922,415,8939,467,8955,515,8974,565,8994,611,9013,653,9032,691,9051,726,9073,763,9095,797,9117,828,9139,856,9164,886,9189,913,9216,940,9244,966,9271,989,9301,1013,9331,1034,9364,1056,9400,1078,9436,1098,9474,1117,9515,1136,9559,1155,9606,1173,9655,1191,9708,1207,9763,1223,9823,1239,9886,1255,9955,1270,10029,1284,10109,1298,10196,1312,10293,1325,10397,1338,10510,1351,10603,1360m8986,-9l9002,59,9018,125,9035,186,9051,241,9070,300,9090,354,9109,403,9128,447,9147,489,9169,532,9191,572,9213,609,9235,643,9260,678,9285,710,9309,740,9337,770,9364,799,9392,825,9422,851,9452,876,9485,900,9518,923,9554,946,9592,968,9631,989,9672,1009,9716,1030,9763,1049,9812,1068,9864,1086,9919,1104,9977,1121,10040,1138,10106,1154,10177,1170,10254,1185,10337,1200,10427,1215,10523,1230,10603,1240m9158,-9l9172,40,9191,100,9211,155,9230,206,9249,252,9271,301,9293,347,9315,388,9337,427,9362,467,9386,504,9411,539,9436,571,9463,603,9491,634,9518,662,9548,691,9579,718,9611,745,9644,770,9680,795,9716,818,9754,841,9795,864,9837,886,9881,907,9927,927,9977,947,10029,967,10084,986,10142,1004,10205,1023,10271,1040,10342,1057,10419,1074,10501,1091,10589,1107,10603,1109m9344,-9l9353,15,9375,69,9397,120,9419,166,9441,209,9466,254,9491,295,9515,334,9540,370,9568,407,9595,441,9622,473,9653,506,9683,536,9713,565,9746,593,9779,620,9815,647,9850,672,9889,698,9930,722,9971,746,10015,769,10062,791,10111,813,10163,835,10218,856,10276,876,10337,896,10400,915,10468,934,10540,952,10603,966m9549,-9l9554,2,9579,50,9603,95,9628,136,9653,175,9680,216,9708,253,9735,288,9765,324,9795,358,9826,389,9859,421,9892,451,9927,481,9963,508,10001,537,10040,563,10081,589,10122,613,10166,637,10213,661,10262,685,10315,708,10369,730,10427,752,10488,773,10551,793,10603,809m9773,-9l9774,-9,9801,34,9828,73,9856,111,9886,149,9916,185,9947,218,9979,253,10012,285,10048,317,10084,347,10122,378,10161,406,10202,435,10243,461,10287,488,10334,514,10380,538,10430,563,10482,586,10537,610,10595,632,10603,636m10022,-9l10048,23,10081,61,10114,96,10147,130,10183,164,10218,195,10257,227,10295,257,10337,288,10378,316,10422,344,10466,370,10512,397,10562,423,10603,443m10299,-9l10320,12,10356,45,10394,78,10433,110,10474,141,10515,171,10559,200,10603,228e">
              <v:path arrowok="t" o:connecttype="segments"/>
              <v:fill on="f" focussize="0,0"/>
              <v:stroke weight="0.243779527559055pt" color="#808080" joinstyle="round"/>
              <v:imagedata o:title=""/>
              <o:lock v:ext="edit"/>
            </v:shape>
            <v:shape id="_x0000_s1087" o:spid="_x0000_s1087" style="position:absolute;left:10581;top:11;height:42;width:21;" fillcolor="#0000FF" filled="t" stroked="f" coordorigin="10582,11" coordsize="21,42" path="m10603,11l10597,11,10592,13,10584,21,10582,26,10582,37,10584,43,10592,51,10597,53,10603,53,10603,11xe">
              <v:path arrowok="t"/>
              <v:fill on="t" focussize="0,0"/>
              <v:stroke on="f"/>
              <v:imagedata o:title=""/>
              <o:lock v:ext="edit"/>
            </v:shape>
            <v:shape id="_x0000_s1088" o:spid="_x0000_s1088" style="position:absolute;left:10581;top:11;height:42;width:21;" filled="f" stroked="t" coordorigin="10582,11" coordsize="21,42" path="m10603,11l10597,11,10592,13,10588,17,10584,21,10582,26,10582,32,10582,37,10584,43,10588,47,10592,51,10597,53,10603,53,10603,11e">
              <v:path arrowok="t"/>
              <v:fill on="f" focussize="0,0"/>
              <v:stroke weight="0.348346456692913pt" color="#0000FF"/>
              <v:imagedata o:title=""/>
              <o:lock v:ext="edit"/>
            </v:shape>
            <v:shape id="_x0000_s1089" o:spid="_x0000_s1089" style="position:absolute;left:10307;top:11;height:42;width:42;" fillcolor="#FF0000" filled="t" stroked="f" coordorigin="10308,11" coordsize="42,42" path="m10349,11l10308,11,10329,53,10349,11xe">
              <v:path arrowok="t"/>
              <v:fill on="t" focussize="0,0"/>
              <v:stroke on="f"/>
              <v:imagedata o:title=""/>
              <o:lock v:ext="edit"/>
            </v:shape>
            <v:shape id="_x0000_s1090" o:spid="_x0000_s1090" style="position:absolute;left:10307;top:11;height:42;width:42;" filled="f" stroked="t" coordorigin="10308,11" coordsize="42,42" path="m10329,53l10349,11,10308,11,10329,53xe">
              <v:path arrowok="t"/>
              <v:fill on="f" focussize="0,0"/>
              <v:stroke weight="0.348346456692913pt" color="#FF0000"/>
              <v:imagedata o:title=""/>
              <o:lock v:ext="edit"/>
            </v:shape>
            <v:rect id="_x0000_s1091" o:spid="_x0000_s1091" o:spt="1" style="position:absolute;left:10216;top:87;height:42;width:42;" fillcolor="#007F00" filled="t" stroked="f" coordsize="21600,21600">
              <v:path/>
              <v:fill on="t" focussize="0,0"/>
              <v:stroke on="f"/>
              <v:imagedata o:title=""/>
              <o:lock v:ext="edit"/>
            </v:rect>
            <v:shape id="_x0000_s1092" o:spid="_x0000_s1092" style="position:absolute;left:10310;top:144;height:60;width:36;" fillcolor="#000000" filled="t" stroked="f" coordorigin="10311,145" coordsize="36,60" path="m10329,145l10311,174,10329,204,10346,174,10329,145xe">
              <v:path arrowok="t"/>
              <v:fill on="t" focussize="0,0"/>
              <v:stroke on="f"/>
              <v:imagedata o:title=""/>
              <o:lock v:ext="edit"/>
            </v:shape>
            <v:shape id="_x0000_s1093" o:spid="_x0000_s1093" style="position:absolute;left:10310;top:144;height:60;width:36;" filled="f" coordorigin="10311,145" coordsize="36,60" path="m10329,204l10346,174,10329,145,10311,174,10329,204xe">
              <v:path arrowok="t"/>
              <v:fill on="f" focussize="0,0"/>
              <v:stroke weight="0.348346456692913pt"/>
              <v:imagedata o:title=""/>
              <o:lock v:ext="edit"/>
            </v:shape>
            <v:shape id="_x0000_s1094" o:spid="_x0000_s1094" style="position:absolute;left:7859;top:2094;height:25;width:2;" fillcolor="#000000" filled="t" stroked="f" coordorigin="7859,2094" coordsize="0,25" path="m7859,2094l7859,2119e">
              <v:path arrowok="t"/>
              <v:fill on="t" focussize="0,0"/>
              <v:stroke on="f"/>
              <v:imagedata o:title=""/>
              <o:lock v:ext="edit"/>
            </v:shape>
            <v:line id="_x0000_s1095" o:spid="_x0000_s1095" o:spt="20" style="position:absolute;left:7859;top:2094;height:25;width:0;" coordsize="21600,21600">
              <v:path arrowok="t"/>
              <v:fill focussize="0,0"/>
              <v:stroke weight="0.278582677165354pt"/>
              <v:imagedata o:title=""/>
              <o:lock v:ext="edit"/>
            </v:line>
            <v:shape id="_x0000_s1096" o:spid="_x0000_s1096" style="position:absolute;left:7835;top:2094;height:2;width:25;" fillcolor="#000000" filled="t" stroked="f" coordorigin="7835,2094" coordsize="25,0" path="m7859,2094l7835,2094e">
              <v:path arrowok="t"/>
              <v:fill on="t" focussize="0,0"/>
              <v:stroke on="f"/>
              <v:imagedata o:title=""/>
              <o:lock v:ext="edit"/>
            </v:shape>
            <v:line id="_x0000_s1097" o:spid="_x0000_s1097" o:spt="20" style="position:absolute;left:7835;top:2094;flip:x;height:0;width:24;" coordsize="21600,21600">
              <v:path arrowok="t"/>
              <v:fill focussize="0,0"/>
              <v:stroke weight="0.278582677165354pt"/>
              <v:imagedata o:title=""/>
              <o:lock v:ext="edit"/>
            </v:line>
            <v:shape id="_x0000_s1098" o:spid="_x0000_s1098" style="position:absolute;left:7835;top:1681;height:2;width:25;" fillcolor="#000000" filled="t" stroked="f" coordorigin="7835,1682" coordsize="25,0" path="m7859,1682l7835,1682e">
              <v:path arrowok="t"/>
              <v:fill on="t" focussize="0,0"/>
              <v:stroke on="f"/>
              <v:imagedata o:title=""/>
              <o:lock v:ext="edit"/>
            </v:shape>
            <v:line id="_x0000_s1099" o:spid="_x0000_s1099" o:spt="20" style="position:absolute;left:7835;top:1682;flip:x;height:0;width:24;" coordsize="21600,21600">
              <v:path arrowok="t"/>
              <v:fill focussize="0,0"/>
              <v:stroke weight="0.278582677165354pt"/>
              <v:imagedata o:title=""/>
              <o:lock v:ext="edit"/>
            </v:line>
            <v:shape id="_x0000_s1100" o:spid="_x0000_s1100" style="position:absolute;left:7835;top:1269;height:2;width:25;" fillcolor="#000000" filled="t" stroked="f" coordorigin="7835,1269" coordsize="25,0" path="m7859,1269l7835,1269e">
              <v:path arrowok="t"/>
              <v:fill on="t" focussize="0,0"/>
              <v:stroke on="f"/>
              <v:imagedata o:title=""/>
              <o:lock v:ext="edit"/>
            </v:shape>
            <v:line id="_x0000_s1101" o:spid="_x0000_s1101" o:spt="20" style="position:absolute;left:7835;top:1269;flip:x;height:0;width:24;" coordsize="21600,21600">
              <v:path arrowok="t"/>
              <v:fill focussize="0,0"/>
              <v:stroke weight="0.278582677165354pt"/>
              <v:imagedata o:title=""/>
              <o:lock v:ext="edit"/>
            </v:line>
            <v:shape id="_x0000_s1102" o:spid="_x0000_s1102" style="position:absolute;left:7835;top:856;height:2;width:25;" fillcolor="#000000" filled="t" stroked="f" coordorigin="7835,857" coordsize="25,0" path="m7859,857l7835,857e">
              <v:path arrowok="t"/>
              <v:fill on="t" focussize="0,0"/>
              <v:stroke on="f"/>
              <v:imagedata o:title=""/>
              <o:lock v:ext="edit"/>
            </v:shape>
            <v:line id="_x0000_s1103" o:spid="_x0000_s1103" o:spt="20" style="position:absolute;left:7835;top:857;flip:x;height:0;width:24;" coordsize="21600,21600">
              <v:path arrowok="t"/>
              <v:fill focussize="0,0"/>
              <v:stroke weight="0.278582677165354pt"/>
              <v:imagedata o:title=""/>
              <o:lock v:ext="edit"/>
            </v:line>
            <v:shape id="_x0000_s1104" o:spid="_x0000_s1104" style="position:absolute;left:7835;top:444;height:2;width:25;" fillcolor="#000000" filled="t" stroked="f" coordorigin="7835,444" coordsize="25,0" path="m7859,444l7835,444e">
              <v:path arrowok="t"/>
              <v:fill on="t" focussize="0,0"/>
              <v:stroke on="f"/>
              <v:imagedata o:title=""/>
              <o:lock v:ext="edit"/>
            </v:shape>
            <v:line id="_x0000_s1105" o:spid="_x0000_s1105" o:spt="20" style="position:absolute;left:7835;top:444;flip:x;height:0;width:24;" coordsize="21600,21600">
              <v:path arrowok="t"/>
              <v:fill focussize="0,0"/>
              <v:stroke weight="0.278582677165354pt"/>
              <v:imagedata o:title=""/>
              <o:lock v:ext="edit"/>
            </v:line>
            <v:line id="_x0000_s1106" o:spid="_x0000_s1106" o:spt="20" style="position:absolute;left:7859;top:-9;flip:y;height:2103;width:0;" coordsize="21600,21600">
              <v:path arrowok="t"/>
              <v:fill focussize="0,0"/>
              <v:stroke weight="0.278582677165354pt"/>
              <v:imagedata o:title=""/>
              <o:lock v:ext="edit"/>
            </v:line>
            <v:shape id="_x0000_s1107" o:spid="_x0000_s1107" style="position:absolute;left:10602;top:2094;height:25;width:2;" fillcolor="#000000" filled="t" stroked="f" coordorigin="10603,2094" coordsize="0,25" path="m10603,2094l10603,2119e">
              <v:path arrowok="t"/>
              <v:fill on="t" focussize="0,0"/>
              <v:stroke on="f"/>
              <v:imagedata o:title=""/>
              <o:lock v:ext="edit"/>
            </v:shape>
            <v:line id="_x0000_s1108" o:spid="_x0000_s1108" o:spt="20" style="position:absolute;left:10603;top:2094;height:25;width:0;" coordsize="21600,21600">
              <v:path arrowok="t"/>
              <v:fill focussize="0,0"/>
              <v:stroke weight="0.278582677165354pt"/>
              <v:imagedata o:title=""/>
              <o:lock v:ext="edit"/>
            </v:line>
            <v:line id="_x0000_s1109" o:spid="_x0000_s1109" o:spt="20" style="position:absolute;left:10603;top:-9;flip:y;height:2103;width:0;" coordsize="21600,21600">
              <v:path arrowok="t"/>
              <v:fill focussize="0,0"/>
              <v:stroke weight="0.278582677165354pt"/>
              <v:imagedata o:title=""/>
              <o:lock v:ext="edit"/>
            </v:line>
            <v:shape id="_x0000_s1110" o:spid="_x0000_s1110" style="position:absolute;left:8408;top:2094;height:25;width:2;" fillcolor="#000000" filled="t" stroked="f" coordorigin="8408,2094" coordsize="0,25" path="m8408,2094l8408,2119e">
              <v:path arrowok="t"/>
              <v:fill on="t" focussize="0,0"/>
              <v:stroke on="f"/>
              <v:imagedata o:title=""/>
              <o:lock v:ext="edit"/>
            </v:shape>
            <v:line id="_x0000_s1111" o:spid="_x0000_s1111" o:spt="20" style="position:absolute;left:8408;top:2094;height:25;width:0;" coordsize="21600,21600">
              <v:path arrowok="t"/>
              <v:fill focussize="0,0"/>
              <v:stroke weight="0.278582677165354pt"/>
              <v:imagedata o:title=""/>
              <o:lock v:ext="edit"/>
            </v:line>
            <v:shape id="_x0000_s1112" o:spid="_x0000_s1112" style="position:absolute;left:8956;top:2094;height:25;width:2;" fillcolor="#000000" filled="t" stroked="f" coordorigin="8957,2094" coordsize="0,25" path="m8957,2094l8957,2119e">
              <v:path arrowok="t"/>
              <v:fill on="t" focussize="0,0"/>
              <v:stroke on="f"/>
              <v:imagedata o:title=""/>
              <o:lock v:ext="edit"/>
            </v:shape>
            <v:line id="_x0000_s1113" o:spid="_x0000_s1113" o:spt="20" style="position:absolute;left:8957;top:2094;height:25;width:0;" coordsize="21600,21600">
              <v:path arrowok="t"/>
              <v:fill focussize="0,0"/>
              <v:stroke weight="0.278582677165354pt"/>
              <v:imagedata o:title=""/>
              <o:lock v:ext="edit"/>
            </v:line>
            <v:shape id="_x0000_s1114" o:spid="_x0000_s1114" style="position:absolute;left:9505;top:2094;height:25;width:2;" fillcolor="#000000" filled="t" stroked="f" coordorigin="9505,2094" coordsize="0,25" path="m9505,2094l9505,2119e">
              <v:path arrowok="t"/>
              <v:fill on="t" focussize="0,0"/>
              <v:stroke on="f"/>
              <v:imagedata o:title=""/>
              <o:lock v:ext="edit"/>
            </v:shape>
            <v:line id="_x0000_s1115" o:spid="_x0000_s1115" o:spt="20" style="position:absolute;left:9505;top:2094;height:25;width:0;" coordsize="21600,21600">
              <v:path arrowok="t"/>
              <v:fill focussize="0,0"/>
              <v:stroke weight="0.278582677165354pt"/>
              <v:imagedata o:title=""/>
              <o:lock v:ext="edit"/>
            </v:line>
            <v:shape id="_x0000_s1116" o:spid="_x0000_s1116" style="position:absolute;left:10054;top:2094;height:25;width:2;" fillcolor="#000000" filled="t" stroked="f" coordorigin="10054,2094" coordsize="0,25" path="m10054,2094l10054,2119e">
              <v:path arrowok="t"/>
              <v:fill on="t" focussize="0,0"/>
              <v:stroke on="f"/>
              <v:imagedata o:title=""/>
              <o:lock v:ext="edit"/>
            </v:shape>
            <v:line id="_x0000_s1117" o:spid="_x0000_s1117" o:spt="20" style="position:absolute;left:10054;top:2094;height:25;width:0;" coordsize="21600,21600">
              <v:path arrowok="t"/>
              <v:fill focussize="0,0"/>
              <v:stroke weight="0.278582677165354pt"/>
              <v:imagedata o:title=""/>
              <o:lock v:ext="edit"/>
            </v:line>
            <v:shape id="_x0000_s1118" o:spid="_x0000_s1118" o:spt="100" style="position:absolute;left:7859;top:-10;height:2104;width:2744;" filled="f" coordorigin="7859,-9" coordsize="2744,2104" adj="" path="m7859,2094l10603,2094m7859,-9l10603,-9e">
              <v:path arrowok="t" o:connecttype="segments"/>
              <v:fill on="f" focussize="0,0"/>
              <v:stroke weight="0.278582677165354pt" joinstyle="round"/>
              <v:imagedata o:title=""/>
              <o:lock v:ext="edit"/>
            </v:shape>
          </v:group>
        </w:pict>
      </w:r>
      <w:r>
        <w:rPr>
          <w:rFonts w:ascii="Times New Roman" w:hAnsi="Times New Roman" w:cs="Times New Roman"/>
          <w:w w:val="140"/>
          <w:sz w:val="24"/>
          <w:szCs w:val="24"/>
        </w:rPr>
        <w:t>1.0</w:t>
      </w:r>
    </w:p>
    <w:p>
      <w:pPr>
        <w:spacing w:line="360" w:lineRule="auto"/>
        <w:jc w:val="both"/>
        <w:rPr>
          <w:rFonts w:ascii="Times New Roman" w:hAnsi="Times New Roman" w:cs="Times New Roman"/>
          <w:sz w:val="24"/>
          <w:szCs w:val="24"/>
        </w:rPr>
        <w:sectPr>
          <w:pgSz w:w="11910" w:h="16840"/>
          <w:pgMar w:top="720" w:right="720" w:bottom="720" w:left="720" w:header="0" w:footer="486" w:gutter="0"/>
          <w:cols w:equalWidth="0" w:num="3">
            <w:col w:w="861" w:space="2141"/>
            <w:col w:w="921" w:space="2288"/>
            <w:col w:w="4259"/>
          </w:cols>
        </w:sectPr>
      </w:pPr>
    </w:p>
    <w:p>
      <w:pPr>
        <w:pStyle w:val="8"/>
        <w:spacing w:before="6"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0"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w w:val="110"/>
          <w:sz w:val="24"/>
          <w:szCs w:val="24"/>
        </w:rPr>
        <w:t>0.8</w:t>
      </w:r>
    </w:p>
    <w:p>
      <w:pPr>
        <w:pStyle w:val="8"/>
        <w:spacing w:before="6"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w w:val="135"/>
          <w:sz w:val="24"/>
          <w:szCs w:val="24"/>
        </w:rPr>
        <w:t>0.8</w:t>
      </w:r>
    </w:p>
    <w:p>
      <w:pPr>
        <w:pStyle w:val="8"/>
        <w:spacing w:before="6"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702"/>
        <w:jc w:val="both"/>
        <w:rPr>
          <w:rFonts w:ascii="Times New Roman" w:hAnsi="Times New Roman" w:cs="Times New Roman"/>
          <w:sz w:val="24"/>
          <w:szCs w:val="24"/>
        </w:rPr>
      </w:pPr>
      <w:r>
        <w:rPr>
          <w:rFonts w:ascii="Times New Roman" w:hAnsi="Times New Roman" w:cs="Times New Roman"/>
          <w:w w:val="140"/>
          <w:sz w:val="24"/>
          <w:szCs w:val="24"/>
        </w:rPr>
        <w:t>0.8</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861" w:space="2141"/>
            <w:col w:w="921" w:space="2288"/>
            <w:col w:w="4259"/>
          </w:cols>
        </w:sectPr>
      </w:pPr>
    </w:p>
    <w:p>
      <w:pPr>
        <w:pStyle w:val="8"/>
        <w:spacing w:before="7"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0"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sz w:val="24"/>
          <w:szCs w:val="24"/>
        </w:rPr>
        <w:pict>
          <v:shape id="_x0000_s1119" o:spid="_x0000_s1119" o:spt="202" type="#_x0000_t202" style="position:absolute;left:0pt;margin-left:60pt;margin-top:-11.35pt;height:46.35pt;width:7.75pt;mso-position-horizontal-relative:page;z-index:251669504;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8"/>
                    <w:ind w:left="20"/>
                    <w:rPr>
                      <w:rFonts w:ascii="DejaVu Sans"/>
                      <w:sz w:val="11"/>
                    </w:rPr>
                  </w:pPr>
                  <w:r>
                    <w:rPr>
                      <w:rFonts w:ascii="DejaVu Sans"/>
                      <w:w w:val="110"/>
                      <w:sz w:val="11"/>
                    </w:rPr>
                    <w:t>Precision (PPV)</w:t>
                  </w:r>
                </w:p>
              </w:txbxContent>
            </v:textbox>
          </v:shape>
        </w:pict>
      </w:r>
      <w:r>
        <w:rPr>
          <w:rFonts w:ascii="Times New Roman" w:hAnsi="Times New Roman" w:cs="Times New Roman"/>
          <w:w w:val="110"/>
          <w:sz w:val="24"/>
          <w:szCs w:val="24"/>
        </w:rPr>
        <w:t>0.6</w:t>
      </w:r>
    </w:p>
    <w:p>
      <w:pPr>
        <w:pStyle w:val="8"/>
        <w:spacing w:before="5"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w w:val="135"/>
          <w:sz w:val="24"/>
          <w:szCs w:val="24"/>
        </w:rPr>
        <w:t>0.6</w:t>
      </w:r>
    </w:p>
    <w:p>
      <w:pPr>
        <w:pStyle w:val="8"/>
        <w:spacing w:before="5"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702"/>
        <w:jc w:val="both"/>
        <w:rPr>
          <w:rFonts w:ascii="Times New Roman" w:hAnsi="Times New Roman" w:cs="Times New Roman"/>
          <w:sz w:val="24"/>
          <w:szCs w:val="24"/>
        </w:rPr>
      </w:pPr>
      <w:r>
        <w:rPr>
          <w:rFonts w:ascii="Times New Roman" w:hAnsi="Times New Roman" w:cs="Times New Roman"/>
          <w:w w:val="140"/>
          <w:sz w:val="24"/>
          <w:szCs w:val="24"/>
        </w:rPr>
        <w:t>0.6</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861" w:space="2141"/>
            <w:col w:w="921" w:space="2288"/>
            <w:col w:w="4259"/>
          </w:cols>
        </w:sectPr>
      </w:pPr>
    </w:p>
    <w:p>
      <w:pPr>
        <w:pStyle w:val="8"/>
        <w:spacing w:before="6"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1"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w w:val="110"/>
          <w:sz w:val="24"/>
          <w:szCs w:val="24"/>
        </w:rPr>
        <w:t>0.4</w:t>
      </w:r>
    </w:p>
    <w:p>
      <w:pPr>
        <w:pStyle w:val="8"/>
        <w:spacing w:before="6"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w w:val="135"/>
          <w:sz w:val="24"/>
          <w:szCs w:val="24"/>
        </w:rPr>
        <w:t>0.4</w:t>
      </w:r>
    </w:p>
    <w:p>
      <w:pPr>
        <w:pStyle w:val="8"/>
        <w:spacing w:before="6"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702"/>
        <w:jc w:val="both"/>
        <w:rPr>
          <w:rFonts w:ascii="Times New Roman" w:hAnsi="Times New Roman" w:cs="Times New Roman"/>
          <w:sz w:val="24"/>
          <w:szCs w:val="24"/>
        </w:rPr>
      </w:pPr>
      <w:r>
        <w:rPr>
          <w:rFonts w:ascii="Times New Roman" w:hAnsi="Times New Roman" w:cs="Times New Roman"/>
          <w:w w:val="140"/>
          <w:sz w:val="24"/>
          <w:szCs w:val="24"/>
        </w:rPr>
        <w:t>0.4</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861" w:space="2141"/>
            <w:col w:w="921" w:space="2288"/>
            <w:col w:w="4259"/>
          </w:cols>
        </w:sectPr>
      </w:pPr>
    </w:p>
    <w:p>
      <w:pPr>
        <w:pStyle w:val="8"/>
        <w:spacing w:before="6"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0" w:line="360" w:lineRule="auto"/>
        <w:jc w:val="both"/>
        <w:rPr>
          <w:rFonts w:ascii="Times New Roman" w:hAnsi="Times New Roman" w:cs="Times New Roman"/>
          <w:sz w:val="24"/>
          <w:szCs w:val="24"/>
        </w:rPr>
      </w:pPr>
    </w:p>
    <w:p>
      <w:pPr>
        <w:spacing w:before="1" w:line="360" w:lineRule="auto"/>
        <w:ind w:right="38"/>
        <w:jc w:val="both"/>
        <w:rPr>
          <w:rFonts w:ascii="Times New Roman" w:hAnsi="Times New Roman" w:cs="Times New Roman"/>
          <w:sz w:val="24"/>
          <w:szCs w:val="24"/>
        </w:rPr>
      </w:pPr>
      <w:r>
        <w:rPr>
          <w:rFonts w:ascii="Times New Roman" w:hAnsi="Times New Roman" w:cs="Times New Roman"/>
          <w:w w:val="110"/>
          <w:sz w:val="24"/>
          <w:szCs w:val="24"/>
        </w:rPr>
        <w:t>0.2</w:t>
      </w:r>
    </w:p>
    <w:p>
      <w:pPr>
        <w:pStyle w:val="8"/>
        <w:spacing w:before="6"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w w:val="135"/>
          <w:sz w:val="24"/>
          <w:szCs w:val="24"/>
        </w:rPr>
        <w:t>0.2</w:t>
      </w:r>
    </w:p>
    <w:p>
      <w:pPr>
        <w:pStyle w:val="8"/>
        <w:spacing w:before="6"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702"/>
        <w:jc w:val="both"/>
        <w:rPr>
          <w:rFonts w:ascii="Times New Roman" w:hAnsi="Times New Roman" w:cs="Times New Roman"/>
          <w:sz w:val="24"/>
          <w:szCs w:val="24"/>
        </w:rPr>
      </w:pPr>
      <w:r>
        <w:rPr>
          <w:rFonts w:ascii="Times New Roman" w:hAnsi="Times New Roman" w:cs="Times New Roman"/>
          <w:w w:val="140"/>
          <w:sz w:val="24"/>
          <w:szCs w:val="24"/>
        </w:rPr>
        <w:t>0.2</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861" w:space="2141"/>
            <w:col w:w="921" w:space="2288"/>
            <w:col w:w="4259"/>
          </w:cols>
        </w:sectPr>
      </w:pPr>
    </w:p>
    <w:p>
      <w:pPr>
        <w:pStyle w:val="8"/>
        <w:spacing w:before="6"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0" w:line="360" w:lineRule="auto"/>
        <w:jc w:val="both"/>
        <w:rPr>
          <w:rFonts w:ascii="Times New Roman" w:hAnsi="Times New Roman" w:cs="Times New Roman"/>
          <w:sz w:val="24"/>
          <w:szCs w:val="24"/>
        </w:rPr>
      </w:pPr>
    </w:p>
    <w:p>
      <w:pPr>
        <w:spacing w:line="360" w:lineRule="auto"/>
        <w:ind w:left="702"/>
        <w:jc w:val="both"/>
        <w:rPr>
          <w:rFonts w:ascii="Times New Roman" w:hAnsi="Times New Roman" w:cs="Times New Roman"/>
          <w:sz w:val="24"/>
          <w:szCs w:val="24"/>
        </w:rPr>
      </w:pPr>
      <w:r>
        <w:rPr>
          <w:rFonts w:ascii="Times New Roman" w:hAnsi="Times New Roman" w:cs="Times New Roman"/>
          <w:w w:val="110"/>
          <w:sz w:val="24"/>
          <w:szCs w:val="24"/>
        </w:rPr>
        <w:t>0.0</w:t>
      </w:r>
    </w:p>
    <w:p>
      <w:pPr>
        <w:tabs>
          <w:tab w:val="left" w:pos="1359"/>
          <w:tab w:val="left" w:pos="1878"/>
          <w:tab w:val="left" w:pos="2397"/>
          <w:tab w:val="left" w:pos="2916"/>
          <w:tab w:val="left" w:pos="3435"/>
        </w:tabs>
        <w:spacing w:line="360" w:lineRule="auto"/>
        <w:ind w:left="840"/>
        <w:jc w:val="both"/>
        <w:rPr>
          <w:rFonts w:ascii="Times New Roman" w:hAnsi="Times New Roman" w:cs="Times New Roman"/>
          <w:sz w:val="24"/>
          <w:szCs w:val="24"/>
        </w:rPr>
      </w:pPr>
      <w:r>
        <w:rPr>
          <w:rFonts w:ascii="Times New Roman" w:hAnsi="Times New Roman" w:cs="Times New Roman"/>
          <w:w w:val="110"/>
          <w:sz w:val="24"/>
          <w:szCs w:val="24"/>
        </w:rPr>
        <w:t>0.0</w:t>
      </w:r>
      <w:r>
        <w:rPr>
          <w:rFonts w:ascii="Times New Roman" w:hAnsi="Times New Roman" w:cs="Times New Roman"/>
          <w:w w:val="110"/>
          <w:sz w:val="24"/>
          <w:szCs w:val="24"/>
        </w:rPr>
        <w:tab/>
      </w:r>
      <w:r>
        <w:rPr>
          <w:rFonts w:ascii="Times New Roman" w:hAnsi="Times New Roman" w:cs="Times New Roman"/>
          <w:w w:val="110"/>
          <w:sz w:val="24"/>
          <w:szCs w:val="24"/>
        </w:rPr>
        <w:t>0.2</w:t>
      </w:r>
      <w:r>
        <w:rPr>
          <w:rFonts w:ascii="Times New Roman" w:hAnsi="Times New Roman" w:cs="Times New Roman"/>
          <w:w w:val="110"/>
          <w:sz w:val="24"/>
          <w:szCs w:val="24"/>
        </w:rPr>
        <w:tab/>
      </w:r>
      <w:r>
        <w:rPr>
          <w:rFonts w:ascii="Times New Roman" w:hAnsi="Times New Roman" w:cs="Times New Roman"/>
          <w:w w:val="110"/>
          <w:sz w:val="24"/>
          <w:szCs w:val="24"/>
        </w:rPr>
        <w:t>0.4</w:t>
      </w:r>
      <w:r>
        <w:rPr>
          <w:rFonts w:ascii="Times New Roman" w:hAnsi="Times New Roman" w:cs="Times New Roman"/>
          <w:w w:val="110"/>
          <w:sz w:val="24"/>
          <w:szCs w:val="24"/>
        </w:rPr>
        <w:tab/>
      </w:r>
      <w:r>
        <w:rPr>
          <w:rFonts w:ascii="Times New Roman" w:hAnsi="Times New Roman" w:cs="Times New Roman"/>
          <w:w w:val="110"/>
          <w:sz w:val="24"/>
          <w:szCs w:val="24"/>
        </w:rPr>
        <w:t>0.6</w:t>
      </w:r>
      <w:r>
        <w:rPr>
          <w:rFonts w:ascii="Times New Roman" w:hAnsi="Times New Roman" w:cs="Times New Roman"/>
          <w:w w:val="110"/>
          <w:sz w:val="24"/>
          <w:szCs w:val="24"/>
        </w:rPr>
        <w:tab/>
      </w:r>
      <w:r>
        <w:rPr>
          <w:rFonts w:ascii="Times New Roman" w:hAnsi="Times New Roman" w:cs="Times New Roman"/>
          <w:w w:val="110"/>
          <w:sz w:val="24"/>
          <w:szCs w:val="24"/>
        </w:rPr>
        <w:t>0.8</w:t>
      </w:r>
      <w:r>
        <w:rPr>
          <w:rFonts w:ascii="Times New Roman" w:hAnsi="Times New Roman" w:cs="Times New Roman"/>
          <w:w w:val="110"/>
          <w:sz w:val="24"/>
          <w:szCs w:val="24"/>
        </w:rPr>
        <w:tab/>
      </w:r>
      <w:r>
        <w:rPr>
          <w:rFonts w:ascii="Times New Roman" w:hAnsi="Times New Roman" w:cs="Times New Roman"/>
          <w:spacing w:val="-7"/>
          <w:w w:val="110"/>
          <w:sz w:val="24"/>
          <w:szCs w:val="24"/>
        </w:rPr>
        <w:t>1.0</w:t>
      </w:r>
    </w:p>
    <w:p>
      <w:pPr>
        <w:pStyle w:val="8"/>
        <w:spacing w:before="5"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before="1" w:line="360" w:lineRule="auto"/>
        <w:ind w:left="111"/>
        <w:jc w:val="both"/>
        <w:rPr>
          <w:rFonts w:ascii="Times New Roman" w:hAnsi="Times New Roman" w:cs="Times New Roman"/>
          <w:sz w:val="24"/>
          <w:szCs w:val="24"/>
        </w:rPr>
      </w:pPr>
      <w:r>
        <w:rPr>
          <w:rFonts w:ascii="Times New Roman" w:hAnsi="Times New Roman" w:cs="Times New Roman"/>
          <w:w w:val="140"/>
          <w:sz w:val="24"/>
          <w:szCs w:val="24"/>
        </w:rPr>
        <w:t>0.0</w:t>
      </w:r>
    </w:p>
    <w:p>
      <w:pPr>
        <w:tabs>
          <w:tab w:val="left" w:pos="797"/>
          <w:tab w:val="left" w:pos="1345"/>
          <w:tab w:val="left" w:pos="1894"/>
          <w:tab w:val="left" w:pos="2443"/>
          <w:tab w:val="left" w:pos="2992"/>
        </w:tabs>
        <w:spacing w:line="360" w:lineRule="auto"/>
        <w:ind w:left="248"/>
        <w:jc w:val="both"/>
        <w:rPr>
          <w:rFonts w:ascii="Times New Roman" w:hAnsi="Times New Roman" w:cs="Times New Roman"/>
          <w:sz w:val="24"/>
          <w:szCs w:val="24"/>
        </w:rPr>
      </w:pPr>
      <w:r>
        <w:rPr>
          <w:rFonts w:ascii="Times New Roman" w:hAnsi="Times New Roman" w:cs="Times New Roman"/>
          <w:w w:val="140"/>
          <w:sz w:val="24"/>
          <w:szCs w:val="24"/>
        </w:rPr>
        <w:t>0.0</w:t>
      </w:r>
      <w:r>
        <w:rPr>
          <w:rFonts w:ascii="Times New Roman" w:hAnsi="Times New Roman" w:cs="Times New Roman"/>
          <w:w w:val="140"/>
          <w:sz w:val="24"/>
          <w:szCs w:val="24"/>
        </w:rPr>
        <w:tab/>
      </w:r>
      <w:r>
        <w:rPr>
          <w:rFonts w:ascii="Times New Roman" w:hAnsi="Times New Roman" w:cs="Times New Roman"/>
          <w:w w:val="140"/>
          <w:sz w:val="24"/>
          <w:szCs w:val="24"/>
        </w:rPr>
        <w:t>0.2</w:t>
      </w:r>
      <w:r>
        <w:rPr>
          <w:rFonts w:ascii="Times New Roman" w:hAnsi="Times New Roman" w:cs="Times New Roman"/>
          <w:w w:val="140"/>
          <w:sz w:val="24"/>
          <w:szCs w:val="24"/>
        </w:rPr>
        <w:tab/>
      </w:r>
      <w:r>
        <w:rPr>
          <w:rFonts w:ascii="Times New Roman" w:hAnsi="Times New Roman" w:cs="Times New Roman"/>
          <w:w w:val="140"/>
          <w:sz w:val="24"/>
          <w:szCs w:val="24"/>
        </w:rPr>
        <w:t>0.4</w:t>
      </w:r>
      <w:r>
        <w:rPr>
          <w:rFonts w:ascii="Times New Roman" w:hAnsi="Times New Roman" w:cs="Times New Roman"/>
          <w:w w:val="140"/>
          <w:sz w:val="24"/>
          <w:szCs w:val="24"/>
        </w:rPr>
        <w:tab/>
      </w:r>
      <w:r>
        <w:rPr>
          <w:rFonts w:ascii="Times New Roman" w:hAnsi="Times New Roman" w:cs="Times New Roman"/>
          <w:w w:val="140"/>
          <w:sz w:val="24"/>
          <w:szCs w:val="24"/>
        </w:rPr>
        <w:t>0.6</w:t>
      </w:r>
      <w:r>
        <w:rPr>
          <w:rFonts w:ascii="Times New Roman" w:hAnsi="Times New Roman" w:cs="Times New Roman"/>
          <w:w w:val="140"/>
          <w:sz w:val="24"/>
          <w:szCs w:val="24"/>
        </w:rPr>
        <w:tab/>
      </w:r>
      <w:r>
        <w:rPr>
          <w:rFonts w:ascii="Times New Roman" w:hAnsi="Times New Roman" w:cs="Times New Roman"/>
          <w:w w:val="140"/>
          <w:sz w:val="24"/>
          <w:szCs w:val="24"/>
        </w:rPr>
        <w:t>0.8</w:t>
      </w:r>
      <w:r>
        <w:rPr>
          <w:rFonts w:ascii="Times New Roman" w:hAnsi="Times New Roman" w:cs="Times New Roman"/>
          <w:w w:val="140"/>
          <w:sz w:val="24"/>
          <w:szCs w:val="24"/>
        </w:rPr>
        <w:tab/>
      </w:r>
      <w:r>
        <w:rPr>
          <w:rFonts w:ascii="Times New Roman" w:hAnsi="Times New Roman" w:cs="Times New Roman"/>
          <w:spacing w:val="-7"/>
          <w:w w:val="140"/>
          <w:sz w:val="24"/>
          <w:szCs w:val="24"/>
        </w:rPr>
        <w:t>1.0</w:t>
      </w:r>
    </w:p>
    <w:p>
      <w:pPr>
        <w:pStyle w:val="8"/>
        <w:spacing w:before="5"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before="1" w:line="360" w:lineRule="auto"/>
        <w:ind w:left="111"/>
        <w:jc w:val="both"/>
        <w:rPr>
          <w:rFonts w:ascii="Times New Roman" w:hAnsi="Times New Roman" w:cs="Times New Roman"/>
          <w:sz w:val="24"/>
          <w:szCs w:val="24"/>
        </w:rPr>
      </w:pPr>
      <w:r>
        <w:rPr>
          <w:rFonts w:ascii="Times New Roman" w:hAnsi="Times New Roman" w:cs="Times New Roman"/>
          <w:w w:val="140"/>
          <w:sz w:val="24"/>
          <w:szCs w:val="24"/>
        </w:rPr>
        <w:t>0.0</w:t>
      </w:r>
    </w:p>
    <w:p>
      <w:pPr>
        <w:tabs>
          <w:tab w:val="left" w:pos="797"/>
          <w:tab w:val="left" w:pos="1345"/>
          <w:tab w:val="left" w:pos="1894"/>
          <w:tab w:val="left" w:pos="2443"/>
          <w:tab w:val="left" w:pos="2992"/>
        </w:tabs>
        <w:spacing w:line="360" w:lineRule="auto"/>
        <w:ind w:left="248"/>
        <w:jc w:val="both"/>
        <w:rPr>
          <w:rFonts w:ascii="Times New Roman" w:hAnsi="Times New Roman" w:cs="Times New Roman"/>
          <w:sz w:val="24"/>
          <w:szCs w:val="24"/>
        </w:rPr>
      </w:pPr>
      <w:r>
        <w:rPr>
          <w:rFonts w:ascii="Times New Roman" w:hAnsi="Times New Roman" w:cs="Times New Roman"/>
          <w:w w:val="140"/>
          <w:sz w:val="24"/>
          <w:szCs w:val="24"/>
        </w:rPr>
        <w:t>0.0</w:t>
      </w:r>
      <w:r>
        <w:rPr>
          <w:rFonts w:ascii="Times New Roman" w:hAnsi="Times New Roman" w:cs="Times New Roman"/>
          <w:w w:val="140"/>
          <w:sz w:val="24"/>
          <w:szCs w:val="24"/>
        </w:rPr>
        <w:tab/>
      </w:r>
      <w:r>
        <w:rPr>
          <w:rFonts w:ascii="Times New Roman" w:hAnsi="Times New Roman" w:cs="Times New Roman"/>
          <w:w w:val="140"/>
          <w:sz w:val="24"/>
          <w:szCs w:val="24"/>
        </w:rPr>
        <w:t>0.2</w:t>
      </w:r>
      <w:r>
        <w:rPr>
          <w:rFonts w:ascii="Times New Roman" w:hAnsi="Times New Roman" w:cs="Times New Roman"/>
          <w:w w:val="140"/>
          <w:sz w:val="24"/>
          <w:szCs w:val="24"/>
        </w:rPr>
        <w:tab/>
      </w:r>
      <w:r>
        <w:rPr>
          <w:rFonts w:ascii="Times New Roman" w:hAnsi="Times New Roman" w:cs="Times New Roman"/>
          <w:w w:val="140"/>
          <w:sz w:val="24"/>
          <w:szCs w:val="24"/>
        </w:rPr>
        <w:t>0.4</w:t>
      </w:r>
      <w:r>
        <w:rPr>
          <w:rFonts w:ascii="Times New Roman" w:hAnsi="Times New Roman" w:cs="Times New Roman"/>
          <w:w w:val="140"/>
          <w:sz w:val="24"/>
          <w:szCs w:val="24"/>
        </w:rPr>
        <w:tab/>
      </w:r>
      <w:r>
        <w:rPr>
          <w:rFonts w:ascii="Times New Roman" w:hAnsi="Times New Roman" w:cs="Times New Roman"/>
          <w:w w:val="140"/>
          <w:sz w:val="24"/>
          <w:szCs w:val="24"/>
        </w:rPr>
        <w:t>0.6</w:t>
      </w:r>
      <w:r>
        <w:rPr>
          <w:rFonts w:ascii="Times New Roman" w:hAnsi="Times New Roman" w:cs="Times New Roman"/>
          <w:w w:val="140"/>
          <w:sz w:val="24"/>
          <w:szCs w:val="24"/>
        </w:rPr>
        <w:tab/>
      </w:r>
      <w:r>
        <w:rPr>
          <w:rFonts w:ascii="Times New Roman" w:hAnsi="Times New Roman" w:cs="Times New Roman"/>
          <w:w w:val="140"/>
          <w:sz w:val="24"/>
          <w:szCs w:val="24"/>
        </w:rPr>
        <w:t>0.8</w:t>
      </w:r>
      <w:r>
        <w:rPr>
          <w:rFonts w:ascii="Times New Roman" w:hAnsi="Times New Roman" w:cs="Times New Roman"/>
          <w:w w:val="140"/>
          <w:sz w:val="24"/>
          <w:szCs w:val="24"/>
        </w:rPr>
        <w:tab/>
      </w:r>
      <w:r>
        <w:rPr>
          <w:rFonts w:ascii="Times New Roman" w:hAnsi="Times New Roman" w:cs="Times New Roman"/>
          <w:w w:val="140"/>
          <w:sz w:val="24"/>
          <w:szCs w:val="24"/>
        </w:rPr>
        <w:t>1.0</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3553" w:space="40"/>
            <w:col w:w="3170" w:space="39"/>
            <w:col w:w="3668"/>
          </w:cols>
        </w:sectPr>
      </w:pPr>
    </w:p>
    <w:p>
      <w:pPr>
        <w:pStyle w:val="13"/>
        <w:numPr>
          <w:ilvl w:val="0"/>
          <w:numId w:val="2"/>
        </w:numPr>
        <w:tabs>
          <w:tab w:val="left" w:pos="273"/>
        </w:tabs>
        <w:spacing w:before="100" w:line="360" w:lineRule="auto"/>
        <w:ind w:right="38" w:hanging="1966"/>
        <w:jc w:val="both"/>
        <w:rPr>
          <w:rFonts w:ascii="Times New Roman" w:hAnsi="Times New Roman" w:cs="Times New Roman"/>
          <w:sz w:val="24"/>
          <w:szCs w:val="24"/>
        </w:rPr>
      </w:pPr>
      <w:r>
        <w:rPr>
          <w:rFonts w:ascii="Times New Roman" w:hAnsi="Times New Roman" w:cs="Times New Roman"/>
          <w:spacing w:val="-4"/>
          <w:w w:val="95"/>
          <w:sz w:val="24"/>
          <w:szCs w:val="24"/>
        </w:rPr>
        <w:t>1dAVb</w:t>
      </w:r>
    </w:p>
    <w:p>
      <w:pPr>
        <w:pStyle w:val="13"/>
        <w:numPr>
          <w:ilvl w:val="0"/>
          <w:numId w:val="2"/>
        </w:numPr>
        <w:tabs>
          <w:tab w:val="left" w:pos="283"/>
        </w:tabs>
        <w:spacing w:before="100" w:line="360" w:lineRule="auto"/>
        <w:ind w:left="1975" w:right="38" w:hanging="1976"/>
        <w:jc w:val="both"/>
        <w:rPr>
          <w:rFonts w:ascii="Times New Roman" w:hAnsi="Times New Roman" w:cs="Times New Roman"/>
          <w:sz w:val="24"/>
          <w:szCs w:val="24"/>
        </w:rPr>
      </w:pPr>
      <w:r>
        <w:rPr>
          <w:rFonts w:ascii="Times New Roman" w:hAnsi="Times New Roman" w:cs="Times New Roman"/>
          <w:w w:val="99"/>
          <w:sz w:val="24"/>
          <w:szCs w:val="24"/>
        </w:rPr>
        <w:br w:type="column"/>
      </w:r>
      <w:r>
        <w:rPr>
          <w:rFonts w:ascii="Times New Roman" w:hAnsi="Times New Roman" w:cs="Times New Roman"/>
          <w:w w:val="95"/>
          <w:sz w:val="24"/>
          <w:szCs w:val="24"/>
        </w:rPr>
        <w:t>RBBB</w:t>
      </w:r>
    </w:p>
    <w:p>
      <w:pPr>
        <w:pStyle w:val="13"/>
        <w:numPr>
          <w:ilvl w:val="0"/>
          <w:numId w:val="2"/>
        </w:numPr>
        <w:tabs>
          <w:tab w:val="left" w:pos="1957"/>
        </w:tabs>
        <w:spacing w:before="100" w:line="360" w:lineRule="auto"/>
        <w:ind w:left="1956" w:hanging="264"/>
        <w:jc w:val="both"/>
        <w:rPr>
          <w:rFonts w:ascii="Times New Roman" w:hAnsi="Times New Roman" w:cs="Times New Roman"/>
          <w:sz w:val="24"/>
          <w:szCs w:val="24"/>
        </w:rPr>
      </w:pPr>
      <w:r>
        <w:rPr>
          <w:rFonts w:ascii="Times New Roman" w:hAnsi="Times New Roman" w:cs="Times New Roman"/>
          <w:w w:val="99"/>
          <w:sz w:val="24"/>
          <w:szCs w:val="24"/>
        </w:rPr>
        <w:br w:type="column"/>
      </w:r>
      <w:r>
        <w:rPr>
          <w:rFonts w:ascii="Times New Roman" w:hAnsi="Times New Roman" w:cs="Times New Roman"/>
          <w:sz w:val="24"/>
          <w:szCs w:val="24"/>
        </w:rPr>
        <w:t>LBBB</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2454" w:space="702"/>
            <w:col w:w="2500" w:space="728"/>
            <w:col w:w="4086"/>
          </w:cols>
        </w:sectPr>
      </w:pPr>
    </w:p>
    <w:p>
      <w:pPr>
        <w:pStyle w:val="8"/>
        <w:spacing w:before="5"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7"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sz w:val="24"/>
          <w:szCs w:val="24"/>
        </w:rPr>
        <w:pict>
          <v:group id="_x0000_s1120" o:spid="_x0000_s1120" o:spt="203" style="position:absolute;left:0pt;margin-left:78.2pt;margin-top:0.45pt;height:99.15pt;width:131.25pt;mso-position-horizontal-relative:page;z-index:251665408;mso-width-relative:page;mso-height-relative:page;" coordorigin="1565,9" coordsize="2625,1983">
            <o:lock v:ext="edit"/>
            <v:shape id="_x0000_s1121" o:spid="_x0000_s1121" o:spt="100" style="position:absolute;left:1913;top:50;height:959;width:2271;" fillcolor="#0000FF" filled="t" stroked="f" coordorigin="1913,50" coordsize="2271,959" adj="" path="m4184,690l4022,717,4022,1009,4184,978,4184,690xm2400,50l1913,50,1913,690,2076,530,2238,434,2400,370,2400,50xm4022,502l3698,502,3698,656,3860,626,4022,598,4022,502xm4022,461l3373,461,3373,562,3535,530,3698,502,4022,502,4022,461xm3698,370l3211,370,3211,493,3373,461,4022,461,4022,410,3698,410,3698,370xm3535,198l3373,210,3211,225,3049,242,2887,264,2887,434,3049,399,3211,370,3698,370,3698,324,3535,324,3535,198xm4022,370l3860,389,3698,410,4022,410,4022,370xm3698,306l3535,324,3698,324,3698,306xe">
              <v:path arrowok="t" o:connecttype="segments"/>
              <v:fill on="t" opacity="19660f" focussize="0,0"/>
              <v:stroke on="f" joinstyle="round"/>
              <v:imagedata o:title=""/>
              <o:lock v:ext="edit"/>
            </v:shape>
            <v:shape id="_x0000_s1122" o:spid="_x0000_s1122" style="position:absolute;left:1564;top:433;height:2;width:25;" fillcolor="#000000" filled="t" stroked="f" coordorigin="1565,434" coordsize="25,0" path="m1589,434l1565,434e">
              <v:path arrowok="t"/>
              <v:fill on="t" focussize="0,0"/>
              <v:stroke on="f"/>
              <v:imagedata o:title=""/>
              <o:lock v:ext="edit"/>
            </v:shape>
            <v:line id="_x0000_s1123" o:spid="_x0000_s1123" o:spt="20" style="position:absolute;left:1565;top:434;flip:x;height:0;width:24;" coordsize="21600,21600">
              <v:path arrowok="t"/>
              <v:fill focussize="0,0"/>
              <v:stroke weight="0.278582677165354pt"/>
              <v:imagedata o:title=""/>
              <o:lock v:ext="edit"/>
            </v:line>
            <v:shape id="_x0000_s1124" o:spid="_x0000_s1124" style="position:absolute;left:1564;top:50;height:2;width:25;" fillcolor="#000000" filled="t" stroked="f" coordorigin="1565,50" coordsize="25,0" path="m1589,50l1565,50e">
              <v:path arrowok="t"/>
              <v:fill on="t" focussize="0,0"/>
              <v:stroke on="f"/>
              <v:imagedata o:title=""/>
              <o:lock v:ext="edit"/>
            </v:shape>
            <v:line id="_x0000_s1125" o:spid="_x0000_s1125" o:spt="20" style="position:absolute;left:1565;top:50;flip:x;height:0;width:24;" coordsize="21600,21600">
              <v:path arrowok="t"/>
              <v:fill focussize="0,0"/>
              <v:stroke weight="0.278582677165354pt"/>
              <v:imagedata o:title=""/>
              <o:lock v:ext="edit"/>
            </v:line>
            <v:shape id="_x0000_s1126" o:spid="_x0000_s1126" style="position:absolute;left:1588;top:50;height:667;width:2596;" filled="f" stroked="t" coordorigin="1589,50" coordsize="2596,667" path="m4184,690l4022,717,4022,661,4022,598,4022,530,4022,454,4022,370,3860,389,3698,410,3535,434,3373,461,3373,345,3373,210,3211,225,3049,242,2887,264,2724,290,2562,324,2400,370,2400,50,2238,50,2076,50,1913,50,1751,50,1589,50e">
              <v:path arrowok="t"/>
              <v:fill on="f" focussize="0,0"/>
              <v:stroke weight="0.522362204724409pt" color="#0000FF"/>
              <v:imagedata o:title=""/>
              <o:lock v:ext="edit"/>
            </v:shape>
            <v:shape id="_x0000_s1127" o:spid="_x0000_s1127" style="position:absolute;left:1564;top:817;height:2;width:25;" fillcolor="#000000" filled="t" stroked="f" coordorigin="1565,817" coordsize="25,0" path="m1589,817l1565,817e">
              <v:path arrowok="t"/>
              <v:fill on="t" focussize="0,0"/>
              <v:stroke on="f"/>
              <v:imagedata o:title=""/>
              <o:lock v:ext="edit"/>
            </v:shape>
            <v:line id="_x0000_s1128" o:spid="_x0000_s1128" o:spt="20" style="position:absolute;left:1565;top:817;flip:x;height:0;width:24;" coordsize="21600,21600">
              <v:path arrowok="t"/>
              <v:fill focussize="0,0"/>
              <v:stroke weight="0.278582677165354pt"/>
              <v:imagedata o:title=""/>
              <o:lock v:ext="edit"/>
            </v:line>
            <v:shape id="_x0000_s1129" o:spid="_x0000_s1129" o:spt="100" style="position:absolute;left:1588;top:50;height:959;width:2596;" filled="f" stroked="t" coordorigin="1589,50" coordsize="2596,959" adj="" path="m1589,50l1589,50,1751,50,1751,50,1913,50,1913,690,2076,530,2076,530,2238,434,2238,434,2400,370,2400,370,2562,324,2562,324,2724,290,2724,290,2887,264,2887,434,3049,399,3049,399,3211,370,3211,493,3373,461,3373,562,3535,530,3535,530,3698,502,3698,656,3860,626,3860,626,4022,598,4022,1009,4184,978,4184,978m1589,50l1589,50,1751,50,1751,50,1913,50,1913,50,2076,50,2076,50,2238,50,2238,50,2400,50,2400,370,2562,324,2562,324,2724,290,2724,290,2887,264,2887,264,3049,242,3049,242,3211,225,3211,225,3373,210,3373,210,3535,198,3535,324,3698,306,3698,410,3860,389,3860,389,4022,370,4022,717,4184,690,4184,690e">
              <v:path arrowok="t" o:connecttype="segments"/>
              <v:fill on="f" focussize="0,0"/>
              <v:stroke weight="0.522362204724409pt" color="#0000FF" joinstyle="round"/>
              <v:imagedata o:title=""/>
              <o:lock v:ext="edit"/>
            </v:shape>
            <v:shape id="_x0000_s1130" o:spid="_x0000_s1130" o:spt="100" style="position:absolute;left:1725;top:12;height:1855;width:2459;" filled="f" stroked="t" coordorigin="1726,12" coordsize="2459,1855" adj="" path="m1726,12l1727,302,1729,690,1732,924,1737,1193,1742,1343,1747,1439,1753,1505,1758,1554,1763,1591,1771,1633,1779,1664,1786,1688,1794,1707,1802,1722,1812,1739,1823,1752,1833,1763,1846,1774,1859,1783,1875,1792,1893,1800,1914,1808,1937,1815,1966,1821,1999,1828,2038,1833,2088,1838,2148,1843,2223,1847,2322,1851,2451,1855,2626,1858,2870,1861,3223,1864,3761,1866,4184,1867m1816,12l1818,212,1823,542,1828,759,1833,912,1838,1027,1844,1116,1851,1217,1859,1292,1867,1351,1875,1398,1883,1436,1890,1467,1901,1502,1911,1531,1922,1554,1932,1575,1942,1592,1955,1610,1968,1625,1981,1639,1997,1652,2012,1664,2031,1676,2051,1687,2072,1697,2096,1706,2124,1715,2155,1724,2192,1732,2233,1740,2280,1747,2335,1754,2400,1760,2477,1766,2571,1772,2685,1777,2826,1782,3002,1787,3226,1791,3517,1795,3904,1798,4184,1800m1911,12l1914,125,1919,324,1924,479,1932,658,1940,793,1947,899,1955,983,1963,1052,1971,1110,1981,1174,1992,1227,2002,1270,2012,1307,2023,1339,2033,1367,2046,1396,2059,1422,2072,1444,2085,1463,2101,1484,2116,1501,2132,1517,2150,1533,2168,1547,2189,1560,2212,1574,2236,1586,2262,1597,2290,1608,2322,1618,2358,1629,2397,1638,2441,1647,2490,1656,2548,1665,2613,1673,2688,1680,2776,1688,2878,1695,2997,1701,3140,1707,3311,1713,3519,1718,3774,1723,4093,1728,4184,1729m2014,12l2018,114,2025,289,2033,430,2041,545,2049,640,2057,722,2067,812,2077,887,2088,951,2098,1005,2109,1052,2119,1093,2132,1137,2145,1176,2158,1209,2171,1238,2184,1264,2199,1292,2215,1316,2231,1338,2249,1360,2267,1380,2285,1397,2306,1415,2327,1431,2350,1447,2376,1462,2402,1476,2431,1489,2462,1502,2496,1514,2532,1526,2574,1537,2618,1548,2667,1558,2722,1568,2784,1578,2854,1587,2932,1596,3020,1604,3122,1612,3239,1620,3374,1627,3532,1634,3717,1641,3935,1647,4184,1653m2124,12l2127,64,2135,186,2145,322,2155,435,2166,530,2176,611,2186,681,2197,742,2210,808,2223,865,2236,915,2249,959,2262,998,2275,1032,2290,1069,2306,1102,2322,1131,2337,1157,2355,1184,2374,1209,2392,1230,2413,1253,2433,1273,2454,1291,2477,1309,2503,1328,2529,1344,2558,1360,2589,1376,2623,1391,2659,1405,2698,1419,2740,1432,2787,1445,2836,1457,2891,1468,2950,1479,3018,1490,3093,1501,3176,1511,3270,1521,3374,1530,3491,1539,3626,1547,3779,1555,3956,1563,4161,1570,4184,1571m2242,12l2244,34,2254,148,2264,246,2275,331,2288,424,2301,504,2314,573,2327,635,2340,689,2353,737,2368,788,2384,834,2400,875,2415,911,2431,944,2449,978,2467,1009,2485,1037,2503,1062,2524,1089,2545,1112,2566,1134,2589,1156,2613,1176,2639,1196,2664,1214,2693,1232,2724,1250,2755,1266,2789,1281,2826,1297,2865,1311,2906,1325,2953,1340,3002,1353,3057,1366,3117,1379,3181,1391,3252,1403,3330,1414,3415,1425,3511,1436,3618,1446,3737,1456,3870,1466,4021,1475,4184,1483m2369,12l2371,29,2384,130,2397,218,2410,295,2423,364,2436,426,2451,491,2467,550,2483,602,2498,649,2514,691,2529,729,2548,770,2566,806,2584,839,2602,870,2623,901,2644,930,2664,956,2688,982,2711,1007,2735,1029,2761,1052,2787,1072,2815,1093,2846,1113,2878,1132,2911,1150,2948,1168,2987,1185,3028,1202,3072,1218,3119,1234,3168,1248,3223,1263,3283,1277,3348,1291,3418,1304,3493,1317,3576,1329,3667,1341,3769,1353,3880,1364,4002,1375,4137,1385,4184,1388m2506,12l2519,86,2535,168,2550,240,2566,304,2581,362,2597,415,2613,463,2631,513,2649,559,2667,601,2685,638,2703,673,2724,709,2745,742,2766,773,2789,804,2813,832,2836,858,2862,885,2888,909,2916,934,2945,956,2976,979,3007,999,3041,1020,3078,1040,3114,1058,3153,1076,3194,1093,3239,1110,3285,1127,3337,1143,3392,1159,3452,1174,3517,1189,3584,1203,3659,1218,3740,1231,3828,1244,3924,1257,4028,1269,4143,1281,4184,1285m2655,12l2667,65,2683,127,2698,184,2716,245,2735,300,2753,349,2771,395,2789,437,2810,480,2831,520,2852,557,2872,591,2896,626,2919,658,2942,687,2968,717,2994,745,3020,771,3049,797,3078,820,3109,845,3140,867,3174,889,3210,911,3246,931,3285,950,3327,970,3371,989,3418,1007,3467,1025,3519,1042,3576,1059,3636,1075,3701,1091,3771,1106,3847,1121,3927,1136,4015,1150,4112,1164,4184,1174m2817,12l2828,50,2846,106,2865,158,2883,205,2904,255,2924,301,2945,343,2966,382,2989,422,3013,459,3036,493,3059,525,3085,558,3111,588,3137,615,3166,644,3194,670,3226,697,3257,721,3291,746,3324,768,3361,791,3400,813,3441,835,3483,855,3527,875,3574,894,3623,913,3675,931,3732,950,3792,967,3857,984,3924,1001,3997,1017,4075,1032,4161,1048,4184,1052m2994,12l3002,35,3023,85,3044,132,3065,175,3088,220,3111,261,3135,300,3158,335,3184,372,3210,406,3236,437,3265,469,3293,499,3324,529,3356,557,3387,583,3420,609,3457,635,3493,659,3532,683,3574,707,3615,729,3659,750,3706,771,3756,792,3808,812,3862,831,3922,850,3984,869,4049,887,4119,904,4184,919m3187,12l3192,22,3215,67,3239,109,3265,152,3291,192,3317,229,3343,263,3371,298,3400,331,3428,362,3459,393,3491,421,3524,451,3558,478,3595,505,3631,530,3670,555,3711,580,3753,603,3797,626,3844,649,3893,671,3945,692,4000,713,4057,733,4117,753,4182,772,4184,773m3400,12l3400,12,3426,52,3452,89,3480,127,3509,162,3537,195,3569,229,3600,261,3633,292,3667,322,3704,352,3740,380,3779,407,3818,433,3860,459,3904,484,3948,508,3995,532,4044,555,4096,577,4150,599,4184,612m3635,12l3657,39,3688,74,3719,108,3753,141,3787,173,3823,205,3860,234,3898,264,3937,292,3979,319,4021,345,4065,371,4112,396,4161,421,4184,433e">
              <v:path arrowok="t" o:connecttype="segments"/>
              <v:fill on="f" focussize="0,0"/>
              <v:stroke weight="0.243779527559055pt" color="#808080" joinstyle="round"/>
              <v:imagedata o:title=""/>
              <o:lock v:ext="edit"/>
            </v:shape>
            <v:shape id="_x0000_s1131" o:spid="_x0000_s1131" o:spt="75" type="#_x0000_t75" style="position:absolute;left:3893;top:9;height:226;width:293;" filled="f" o:preferrelative="t" stroked="f" coordsize="21600,21600">
              <v:path/>
              <v:fill on="f" focussize="0,0"/>
              <v:stroke on="f" joinstyle="miter"/>
              <v:imagedata r:id="rId12" o:title=""/>
              <o:lock v:ext="edit" aspectratio="t"/>
            </v:shape>
            <v:shape id="_x0000_s1132" o:spid="_x0000_s1132" style="position:absolute;left:4001;top:349;height:42;width:42;" fillcolor="#0000FF" filled="t" stroked="f" coordorigin="4001,349" coordsize="42,42" path="m4028,349l4016,349,4011,351,4003,359,4001,364,4001,376,4003,381,4011,389,4016,391,4028,391,4033,389,4041,381,4043,376,4043,364,4041,359,4033,351xe">
              <v:path arrowok="t"/>
              <v:fill on="t" focussize="0,0"/>
              <v:stroke on="f"/>
              <v:imagedata o:title=""/>
              <o:lock v:ext="edit"/>
            </v:shape>
            <v:shape id="_x0000_s1133" o:spid="_x0000_s1133" style="position:absolute;left:4001;top:349;height:42;width:42;" filled="f" stroked="t" coordorigin="4001,349" coordsize="42,42" path="m4022,391l4028,391,4033,389,4037,385,4041,381,4043,376,4043,370,4043,364,4041,359,4037,355,4033,351,4028,349,4022,349,4016,349,4011,351,4007,355,4003,359,4001,364,4001,370,4001,376,4003,381,4007,385,4011,389,4016,391,4022,391xe">
              <v:path arrowok="t"/>
              <v:fill on="f" focussize="0,0"/>
              <v:stroke weight="0.348346456692913pt" color="#0000FF"/>
              <v:imagedata o:title=""/>
              <o:lock v:ext="edit"/>
            </v:shape>
            <v:shape id="_x0000_s1134" o:spid="_x0000_s1134" style="position:absolute;left:4001;top:349;height:42;width:42;" fillcolor="#FF0000" filled="t" stroked="f" coordorigin="4001,349" coordsize="42,42" path="m4043,349l4001,349,4022,391,4043,349xe">
              <v:path arrowok="t"/>
              <v:fill on="t" focussize="0,0"/>
              <v:stroke on="f"/>
              <v:imagedata o:title=""/>
              <o:lock v:ext="edit"/>
            </v:shape>
            <v:shape id="_x0000_s1135" o:spid="_x0000_s1135" style="position:absolute;left:4001;top:349;height:42;width:42;" filled="f" stroked="t" coordorigin="4001,349" coordsize="42,42" path="m4022,391l4043,349,4001,349,4022,391xe">
              <v:path arrowok="t"/>
              <v:fill on="f" focussize="0,0"/>
              <v:stroke weight="0.348346456692913pt" color="#FF0000"/>
              <v:imagedata o:title=""/>
              <o:lock v:ext="edit"/>
            </v:shape>
            <v:rect id="_x0000_s1136" o:spid="_x0000_s1136" o:spt="1" style="position:absolute;left:3838;top:367;height:42;width:42;" fillcolor="#007F00" filled="t" stroked="f" coordsize="21600,21600">
              <v:path/>
              <v:fill on="t" focussize="0,0"/>
              <v:stroke on="f"/>
              <v:imagedata o:title=""/>
              <o:lock v:ext="edit"/>
            </v:rect>
            <v:shape id="_x0000_s1137" o:spid="_x0000_s1137" style="position:absolute;left:3517;top:500;height:60;width:36;" fillcolor="#000000" filled="t" stroked="f" coordorigin="3518,500" coordsize="36,60" path="m3535,500l3518,530,3535,559,3553,530,3535,500xe">
              <v:path arrowok="t"/>
              <v:fill on="t" focussize="0,0"/>
              <v:stroke on="f"/>
              <v:imagedata o:title=""/>
              <o:lock v:ext="edit"/>
            </v:shape>
            <v:shape id="_x0000_s1138" o:spid="_x0000_s1138" style="position:absolute;left:3517;top:500;height:60;width:36;" filled="f" coordorigin="3518,500" coordsize="36,60" path="m3535,559l3553,530,3535,500,3518,530,3535,559xe">
              <v:path arrowok="t"/>
              <v:fill on="f" focussize="0,0"/>
              <v:stroke weight="0.348346456692913pt"/>
              <v:imagedata o:title=""/>
              <o:lock v:ext="edit"/>
            </v:shape>
            <v:shape id="_x0000_s1139" o:spid="_x0000_s1139" style="position:absolute;left:1588;top:1967;height:25;width:2;" fillcolor="#000000" filled="t" stroked="f" coordorigin="1589,1968" coordsize="0,25" path="m1589,1968l1589,1992e">
              <v:path arrowok="t"/>
              <v:fill on="t" focussize="0,0"/>
              <v:stroke on="f"/>
              <v:imagedata o:title=""/>
              <o:lock v:ext="edit"/>
            </v:shape>
            <v:line id="_x0000_s1140" o:spid="_x0000_s1140" o:spt="20" style="position:absolute;left:1589;top:1968;height:24;width:0;" coordsize="21600,21600">
              <v:path arrowok="t"/>
              <v:fill focussize="0,0"/>
              <v:stroke weight="0.278582677165354pt"/>
              <v:imagedata o:title=""/>
              <o:lock v:ext="edit"/>
            </v:line>
            <v:shape id="_x0000_s1141" o:spid="_x0000_s1141" style="position:absolute;left:1564;top:1967;height:2;width:25;" fillcolor="#000000" filled="t" stroked="f" coordorigin="1565,1968" coordsize="25,0" path="m1589,1968l1565,1968e">
              <v:path arrowok="t"/>
              <v:fill on="t" focussize="0,0"/>
              <v:stroke on="f"/>
              <v:imagedata o:title=""/>
              <o:lock v:ext="edit"/>
            </v:shape>
            <v:line id="_x0000_s1142" o:spid="_x0000_s1142" o:spt="20" style="position:absolute;left:1565;top:1968;flip:x;height:0;width:24;" coordsize="21600,21600">
              <v:path arrowok="t"/>
              <v:fill focussize="0,0"/>
              <v:stroke weight="0.278582677165354pt"/>
              <v:imagedata o:title=""/>
              <o:lock v:ext="edit"/>
            </v:line>
            <v:shape id="_x0000_s1143" o:spid="_x0000_s1143" style="position:absolute;left:1564;top:1584;height:2;width:25;" fillcolor="#000000" filled="t" stroked="f" coordorigin="1565,1584" coordsize="25,0" path="m1589,1584l1565,1584e">
              <v:path arrowok="t"/>
              <v:fill on="t" focussize="0,0"/>
              <v:stroke on="f"/>
              <v:imagedata o:title=""/>
              <o:lock v:ext="edit"/>
            </v:shape>
            <v:line id="_x0000_s1144" o:spid="_x0000_s1144" o:spt="20" style="position:absolute;left:1565;top:1584;flip:x;height:0;width:24;" coordsize="21600,21600">
              <v:path arrowok="t"/>
              <v:fill focussize="0,0"/>
              <v:stroke weight="0.278582677165354pt"/>
              <v:imagedata o:title=""/>
              <o:lock v:ext="edit"/>
            </v:line>
            <v:shape id="_x0000_s1145" o:spid="_x0000_s1145" style="position:absolute;left:1564;top:1200;height:2;width:25;" fillcolor="#000000" filled="t" stroked="f" coordorigin="1565,1201" coordsize="25,0" path="m1589,1201l1565,1201e">
              <v:path arrowok="t"/>
              <v:fill on="t" focussize="0,0"/>
              <v:stroke on="f"/>
              <v:imagedata o:title=""/>
              <o:lock v:ext="edit"/>
            </v:shape>
            <v:line id="_x0000_s1146" o:spid="_x0000_s1146" o:spt="20" style="position:absolute;left:1565;top:1201;flip:x;height:0;width:24;" coordsize="21600,21600">
              <v:path arrowok="t"/>
              <v:fill focussize="0,0"/>
              <v:stroke weight="0.278582677165354pt"/>
              <v:imagedata o:title=""/>
              <o:lock v:ext="edit"/>
            </v:line>
            <v:line id="_x0000_s1147" o:spid="_x0000_s1147" o:spt="20" style="position:absolute;left:1589;top:12;flip:y;height:1956;width:0;" coordsize="21600,21600">
              <v:path arrowok="t"/>
              <v:fill focussize="0,0"/>
              <v:stroke weight="0.278582677165354pt"/>
              <v:imagedata o:title=""/>
              <o:lock v:ext="edit"/>
            </v:line>
            <v:shape id="_x0000_s1148" o:spid="_x0000_s1148" style="position:absolute;left:4184;top:1967;height:25;width:2;" fillcolor="#000000" filled="t" stroked="f" coordorigin="4184,1968" coordsize="0,25" path="m4184,1968l4184,1992e">
              <v:path arrowok="t"/>
              <v:fill on="t" focussize="0,0"/>
              <v:stroke on="f"/>
              <v:imagedata o:title=""/>
              <o:lock v:ext="edit"/>
            </v:shape>
            <v:line id="_x0000_s1149" o:spid="_x0000_s1149" o:spt="20" style="position:absolute;left:4184;top:1968;height:24;width:0;" coordsize="21600,21600">
              <v:path arrowok="t"/>
              <v:fill focussize="0,0"/>
              <v:stroke weight="0.278582677165354pt"/>
              <v:imagedata o:title=""/>
              <o:lock v:ext="edit"/>
            </v:line>
            <v:line id="_x0000_s1150" o:spid="_x0000_s1150" o:spt="20" style="position:absolute;left:4184;top:12;flip:y;height:1956;width:0;" coordsize="21600,21600">
              <v:path arrowok="t"/>
              <v:fill focussize="0,0"/>
              <v:stroke weight="0.278582677165354pt"/>
              <v:imagedata o:title=""/>
              <o:lock v:ext="edit"/>
            </v:line>
            <v:shape id="_x0000_s1151" o:spid="_x0000_s1151" style="position:absolute;left:2108;top:1967;height:25;width:2;" fillcolor="#000000" filled="t" stroked="f" coordorigin="2108,1968" coordsize="0,25" path="m2108,1968l2108,1992e">
              <v:path arrowok="t"/>
              <v:fill on="t" focussize="0,0"/>
              <v:stroke on="f"/>
              <v:imagedata o:title=""/>
              <o:lock v:ext="edit"/>
            </v:shape>
            <v:line id="_x0000_s1152" o:spid="_x0000_s1152" o:spt="20" style="position:absolute;left:2108;top:1968;height:24;width:0;" coordsize="21600,21600">
              <v:path arrowok="t"/>
              <v:fill focussize="0,0"/>
              <v:stroke weight="0.278582677165354pt"/>
              <v:imagedata o:title=""/>
              <o:lock v:ext="edit"/>
            </v:line>
            <v:shape id="_x0000_s1153" o:spid="_x0000_s1153" style="position:absolute;left:2627;top:1967;height:25;width:2;" fillcolor="#000000" filled="t" stroked="f" coordorigin="2627,1968" coordsize="0,25" path="m2627,1968l2627,1992e">
              <v:path arrowok="t"/>
              <v:fill on="t" focussize="0,0"/>
              <v:stroke on="f"/>
              <v:imagedata o:title=""/>
              <o:lock v:ext="edit"/>
            </v:shape>
            <v:line id="_x0000_s1154" o:spid="_x0000_s1154" o:spt="20" style="position:absolute;left:2627;top:1968;height:24;width:0;" coordsize="21600,21600">
              <v:path arrowok="t"/>
              <v:fill focussize="0,0"/>
              <v:stroke weight="0.278582677165354pt"/>
              <v:imagedata o:title=""/>
              <o:lock v:ext="edit"/>
            </v:line>
            <v:shape id="_x0000_s1155" o:spid="_x0000_s1155" style="position:absolute;left:3146;top:1967;height:25;width:2;" fillcolor="#000000" filled="t" stroked="f" coordorigin="3146,1968" coordsize="0,25" path="m3146,1968l3146,1992e">
              <v:path arrowok="t"/>
              <v:fill on="t" focussize="0,0"/>
              <v:stroke on="f"/>
              <v:imagedata o:title=""/>
              <o:lock v:ext="edit"/>
            </v:shape>
            <v:line id="_x0000_s1156" o:spid="_x0000_s1156" o:spt="20" style="position:absolute;left:3146;top:1968;height:24;width:0;" coordsize="21600,21600">
              <v:path arrowok="t"/>
              <v:fill focussize="0,0"/>
              <v:stroke weight="0.278582677165354pt"/>
              <v:imagedata o:title=""/>
              <o:lock v:ext="edit"/>
            </v:line>
            <v:shape id="_x0000_s1157" o:spid="_x0000_s1157" style="position:absolute;left:3665;top:1967;height:25;width:2;" fillcolor="#000000" filled="t" stroked="f" coordorigin="3665,1968" coordsize="0,25" path="m3665,1968l3665,1992e">
              <v:path arrowok="t"/>
              <v:fill on="t" focussize="0,0"/>
              <v:stroke on="f"/>
              <v:imagedata o:title=""/>
              <o:lock v:ext="edit"/>
            </v:shape>
            <v:line id="_x0000_s1158" o:spid="_x0000_s1158" o:spt="20" style="position:absolute;left:3665;top:1968;height:24;width:0;" coordsize="21600,21600">
              <v:path arrowok="t"/>
              <v:fill focussize="0,0"/>
              <v:stroke weight="0.278582677165354pt"/>
              <v:imagedata o:title=""/>
              <o:lock v:ext="edit"/>
            </v:line>
            <v:shape id="_x0000_s1159" o:spid="_x0000_s1159" o:spt="100" style="position:absolute;left:1588;top:12;height:1956;width:2596;" filled="f" coordorigin="1589,12" coordsize="2596,1956" adj="" path="m1589,1968l4184,1968m1589,12l4184,12e">
              <v:path arrowok="t" o:connecttype="segments"/>
              <v:fill on="f" focussize="0,0"/>
              <v:stroke weight="0.278582677165354pt" joinstyle="round"/>
              <v:imagedata o:title=""/>
              <o:lock v:ext="edit"/>
            </v:shape>
          </v:group>
        </w:pict>
      </w:r>
      <w:r>
        <w:rPr>
          <w:rFonts w:ascii="Times New Roman" w:hAnsi="Times New Roman" w:cs="Times New Roman"/>
          <w:w w:val="110"/>
          <w:sz w:val="24"/>
          <w:szCs w:val="24"/>
        </w:rPr>
        <w:t>1.0</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sz w:val="24"/>
          <w:szCs w:val="24"/>
        </w:rPr>
        <w:pict>
          <v:group id="_x0000_s1160" o:spid="_x0000_s1160" o:spt="203" style="position:absolute;left:0pt;margin-left:231.25pt;margin-top:0.45pt;height:99.15pt;width:138.7pt;mso-position-horizontal-relative:page;z-index:251666432;mso-width-relative:page;mso-height-relative:page;" coordorigin="4626,9" coordsize="2774,1983">
            <o:lock v:ext="edit"/>
            <v:shape id="_x0000_s1161" o:spid="_x0000_s1161" o:spt="100" style="position:absolute;left:6549;top:50;height:1833;width:845;" fillcolor="#0000FF" filled="t" stroked="f" coordorigin="6549,50" coordsize="845,1833" adj="" path="m7394,1249l7183,1249,7183,1883,7394,1876,7394,1249xm7183,461l6971,461,6971,1287,7183,1249,7394,1249,7394,1174,7183,1174,7183,461xm7394,1137l7183,1174,7394,1174,7394,1137xm6971,50l6549,50,6549,530,6760,493,6971,461,7183,461,7183,210,6971,210,6971,50xm7183,198l6971,210,7183,210,7183,198xe">
              <v:path arrowok="t" o:connecttype="segments"/>
              <v:fill on="t" opacity="19660f" focussize="0,0"/>
              <v:stroke on="f" joinstyle="round"/>
              <v:imagedata o:title=""/>
              <o:lock v:ext="edit"/>
            </v:shape>
            <v:shape id="_x0000_s1162" o:spid="_x0000_s1162" style="position:absolute;left:4625;top:1200;height:2;width:25;" fillcolor="#000000" filled="t" stroked="f" coordorigin="4626,1201" coordsize="25,0" path="m4650,1201l4626,1201e">
              <v:path arrowok="t"/>
              <v:fill on="t" focussize="0,0"/>
              <v:stroke on="f"/>
              <v:imagedata o:title=""/>
              <o:lock v:ext="edit"/>
            </v:shape>
            <v:line id="_x0000_s1163" o:spid="_x0000_s1163" o:spt="20" style="position:absolute;left:4626;top:1201;flip:x;height:0;width:24;" coordsize="21600,21600">
              <v:path arrowok="t"/>
              <v:fill focussize="0,0"/>
              <v:stroke weight="0.278582677165354pt"/>
              <v:imagedata o:title=""/>
              <o:lock v:ext="edit"/>
            </v:line>
            <v:shape id="_x0000_s1164" o:spid="_x0000_s1164" style="position:absolute;left:4625;top:817;height:2;width:25;" fillcolor="#000000" filled="t" stroked="f" coordorigin="4626,817" coordsize="25,0" path="m4650,817l4626,817e">
              <v:path arrowok="t"/>
              <v:fill on="t" focussize="0,0"/>
              <v:stroke on="f"/>
              <v:imagedata o:title=""/>
              <o:lock v:ext="edit"/>
            </v:shape>
            <v:line id="_x0000_s1165" o:spid="_x0000_s1165" o:spt="20" style="position:absolute;left:4626;top:817;flip:x;height:0;width:24;" coordsize="21600,21600">
              <v:path arrowok="t"/>
              <v:fill focussize="0,0"/>
              <v:stroke weight="0.278582677165354pt"/>
              <v:imagedata o:title=""/>
              <o:lock v:ext="edit"/>
            </v:line>
            <v:shape id="_x0000_s1166" o:spid="_x0000_s1166" style="position:absolute;left:4625;top:433;height:2;width:25;" fillcolor="#000000" filled="t" stroked="f" coordorigin="4626,434" coordsize="25,0" path="m4650,434l4626,434e">
              <v:path arrowok="t"/>
              <v:fill on="t" focussize="0,0"/>
              <v:stroke on="f"/>
              <v:imagedata o:title=""/>
              <o:lock v:ext="edit"/>
            </v:shape>
            <v:line id="_x0000_s1167" o:spid="_x0000_s1167" o:spt="20" style="position:absolute;left:4626;top:434;flip:x;height:0;width:24;" coordsize="21600,21600">
              <v:path arrowok="t"/>
              <v:fill focussize="0,0"/>
              <v:stroke weight="0.278582677165354pt"/>
              <v:imagedata o:title=""/>
              <o:lock v:ext="edit"/>
            </v:line>
            <v:shape id="_x0000_s1168" o:spid="_x0000_s1168" style="position:absolute;left:4625;top:50;height:2;width:25;" fillcolor="#000000" filled="t" stroked="f" coordorigin="4626,50" coordsize="25,0" path="m4650,50l4626,50e">
              <v:path arrowok="t"/>
              <v:fill on="t" focussize="0,0"/>
              <v:stroke on="f"/>
              <v:imagedata o:title=""/>
              <o:lock v:ext="edit"/>
            </v:shape>
            <v:line id="_x0000_s1169" o:spid="_x0000_s1169" o:spt="20" style="position:absolute;left:4626;top:50;flip:x;height:0;width:24;" coordsize="21600,21600">
              <v:path arrowok="t"/>
              <v:fill focussize="0,0"/>
              <v:stroke weight="0.278582677165354pt"/>
              <v:imagedata o:title=""/>
              <o:lock v:ext="edit"/>
            </v:line>
            <v:shape id="_x0000_s1170" o:spid="_x0000_s1170" style="position:absolute;left:4650;top:50;height:1124;width:2744;" filled="f" stroked="t" coordorigin="4650,50" coordsize="2744,1124" path="m7394,1137l7183,1174,7183,1146,7183,1116,7183,922,6971,963,6971,461,6760,493,6760,370,6760,225,6760,50,6549,50,4861,50,4650,50e">
              <v:path arrowok="t"/>
              <v:fill on="f" focussize="0,0"/>
              <v:stroke weight="0.522362204724409pt" color="#0000FF"/>
              <v:imagedata o:title=""/>
              <o:lock v:ext="edit"/>
            </v:shape>
            <v:shape id="_x0000_s1171" o:spid="_x0000_s1171" style="position:absolute;left:4625;top:1584;height:2;width:25;" fillcolor="#000000" filled="t" stroked="f" coordorigin="4626,1584" coordsize="25,0" path="m4650,1584l4626,1584e">
              <v:path arrowok="t"/>
              <v:fill on="t" focussize="0,0"/>
              <v:stroke on="f"/>
              <v:imagedata o:title=""/>
              <o:lock v:ext="edit"/>
            </v:shape>
            <v:line id="_x0000_s1172" o:spid="_x0000_s1172" o:spt="20" style="position:absolute;left:4626;top:1584;flip:x;height:0;width:24;" coordsize="21600,21600">
              <v:path arrowok="t"/>
              <v:fill focussize="0,0"/>
              <v:stroke weight="0.278582677165354pt"/>
              <v:imagedata o:title=""/>
              <o:lock v:ext="edit"/>
            </v:line>
            <v:shape id="_x0000_s1173" o:spid="_x0000_s1173" o:spt="100" style="position:absolute;left:4650;top:50;height:1833;width:2744;" filled="f" stroked="t" coordorigin="4650,50" coordsize="2744,1833" adj="" path="m4650,50l4650,50,4861,50,4861,50,5072,50,5072,50,5283,50,5283,50,5494,50,5494,50,5705,50,5705,50,5916,50,5916,50,6127,50,6127,50,6338,50,6338,50,6549,50,6549,530,6760,493,6760,493,6971,461,6971,1287,7183,1249,7183,1883,7394,1876,7394,1876m4650,50l4650,50,4861,50,4861,50,5072,50,5072,50,5283,50,5283,50,5494,50,5494,50,5705,50,5705,50,5916,50,5916,50,6127,50,6127,50,6338,50,6338,50,6549,50,6549,50,6760,50,6760,50,6971,50,6971,210,7183,198,7183,1174,7394,1137,7394,1137e">
              <v:path arrowok="t" o:connecttype="segments"/>
              <v:fill on="f" focussize="0,0"/>
              <v:stroke weight="0.522362204724409pt" color="#0000FF" joinstyle="round"/>
              <v:imagedata o:title=""/>
              <o:lock v:ext="edit"/>
            </v:shape>
            <v:shape id="_x0000_s1174" o:spid="_x0000_s1174" o:spt="100" style="position:absolute;left:4794;top:12;height:1855;width:2599;" filled="f" stroked="t" coordorigin="4795,12" coordsize="2599,1855" adj="" path="m4795,12l4796,302,4798,690,4801,924,4804,1080,4809,1277,4815,1395,4820,1474,4826,1531,4831,1574,4837,1607,4845,1644,4853,1673,4862,1695,4870,1713,4878,1727,4889,1743,4900,1755,4911,1766,4925,1776,4938,1785,4955,1793,4974,1801,4996,1809,5021,1816,5051,1822,5087,1828,5131,1834,5183,1839,5249,1843,5331,1848,5438,1852,5578,1855,5768,1858,6034,1861,6421,1864,7015,1866,7394,1867m4890,12l4892,212,4897,542,4903,759,4908,912,4914,1027,4919,1116,4925,1187,4933,1269,4941,1333,4949,1383,4958,1424,4966,1457,4974,1486,4985,1517,4996,1543,5007,1565,5018,1583,5029,1599,5043,1616,5057,1631,5070,1644,5087,1657,5103,1668,5122,1679,5144,1690,5169,1700,5197,1709,5227,1718,5263,1727,5301,1735,5348,1742,5400,1749,5463,1756,5537,1763,5625,1769,5732,1774,5861,1779,6023,1784,6226,1789,6487,1793,6831,1796,7292,1800,7394,1800m4991,12l4993,125,4999,324,5004,479,5013,658,5021,793,5029,899,5037,983,5046,1052,5054,1110,5062,1160,5073,1214,5084,1260,5095,1299,5106,1332,5117,1360,5128,1385,5142,1412,5155,1436,5169,1456,5183,1474,5199,1493,5216,1509,5235,1526,5254,1541,5276,1555,5298,1568,5323,1581,5350,1593,5381,1604,5414,1615,5449,1625,5490,1635,5537,1645,5589,1654,5647,1662,5713,1671,5790,1678,5878,1686,5979,1693,6100,1699,6243,1705,6413,1711,6619,1717,6872,1722,7185,1727,7394,1729m5099,12l5103,114,5111,289,5120,430,5128,545,5136,640,5144,722,5155,812,5166,887,5177,951,5188,1005,5199,1052,5210,1093,5221,1129,5235,1168,5249,1203,5263,1233,5276,1259,5290,1283,5306,1309,5323,1331,5339,1351,5359,1372,5378,1390,5397,1406,5419,1423,5441,1438,5466,1453,5493,1468,5523,1482,5556,1496,5592,1509,5630,1521,5672,1532,5718,1544,5771,1555,5828,1565,5891,1575,5963,1584,6042,1593,6133,1602,6237,1610,6355,1618,6493,1625,6652,1632,6839,1639,7059,1645,7322,1651,7394,1653m5216,12l5219,64,5227,186,5238,322,5249,435,5260,530,5271,611,5282,681,5293,742,5304,796,5317,854,5331,906,5345,950,5359,990,5372,1026,5386,1057,5403,1091,5419,1121,5436,1148,5452,1173,5471,1198,5490,1221,5510,1242,5532,1263,5554,1282,5578,1301,5603,1319,5630,1336,5658,1351,5688,1367,5721,1382,5757,1396,5795,1410,5836,1423,5883,1436,5933,1449,5988,1461,6048,1472,6114,1483,6188,1494,6270,1505,6361,1514,6463,1524,6578,1533,6707,1542,6855,1550,7026,1558,7221,1565,7394,1571m5340,12l5342,34,5353,148,5364,246,5375,331,5386,407,5400,489,5414,560,5427,623,5441,678,5455,728,5468,772,5485,819,5501,862,5518,899,5534,933,5551,964,5570,996,5589,1025,5609,1052,5628,1076,5650,1101,5672,1123,5696,1146,5721,1167,5746,1186,5773,1205,5804,1224,5834,1241,5867,1258,5902,1274,5941,1290,5982,1306,6026,1320,6073,1334,6125,1348,6180,1361,6240,1374,6306,1387,6377,1398,6457,1410,6545,1421,6641,1432,6748,1442,6869,1452,7004,1462,7155,1471,7325,1480,7394,1483m5475,12l5488,110,5501,201,5515,280,5529,351,5543,414,5556,470,5573,531,5589,585,5606,634,5622,677,5639,717,5655,753,5674,791,5694,826,5713,857,5732,886,5754,916,5776,943,5798,968,5823,994,5847,1017,5875,1041,5902,1062,5933,1084,5963,1103,5996,1123,6029,1140,6064,1158,6103,1175,6144,1192,6188,1208,6235,1224,6284,1238,6339,1253,6397,1267,6460,1281,6529,1294,6603,1307,6685,1320,6776,1332,6875,1344,6984,1356,7105,1367,7237,1377,7385,1388,7394,1388m5620,12l5633,86,5647,155,5663,228,5680,294,5696,353,5713,407,5729,455,5746,499,5765,546,5784,589,5804,628,5823,663,5842,696,5864,730,5886,762,5908,790,5933,820,5957,847,5982,872,6009,897,6037,921,6067,944,6097,966,6130,988,6163,1007,6199,1027,6237,1046,6279,1065,6323,1084,6369,1102,6419,1119,6471,1135,6526,1151,6586,1166,6652,1182,6721,1196,6795,1210,6877,1224,6965,1237,7061,1250,7166,1263,7281,1275,7394,1285m5777,12l5790,65,5806,127,5823,184,5839,237,5858,292,5878,343,5897,389,5916,431,5935,470,5957,511,5979,548,6001,583,6023,614,6048,647,6073,678,6097,706,6125,734,6152,761,6182,787,6213,812,6246,837,6279,859,6314,882,6350,903,6388,924,6430,944,6474,964,6520,983,6570,1002,6622,1020,6677,1037,6734,1054,6798,1071,6864,1086,6935,1102,7012,1117,7094,1131,7185,1146,7284,1160,7391,1173,7394,1174m5948,12l5960,50,5979,106,5998,158,6018,205,6040,255,6062,301,6084,343,6106,382,6128,418,6152,455,6177,490,6202,522,6229,554,6257,585,6284,613,6314,641,6345,668,6377,694,6410,719,6446,744,6482,767,6520,789,6561,812,6603,832,6647,853,6693,873,6743,892,6795,911,6850,930,6910,948,6973,966,7042,983,7113,1000,7190,1016,7273,1031,7361,1047,7394,1052m6135,12l6141,28,6163,79,6185,126,6207,170,6229,210,6254,252,6279,291,6303,327,6328,361,6355,396,6383,428,6410,458,6441,488,6471,517,6504,546,6537,572,6572,599,6608,624,6647,649,6685,672,6726,695,6770,718,6817,740,6866,762,6918,783,6973,804,7031,824,7091,843,7155,861,7223,880,7295,897,7372,914,7394,919m6339,12l6342,17,6366,62,6391,104,6416,144,6443,184,6471,221,6498,256,6526,289,6556,322,6586,353,6619,385,6652,414,6685,442,6721,470,6756,495,6795,521,6836,547,6877,571,6921,595,6968,619,7017,642,7070,664,7124,686,7182,707,7243,728,7306,748,7372,767,7394,773m6564,12l6589,48,6616,85,6647,124,6677,159,6707,193,6740,226,6773,258,6806,288,6842,318,6877,346,6916,374,6954,400,6995,427,7039,453,7083,477,7130,501,7179,525,7232,549,7286,572,7344,594,7394,612m6813,12l6833,36,6866,71,6899,105,6935,139,6971,170,7006,200,7045,230,7083,258,7124,286,7168,314,7212,341,7259,367,7308,392,7358,416,7394,433e">
              <v:path arrowok="t" o:connecttype="segments"/>
              <v:fill on="f" focussize="0,0"/>
              <v:stroke weight="0.243779527559055pt" color="#808080" joinstyle="round"/>
              <v:imagedata o:title=""/>
              <o:lock v:ext="edit"/>
            </v:shape>
            <v:shape id="_x0000_s1175" o:spid="_x0000_s1175" o:spt="75" type="#_x0000_t75" style="position:absolute;left:7086;top:9;height:226;width:310;" filled="f" o:preferrelative="t" stroked="f" coordsize="21600,21600">
              <v:path/>
              <v:fill on="f" focussize="0,0"/>
              <v:stroke on="f" joinstyle="miter"/>
              <v:imagedata r:id="rId13" o:title=""/>
              <o:lock v:ext="edit" aspectratio="t"/>
            </v:shape>
            <v:shape id="_x0000_s1176" o:spid="_x0000_s1176" style="position:absolute;left:6739;top:29;height:42;width:42;" fillcolor="#0000FF" filled="t" stroked="f" coordorigin="6740,30" coordsize="42,42" path="m6766,30l6755,30,6750,32,6742,40,6740,45,6740,56,6742,61,6750,69,6755,71,6766,71,6771,69,6779,61,6781,56,6781,45,6779,40,6771,32xe">
              <v:path arrowok="t"/>
              <v:fill on="t" focussize="0,0"/>
              <v:stroke on="f"/>
              <v:imagedata o:title=""/>
              <o:lock v:ext="edit"/>
            </v:shape>
            <v:shape id="_x0000_s1177" o:spid="_x0000_s1177" style="position:absolute;left:6739;top:29;height:42;width:42;" filled="f" stroked="t" coordorigin="6740,30" coordsize="42,42" path="m6760,71l6766,71,6771,69,6775,65,6779,61,6781,56,6781,50,6781,45,6779,40,6775,36,6771,32,6766,30,6760,30,6755,30,6750,32,6746,36,6742,40,6740,45,6740,50,6740,56,6742,61,6746,65,6750,69,6755,71,6760,71xe">
              <v:path arrowok="t"/>
              <v:fill on="f" focussize="0,0"/>
              <v:stroke weight="0.348346456692913pt" color="#0000FF"/>
              <v:imagedata o:title=""/>
              <o:lock v:ext="edit"/>
            </v:shape>
            <v:shape id="_x0000_s1178" o:spid="_x0000_s1178" style="position:absolute;left:6739;top:472;height:42;width:42;" fillcolor="#FF0000" filled="t" stroked="f" coordorigin="6740,472" coordsize="42,42" path="m6781,472l6740,472,6760,514,6781,472xe">
              <v:path arrowok="t"/>
              <v:fill on="t" focussize="0,0"/>
              <v:stroke on="f"/>
              <v:imagedata o:title=""/>
              <o:lock v:ext="edit"/>
            </v:shape>
            <v:shape id="_x0000_s1179" o:spid="_x0000_s1179" style="position:absolute;left:6739;top:472;height:42;width:42;" filled="f" stroked="t" coordorigin="6740,472" coordsize="42,42" path="m6760,514l6781,472,6740,472,6760,514xe">
              <v:path arrowok="t"/>
              <v:fill on="f" focussize="0,0"/>
              <v:stroke weight="0.348346456692913pt" color="#FF0000"/>
              <v:imagedata o:title=""/>
              <o:lock v:ext="edit"/>
            </v:shape>
            <v:rect id="_x0000_s1180" o:spid="_x0000_s1180" o:spt="1" style="position:absolute;left:6317;top:413;height:42;width:42;" fillcolor="#007F00" filled="t" stroked="f" coordsize="21600,21600">
              <v:path/>
              <v:fill on="t" focussize="0,0"/>
              <v:stroke on="f"/>
              <v:imagedata o:title=""/>
              <o:lock v:ext="edit"/>
            </v:rect>
            <v:shape id="_x0000_s1181" o:spid="_x0000_s1181" style="position:absolute;left:7164;top:842;height:60;width:36;" fillcolor="#000000" filled="t" stroked="f" coordorigin="7165,843" coordsize="36,60" path="m7183,843l7165,872,7183,902,7200,872,7183,843xe">
              <v:path arrowok="t"/>
              <v:fill on="t" focussize="0,0"/>
              <v:stroke on="f"/>
              <v:imagedata o:title=""/>
              <o:lock v:ext="edit"/>
            </v:shape>
            <v:shape id="_x0000_s1182" o:spid="_x0000_s1182" style="position:absolute;left:7164;top:842;height:60;width:36;" filled="f" coordorigin="7165,843" coordsize="36,60" path="m7183,902l7200,872,7183,843,7165,872,7183,902xe">
              <v:path arrowok="t"/>
              <v:fill on="f" focussize="0,0"/>
              <v:stroke weight="0.348346456692913pt"/>
              <v:imagedata o:title=""/>
              <o:lock v:ext="edit"/>
            </v:shape>
            <v:shape id="_x0000_s1183" o:spid="_x0000_s1183" style="position:absolute;left:4650;top:1967;height:25;width:2;" fillcolor="#000000" filled="t" stroked="f" coordorigin="4650,1968" coordsize="0,25" path="m4650,1968l4650,1992e">
              <v:path arrowok="t"/>
              <v:fill on="t" focussize="0,0"/>
              <v:stroke on="f"/>
              <v:imagedata o:title=""/>
              <o:lock v:ext="edit"/>
            </v:shape>
            <v:line id="_x0000_s1184" o:spid="_x0000_s1184" o:spt="20" style="position:absolute;left:4650;top:1968;height:24;width:0;" coordsize="21600,21600">
              <v:path arrowok="t"/>
              <v:fill focussize="0,0"/>
              <v:stroke weight="0.278582677165354pt"/>
              <v:imagedata o:title=""/>
              <o:lock v:ext="edit"/>
            </v:line>
            <v:shape id="_x0000_s1185" o:spid="_x0000_s1185" style="position:absolute;left:4625;top:1967;height:2;width:25;" fillcolor="#000000" filled="t" stroked="f" coordorigin="4626,1968" coordsize="25,0" path="m4650,1968l4626,1968e">
              <v:path arrowok="t"/>
              <v:fill on="t" focussize="0,0"/>
              <v:stroke on="f"/>
              <v:imagedata o:title=""/>
              <o:lock v:ext="edit"/>
            </v:shape>
            <v:line id="_x0000_s1186" o:spid="_x0000_s1186" o:spt="20" style="position:absolute;left:4626;top:1968;flip:x;height:0;width:24;" coordsize="21600,21600">
              <v:path arrowok="t"/>
              <v:fill focussize="0,0"/>
              <v:stroke weight="0.278582677165354pt"/>
              <v:imagedata o:title=""/>
              <o:lock v:ext="edit"/>
            </v:line>
            <v:line id="_x0000_s1187" o:spid="_x0000_s1187" o:spt="20" style="position:absolute;left:4650;top:12;flip:y;height:1956;width:0;" coordsize="21600,21600">
              <v:path arrowok="t"/>
              <v:fill focussize="0,0"/>
              <v:stroke weight="0.278582677165354pt"/>
              <v:imagedata o:title=""/>
              <o:lock v:ext="edit"/>
            </v:line>
            <v:shape id="_x0000_s1188" o:spid="_x0000_s1188" style="position:absolute;left:7393;top:1967;height:25;width:2;" fillcolor="#000000" filled="t" stroked="f" coordorigin="7394,1968" coordsize="0,25" path="m7394,1968l7394,1992e">
              <v:path arrowok="t"/>
              <v:fill on="t" focussize="0,0"/>
              <v:stroke on="f"/>
              <v:imagedata o:title=""/>
              <o:lock v:ext="edit"/>
            </v:shape>
            <v:line id="_x0000_s1189" o:spid="_x0000_s1189" o:spt="20" style="position:absolute;left:7394;top:1968;height:24;width:0;" coordsize="21600,21600">
              <v:path arrowok="t"/>
              <v:fill focussize="0,0"/>
              <v:stroke weight="0.278582677165354pt"/>
              <v:imagedata o:title=""/>
              <o:lock v:ext="edit"/>
            </v:line>
            <v:line id="_x0000_s1190" o:spid="_x0000_s1190" o:spt="20" style="position:absolute;left:7394;top:12;flip:y;height:1956;width:0;" coordsize="21600,21600">
              <v:path arrowok="t"/>
              <v:fill focussize="0,0"/>
              <v:stroke weight="0.278582677165354pt"/>
              <v:imagedata o:title=""/>
              <o:lock v:ext="edit"/>
            </v:line>
            <v:shape id="_x0000_s1191" o:spid="_x0000_s1191" style="position:absolute;left:5198;top:1967;height:25;width:2;" fillcolor="#000000" filled="t" stroked="f" coordorigin="5199,1968" coordsize="0,25" path="m5199,1968l5199,1992e">
              <v:path arrowok="t"/>
              <v:fill on="t" focussize="0,0"/>
              <v:stroke on="f"/>
              <v:imagedata o:title=""/>
              <o:lock v:ext="edit"/>
            </v:shape>
            <v:line id="_x0000_s1192" o:spid="_x0000_s1192" o:spt="20" style="position:absolute;left:5199;top:1968;height:24;width:0;" coordsize="21600,21600">
              <v:path arrowok="t"/>
              <v:fill focussize="0,0"/>
              <v:stroke weight="0.278582677165354pt"/>
              <v:imagedata o:title=""/>
              <o:lock v:ext="edit"/>
            </v:line>
            <v:shape id="_x0000_s1193" o:spid="_x0000_s1193" style="position:absolute;left:5747;top:1967;height:25;width:2;" fillcolor="#000000" filled="t" stroked="f" coordorigin="5747,1968" coordsize="0,25" path="m5747,1968l5747,1992e">
              <v:path arrowok="t"/>
              <v:fill on="t" focussize="0,0"/>
              <v:stroke on="f"/>
              <v:imagedata o:title=""/>
              <o:lock v:ext="edit"/>
            </v:shape>
            <v:line id="_x0000_s1194" o:spid="_x0000_s1194" o:spt="20" style="position:absolute;left:5747;top:1968;height:24;width:0;" coordsize="21600,21600">
              <v:path arrowok="t"/>
              <v:fill focussize="0,0"/>
              <v:stroke weight="0.278582677165354pt"/>
              <v:imagedata o:title=""/>
              <o:lock v:ext="edit"/>
            </v:line>
            <v:shape id="_x0000_s1195" o:spid="_x0000_s1195" style="position:absolute;left:6296;top:1967;height:25;width:2;" fillcolor="#000000" filled="t" stroked="f" coordorigin="6296,1968" coordsize="0,25" path="m6296,1968l6296,1992e">
              <v:path arrowok="t"/>
              <v:fill on="t" focussize="0,0"/>
              <v:stroke on="f"/>
              <v:imagedata o:title=""/>
              <o:lock v:ext="edit"/>
            </v:shape>
            <v:line id="_x0000_s1196" o:spid="_x0000_s1196" o:spt="20" style="position:absolute;left:6296;top:1968;height:24;width:0;" coordsize="21600,21600">
              <v:path arrowok="t"/>
              <v:fill focussize="0,0"/>
              <v:stroke weight="0.278582677165354pt"/>
              <v:imagedata o:title=""/>
              <o:lock v:ext="edit"/>
            </v:line>
            <v:shape id="_x0000_s1197" o:spid="_x0000_s1197" style="position:absolute;left:6844;top:1967;height:25;width:2;" fillcolor="#000000" filled="t" stroked="f" coordorigin="6845,1968" coordsize="0,25" path="m6845,1968l6845,1992e">
              <v:path arrowok="t"/>
              <v:fill on="t" focussize="0,0"/>
              <v:stroke on="f"/>
              <v:imagedata o:title=""/>
              <o:lock v:ext="edit"/>
            </v:shape>
            <v:line id="_x0000_s1198" o:spid="_x0000_s1198" o:spt="20" style="position:absolute;left:6845;top:1968;height:24;width:0;" coordsize="21600,21600">
              <v:path arrowok="t"/>
              <v:fill focussize="0,0"/>
              <v:stroke weight="0.278582677165354pt"/>
              <v:imagedata o:title=""/>
              <o:lock v:ext="edit"/>
            </v:line>
            <v:shape id="_x0000_s1199" o:spid="_x0000_s1199" o:spt="100" style="position:absolute;left:4650;top:12;height:1956;width:2744;" filled="f" coordorigin="4650,12" coordsize="2744,1956" adj="" path="m4650,1968l7394,1968m4650,12l7394,12e">
              <v:path arrowok="t" o:connecttype="segments"/>
              <v:fill on="f" focussize="0,0"/>
              <v:stroke weight="0.278582677165354pt" joinstyle="round"/>
              <v:imagedata o:title=""/>
              <o:lock v:ext="edit"/>
            </v:shape>
          </v:group>
        </w:pict>
      </w:r>
      <w:r>
        <w:rPr>
          <w:rFonts w:ascii="Times New Roman" w:hAnsi="Times New Roman" w:cs="Times New Roman"/>
          <w:w w:val="110"/>
          <w:sz w:val="24"/>
          <w:szCs w:val="24"/>
        </w:rPr>
        <w:t>1.0</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702"/>
        <w:jc w:val="both"/>
        <w:rPr>
          <w:rFonts w:ascii="Times New Roman" w:hAnsi="Times New Roman" w:cs="Times New Roman"/>
          <w:sz w:val="24"/>
          <w:szCs w:val="24"/>
        </w:rPr>
      </w:pPr>
      <w:r>
        <w:rPr>
          <w:rFonts w:ascii="Times New Roman" w:hAnsi="Times New Roman" w:cs="Times New Roman"/>
          <w:sz w:val="24"/>
          <w:szCs w:val="24"/>
        </w:rPr>
        <w:pict>
          <v:group id="_x0000_s1200" o:spid="_x0000_s1200" o:spt="203" style="position:absolute;left:0pt;margin-left:391.75pt;margin-top:0.45pt;height:99.15pt;width:138.7pt;mso-position-horizontal-relative:page;z-index:251667456;mso-width-relative:page;mso-height-relative:page;" coordorigin="7835,9" coordsize="2774,1983">
            <o:lock v:ext="edit"/>
            <v:shape id="_x0000_s1201" o:spid="_x0000_s1201" o:spt="100" style="position:absolute;left:8971;top:50;height:480;width:1632;" fillcolor="#0000FF" filled="t" stroked="f" coordorigin="8972,50" coordsize="1632,480" adj="" path="m10603,356l10529,363,10529,530,10603,520,10603,356xm10529,206l10380,206,10380,252,10529,242,10529,206xm10010,114l9713,124,9342,142,9342,225,9491,210,9713,193,10010,174,10010,114xm10529,151l10306,160,10306,210,10380,206,10529,206,10529,151xm9268,50l8972,50,8972,170,9046,163,9194,151,9268,146,9268,50xe">
              <v:path arrowok="t" o:connecttype="segments"/>
              <v:fill on="t" opacity="19660f" focussize="0,0"/>
              <v:stroke on="f" joinstyle="round"/>
              <v:imagedata o:title=""/>
              <o:lock v:ext="edit"/>
            </v:shape>
            <v:shape id="_x0000_s1202" o:spid="_x0000_s1202" style="position:absolute;left:7835;top:433;height:2;width:25;" fillcolor="#000000" filled="t" stroked="f" coordorigin="7835,434" coordsize="25,0" path="m7859,434l7835,434e">
              <v:path arrowok="t"/>
              <v:fill on="t" focussize="0,0"/>
              <v:stroke on="f"/>
              <v:imagedata o:title=""/>
              <o:lock v:ext="edit"/>
            </v:shape>
            <v:line id="_x0000_s1203" o:spid="_x0000_s1203" o:spt="20" style="position:absolute;left:7835;top:434;flip:x;height:0;width:24;" coordsize="21600,21600">
              <v:path arrowok="t"/>
              <v:fill focussize="0,0"/>
              <v:stroke weight="0.278582677165354pt"/>
              <v:imagedata o:title=""/>
              <o:lock v:ext="edit"/>
            </v:line>
            <v:shape id="_x0000_s1204" o:spid="_x0000_s1204" style="position:absolute;left:7835;top:50;height:2;width:25;" fillcolor="#000000" filled="t" stroked="f" coordorigin="7835,50" coordsize="25,0" path="m7859,50l7835,50e">
              <v:path arrowok="t"/>
              <v:fill on="t" focussize="0,0"/>
              <v:stroke on="f"/>
              <v:imagedata o:title=""/>
              <o:lock v:ext="edit"/>
            </v:shape>
            <v:line id="_x0000_s1205" o:spid="_x0000_s1205" o:spt="20" style="position:absolute;left:7835;top:50;flip:x;height:0;width:24;" coordsize="21600,21600">
              <v:path arrowok="t"/>
              <v:fill focussize="0,0"/>
              <v:stroke weight="0.278582677165354pt"/>
              <v:imagedata o:title=""/>
              <o:lock v:ext="edit"/>
            </v:line>
            <v:shape id="_x0000_s1206" o:spid="_x0000_s1206" style="position:absolute;left:7859;top:50;height:384;width:2744;" filled="f" stroked="t" coordorigin="7859,50" coordsize="2744,384" path="m10603,426l10529,434,10529,399,10529,363,10529,151,10455,154,10380,157,10306,160,10232,163,10158,167,10084,170,10010,174,9936,178,9861,183,9787,187,9713,193,9713,124,9639,127,9565,130,9491,134,9417,138,9342,142,9268,146,9194,151,9120,157,9046,163,8972,170,8972,50,7934,50,7859,50e">
              <v:path arrowok="t"/>
              <v:fill on="f" focussize="0,0"/>
              <v:stroke weight="0.522362204724409pt" color="#0000FF"/>
              <v:imagedata o:title=""/>
              <o:lock v:ext="edit"/>
            </v:shape>
            <v:shape id="_x0000_s1207" o:spid="_x0000_s1207" o:spt="100" style="position:absolute;left:7859;top:50;height:480;width:2744;" filled="f" stroked="t" coordorigin="7859,50" coordsize="2744,480" adj="" path="m7859,50l7859,50,7934,50,7934,50,8008,50,8008,50,8082,50,8082,50,8156,50,8156,50,8230,50,8230,50,8304,50,8304,50,8378,50,8378,50,8453,50,8453,50,8527,50,8527,50,8601,50,8601,50,8675,50,8675,50,8749,50,8749,50,8823,50,8823,50,8897,50,8897,50,8972,50,8972,170,9046,163,9046,163,9120,157,9120,157,9194,151,9194,151,9268,146,9268,146,9342,142,9342,225,9417,217,9417,217,9491,210,9491,210,9565,204,9565,204,9639,198,9639,198,9713,193,9713,193,9787,187,9787,187,9861,183,9861,183,9936,178,9936,178,10010,174,10010,174,10084,170,10084,170,10158,167,10158,167,10232,163,10232,163,10306,160,10306,210,10380,206,10380,252,10455,247,10455,247,10529,242,10529,530,10603,520,10603,520m7859,50l7859,50,7934,50,7934,50,8008,50,8008,50,8082,50,8082,50,8156,50,8156,50,8230,50,8230,50,8304,50,8304,50,8378,50,8378,50,8453,50,8453,50,8527,50,8527,50,8601,50,8601,50,8675,50,8675,50,8749,50,8749,50,8823,50,8823,50,8897,50,8897,50,8972,50,8972,50,9046,50,9046,50,9120,50,9120,50,9194,50,9194,50,9268,50,9268,146,9342,142,9342,142,9417,138,9417,138,9491,134,9491,134,9565,130,9565,130,9639,127,9639,127,9713,124,9713,124,9787,121,9787,121,9861,119,9861,119,9936,117,9936,117,10010,114,10010,174,10084,170,10084,170,10158,167,10158,167,10232,163,10232,163,10306,160,10306,160,10380,157,10380,157,10455,154,10455,154,10529,151,10529,363,10603,356,10603,356e">
              <v:path arrowok="t" o:connecttype="segments"/>
              <v:fill on="f" focussize="0,0"/>
              <v:stroke weight="0.522362204724409pt" color="#0000FF" joinstyle="round"/>
              <v:imagedata o:title=""/>
              <o:lock v:ext="edit"/>
            </v:shape>
            <v:shape id="_x0000_s1208" o:spid="_x0000_s1208" o:spt="100" style="position:absolute;left:8003;top:12;height:1855;width:2599;" filled="f" stroked="t" coordorigin="8004,12" coordsize="2599,1855" adj="" path="m8004,12l8005,302,8008,690,8010,924,8013,1080,8019,1277,8024,1395,8030,1474,8035,1531,8041,1574,8046,1607,8054,1644,8063,1673,8071,1695,8079,1713,8087,1727,8098,1743,8109,1755,8120,1766,8134,1776,8148,1785,8164,1793,8183,1801,8205,1809,8230,1816,8260,1822,8296,1828,8340,1834,8392,1839,8458,1843,8540,1848,8648,1852,8788,1855,8977,1858,9244,1861,9631,1864,10224,1866,10603,1867m8099,12l8101,212,8107,542,8112,759,8118,912,8123,1027,8129,1116,8134,1187,8142,1269,8151,1333,8159,1383,8167,1424,8175,1457,8183,1486,8194,1517,8205,1543,8216,1565,8227,1583,8238,1599,8252,1616,8266,1631,8280,1644,8296,1657,8313,1668,8332,1679,8354,1690,8378,1700,8406,1709,8436,1718,8472,1727,8510,1735,8557,1742,8609,1749,8672,1756,8746,1763,8834,1769,8941,1774,9070,1779,9233,1784,9436,1789,9697,1793,10040,1796,10501,1800,10603,1800m8200,12l8203,125,8208,324,8214,479,8222,658,8230,793,8238,899,8247,983,8255,1052,8263,1110,8271,1160,8282,1214,8293,1260,8304,1299,8315,1332,8326,1360,8337,1385,8351,1412,8365,1436,8378,1456,8392,1474,8409,1493,8425,1509,8444,1526,8464,1541,8486,1555,8508,1568,8532,1581,8560,1593,8590,1604,8623,1615,8659,1625,8700,1635,8746,1645,8799,1654,8856,1662,8922,1671,8999,1678,9087,1686,9189,1693,9309,1699,9452,1705,9622,1711,9828,1717,10081,1722,10394,1727,10603,1729m8309,12l8313,114,8321,289,8329,430,8337,545,8345,640,8354,722,8365,812,8376,887,8387,951,8398,1005,8409,1052,8420,1093,8431,1129,8444,1168,8458,1203,8472,1233,8486,1259,8499,1283,8516,1309,8532,1331,8549,1351,8568,1372,8587,1390,8606,1406,8628,1423,8650,1438,8675,1453,8703,1468,8733,1482,8766,1496,8801,1509,8840,1521,8881,1532,8928,1544,8980,1555,9038,1565,9101,1575,9172,1584,9252,1593,9342,1602,9447,1610,9565,1618,9702,1625,9861,1632,10048,1639,10268,1645,10531,1651,10603,1653m8425,12l8428,64,8436,186,8447,322,8458,435,8469,530,8480,611,8491,681,8502,742,8513,796,8527,854,8540,906,8554,950,8568,990,8582,1026,8595,1057,8612,1091,8628,1121,8645,1148,8661,1173,8681,1198,8700,1221,8719,1242,8741,1263,8763,1282,8788,1301,8812,1319,8840,1336,8867,1351,8897,1367,8930,1382,8966,1396,9005,1410,9046,1423,9092,1436,9142,1449,9197,1461,9257,1472,9323,1483,9397,1494,9480,1505,9570,1514,9672,1524,9787,1533,9916,1542,10065,1550,10235,1558,10430,1565,10603,1571m8550,12l8551,34,8562,148,8573,246,8584,331,8595,407,8609,489,8623,560,8637,623,8650,678,8664,728,8678,772,8694,819,8711,862,8727,899,8744,933,8760,964,8779,996,8799,1025,8818,1052,8837,1076,8859,1101,8881,1123,8906,1146,8930,1167,8955,1186,8983,1205,9013,1224,9043,1241,9076,1258,9112,1274,9150,1290,9191,1306,9235,1320,9282,1334,9334,1348,9389,1361,9449,1374,9515,1387,9587,1398,9666,1410,9754,1421,9850,1432,9958,1442,10078,1452,10213,1462,10364,1471,10534,1480,10603,1483m8684,12l8697,110,8711,201,8724,280,8738,351,8752,414,8766,470,8782,531,8799,585,8815,634,8832,677,8848,717,8865,753,8884,791,8903,826,8922,857,8941,886,8963,916,8985,943,9007,968,9032,994,9057,1017,9084,1041,9112,1062,9142,1084,9172,1103,9205,1123,9238,1140,9274,1158,9312,1175,9353,1192,9397,1208,9444,1224,9493,1238,9548,1253,9606,1267,9669,1281,9738,1294,9812,1307,9894,1320,9985,1332,10084,1344,10194,1356,10315,1367,10446,1377,10595,1388,10603,1388m8829,12l8843,86,8856,155,8873,228,8889,294,8906,353,8922,407,8939,455,8955,499,8974,546,8994,589,9013,628,9032,663,9051,696,9073,730,9095,762,9117,790,9142,820,9167,847,9191,872,9219,897,9246,921,9276,944,9307,966,9340,988,9373,1007,9408,1027,9447,1046,9488,1065,9532,1084,9579,1102,9628,1119,9680,1135,9735,1151,9795,1166,9861,1182,9930,1196,10004,1210,10087,1224,10174,1237,10271,1250,10375,1263,10490,1275,10603,1285m8987,12l8999,65,9016,127,9032,184,9049,237,9068,292,9087,343,9106,389,9125,431,9145,470,9167,511,9189,548,9211,583,9233,614,9257,647,9282,678,9307,706,9334,734,9362,761,9392,787,9422,812,9455,837,9488,859,9524,882,9559,903,9598,924,9639,944,9683,964,9730,983,9779,1002,9831,1020,9886,1037,9944,1054,10007,1071,10073,1086,10144,1102,10221,1117,10304,1131,10394,1146,10493,1160,10600,1173,10603,1174m9158,12l9169,50,9189,106,9208,158,9227,205,9249,255,9271,301,9293,343,9315,382,9337,418,9362,455,9386,490,9411,522,9438,554,9466,585,9493,613,9524,641,9554,668,9587,694,9620,719,9655,744,9691,767,9730,789,9771,812,9812,832,9856,853,9903,873,9952,892,10004,911,10059,930,10120,948,10183,966,10251,983,10323,1000,10400,1016,10482,1031,10570,1047,10603,1052m9344,12l9351,28,9373,79,9395,126,9417,170,9438,210,9463,252,9488,291,9513,327,9537,361,9565,396,9592,428,9620,458,9650,488,9680,517,9713,546,9746,572,9782,599,9817,624,9856,649,9894,672,9936,695,9979,718,10026,740,10076,762,10128,783,10183,804,10240,824,10301,843,10364,861,10433,880,10504,897,10581,914,10603,919m9549,12l9551,17,9576,62,9601,104,9625,144,9653,184,9680,221,9708,256,9735,289,9765,322,9795,353,9828,385,9861,414,9894,442,9930,470,9966,495,10004,521,10045,547,10087,571,10131,595,10177,619,10227,642,10279,664,10334,686,10391,707,10452,728,10515,748,10581,767,10603,773m9773,12l9798,48,9826,85,9856,124,9886,159,9916,193,9949,226,9982,258,10015,288,10051,318,10087,346,10125,374,10163,400,10205,427,10249,453,10293,477,10339,501,10389,525,10441,549,10496,572,10553,594,10603,612m10022,12l10043,36,10076,71,10109,105,10144,139,10180,170,10216,200,10254,230,10293,258,10334,286,10378,314,10422,341,10468,367,10518,392,10567,416,10603,433m10299,12l10315,27,10353,60,10391,91,10433,123,10474,152,10518,181,10562,209,10603,233e">
              <v:path arrowok="t" o:connecttype="segments"/>
              <v:fill on="f" focussize="0,0"/>
              <v:stroke weight="0.243779527559055pt" color="#808080" joinstyle="round"/>
              <v:imagedata o:title=""/>
              <o:lock v:ext="edit"/>
            </v:shape>
            <v:shape id="_x0000_s1209" o:spid="_x0000_s1209" style="position:absolute;left:10507;top:130;height:42;width:42;" fillcolor="#0000FF" filled="t" stroked="f" coordorigin="10508,131" coordsize="42,42" path="m10534,131l10523,131,10518,133,10510,141,10508,146,10508,157,10510,162,10518,170,10523,172,10534,172,10540,170,10547,162,10550,157,10550,146,10547,141,10540,133xe">
              <v:path arrowok="t"/>
              <v:fill on="t" focussize="0,0"/>
              <v:stroke on="f"/>
              <v:imagedata o:title=""/>
              <o:lock v:ext="edit"/>
            </v:shape>
            <v:shape id="_x0000_s1210" o:spid="_x0000_s1210" style="position:absolute;left:10507;top:130;height:42;width:42;" filled="f" stroked="t" coordorigin="10508,131" coordsize="42,42" path="m10529,172l10534,172,10540,170,10544,166,10547,162,10550,157,10550,151,10550,146,10547,141,10544,137,10540,133,10534,131,10529,131,10523,131,10518,133,10514,137,10510,141,10508,146,10508,151,10508,157,10510,162,10514,166,10518,170,10523,172,10529,172xe">
              <v:path arrowok="t"/>
              <v:fill on="f" focussize="0,0"/>
              <v:stroke weight="0.348346456692913pt" color="#0000FF"/>
              <v:imagedata o:title=""/>
              <o:lock v:ext="edit"/>
            </v:shape>
            <v:shape id="_x0000_s1211" o:spid="_x0000_s1211" style="position:absolute;left:10062;top:91;height:42;width:42;" fillcolor="#FF0000" filled="t" stroked="f" coordorigin="10063,91" coordsize="42,42" path="m10105,91l10063,91,10084,133,10105,91xe">
              <v:path arrowok="t"/>
              <v:fill on="t" focussize="0,0"/>
              <v:stroke on="f"/>
              <v:imagedata o:title=""/>
              <o:lock v:ext="edit"/>
            </v:shape>
            <v:shape id="_x0000_s1212" o:spid="_x0000_s1212" style="position:absolute;left:10062;top:91;height:42;width:42;" filled="f" stroked="t" coordorigin="10063,91" coordsize="42,42" path="m10084,133l10105,91,10063,91,10084,133xe">
              <v:path arrowok="t"/>
              <v:fill on="f" focussize="0,0"/>
              <v:stroke weight="0.348346456692913pt" color="#FF0000"/>
              <v:imagedata o:title=""/>
              <o:lock v:ext="edit"/>
            </v:shape>
            <v:rect id="_x0000_s1213" o:spid="_x0000_s1213" o:spt="1" style="position:absolute;left:10433;top:133;height:42;width:42;" fillcolor="#007F00" filled="t" stroked="f" coordsize="21600,21600">
              <v:path/>
              <v:fill on="t" focussize="0,0"/>
              <v:stroke on="f"/>
              <v:imagedata o:title=""/>
              <o:lock v:ext="edit"/>
            </v:rect>
            <v:shape id="_x0000_s1214" o:spid="_x0000_s1214" style="position:absolute;left:10140;top:190;height:60;width:36;" fillcolor="#000000" filled="t" stroked="f" coordorigin="10140,190" coordsize="36,60" path="m10158,190l10140,220,10158,249,10176,220,10158,190xe">
              <v:path arrowok="t"/>
              <v:fill on="t" focussize="0,0"/>
              <v:stroke on="f"/>
              <v:imagedata o:title=""/>
              <o:lock v:ext="edit"/>
            </v:shape>
            <v:shape id="_x0000_s1215" o:spid="_x0000_s1215" style="position:absolute;left:10140;top:190;height:60;width:36;" filled="f" coordorigin="10140,190" coordsize="36,60" path="m10158,249l10176,220,10158,190,10140,220,10158,249xe">
              <v:path arrowok="t"/>
              <v:fill on="f" focussize="0,0"/>
              <v:stroke weight="0.348346456692913pt"/>
              <v:imagedata o:title=""/>
              <o:lock v:ext="edit"/>
            </v:shape>
            <v:shape id="_x0000_s1216" o:spid="_x0000_s1216" style="position:absolute;left:7859;top:1967;height:25;width:2;" fillcolor="#000000" filled="t" stroked="f" coordorigin="7859,1968" coordsize="0,25" path="m7859,1968l7859,1992e">
              <v:path arrowok="t"/>
              <v:fill on="t" focussize="0,0"/>
              <v:stroke on="f"/>
              <v:imagedata o:title=""/>
              <o:lock v:ext="edit"/>
            </v:shape>
            <v:line id="_x0000_s1217" o:spid="_x0000_s1217" o:spt="20" style="position:absolute;left:7859;top:1968;height:24;width:0;" coordsize="21600,21600">
              <v:path arrowok="t"/>
              <v:fill focussize="0,0"/>
              <v:stroke weight="0.278582677165354pt"/>
              <v:imagedata o:title=""/>
              <o:lock v:ext="edit"/>
            </v:line>
            <v:shape id="_x0000_s1218" o:spid="_x0000_s1218" style="position:absolute;left:7835;top:1967;height:2;width:25;" fillcolor="#000000" filled="t" stroked="f" coordorigin="7835,1968" coordsize="25,0" path="m7859,1968l7835,1968e">
              <v:path arrowok="t"/>
              <v:fill on="t" focussize="0,0"/>
              <v:stroke on="f"/>
              <v:imagedata o:title=""/>
              <o:lock v:ext="edit"/>
            </v:shape>
            <v:line id="_x0000_s1219" o:spid="_x0000_s1219" o:spt="20" style="position:absolute;left:7835;top:1968;flip:x;height:0;width:24;" coordsize="21600,21600">
              <v:path arrowok="t"/>
              <v:fill focussize="0,0"/>
              <v:stroke weight="0.278582677165354pt"/>
              <v:imagedata o:title=""/>
              <o:lock v:ext="edit"/>
            </v:line>
            <v:shape id="_x0000_s1220" o:spid="_x0000_s1220" style="position:absolute;left:7835;top:1584;height:2;width:25;" fillcolor="#000000" filled="t" stroked="f" coordorigin="7835,1584" coordsize="25,0" path="m7859,1584l7835,1584e">
              <v:path arrowok="t"/>
              <v:fill on="t" focussize="0,0"/>
              <v:stroke on="f"/>
              <v:imagedata o:title=""/>
              <o:lock v:ext="edit"/>
            </v:shape>
            <v:line id="_x0000_s1221" o:spid="_x0000_s1221" o:spt="20" style="position:absolute;left:7835;top:1584;flip:x;height:0;width:24;" coordsize="21600,21600">
              <v:path arrowok="t"/>
              <v:fill focussize="0,0"/>
              <v:stroke weight="0.278582677165354pt"/>
              <v:imagedata o:title=""/>
              <o:lock v:ext="edit"/>
            </v:line>
            <v:shape id="_x0000_s1222" o:spid="_x0000_s1222" style="position:absolute;left:7835;top:1200;height:2;width:25;" fillcolor="#000000" filled="t" stroked="f" coordorigin="7835,1201" coordsize="25,0" path="m7859,1201l7835,1201e">
              <v:path arrowok="t"/>
              <v:fill on="t" focussize="0,0"/>
              <v:stroke on="f"/>
              <v:imagedata o:title=""/>
              <o:lock v:ext="edit"/>
            </v:shape>
            <v:line id="_x0000_s1223" o:spid="_x0000_s1223" o:spt="20" style="position:absolute;left:7835;top:1201;flip:x;height:0;width:24;" coordsize="21600,21600">
              <v:path arrowok="t"/>
              <v:fill focussize="0,0"/>
              <v:stroke weight="0.278582677165354pt"/>
              <v:imagedata o:title=""/>
              <o:lock v:ext="edit"/>
            </v:line>
            <v:shape id="_x0000_s1224" o:spid="_x0000_s1224" style="position:absolute;left:7835;top:817;height:2;width:25;" fillcolor="#000000" filled="t" stroked="f" coordorigin="7835,817" coordsize="25,0" path="m7859,817l7835,817e">
              <v:path arrowok="t"/>
              <v:fill on="t" focussize="0,0"/>
              <v:stroke on="f"/>
              <v:imagedata o:title=""/>
              <o:lock v:ext="edit"/>
            </v:shape>
            <v:line id="_x0000_s1225" o:spid="_x0000_s1225" o:spt="20" style="position:absolute;left:7835;top:817;flip:x;height:0;width:24;" coordsize="21600,21600">
              <v:path arrowok="t"/>
              <v:fill focussize="0,0"/>
              <v:stroke weight="0.278582677165354pt"/>
              <v:imagedata o:title=""/>
              <o:lock v:ext="edit"/>
            </v:line>
            <v:line id="_x0000_s1226" o:spid="_x0000_s1226" o:spt="20" style="position:absolute;left:7859;top:12;flip:y;height:1956;width:0;" coordsize="21600,21600">
              <v:path arrowok="t"/>
              <v:fill focussize="0,0"/>
              <v:stroke weight="0.278582677165354pt"/>
              <v:imagedata o:title=""/>
              <o:lock v:ext="edit"/>
            </v:line>
            <v:shape id="_x0000_s1227" o:spid="_x0000_s1227" style="position:absolute;left:10602;top:1967;height:25;width:2;" fillcolor="#000000" filled="t" stroked="f" coordorigin="10603,1968" coordsize="0,25" path="m10603,1968l10603,1992e">
              <v:path arrowok="t"/>
              <v:fill on="t" focussize="0,0"/>
              <v:stroke on="f"/>
              <v:imagedata o:title=""/>
              <o:lock v:ext="edit"/>
            </v:shape>
            <v:line id="_x0000_s1228" o:spid="_x0000_s1228" o:spt="20" style="position:absolute;left:10603;top:1968;height:24;width:0;" coordsize="21600,21600">
              <v:path arrowok="t"/>
              <v:fill focussize="0,0"/>
              <v:stroke weight="0.278582677165354pt"/>
              <v:imagedata o:title=""/>
              <o:lock v:ext="edit"/>
            </v:line>
            <v:line id="_x0000_s1229" o:spid="_x0000_s1229" o:spt="20" style="position:absolute;left:10603;top:12;flip:y;height:1956;width:0;" coordsize="21600,21600">
              <v:path arrowok="t"/>
              <v:fill focussize="0,0"/>
              <v:stroke weight="0.278582677165354pt"/>
              <v:imagedata o:title=""/>
              <o:lock v:ext="edit"/>
            </v:line>
            <v:shape id="_x0000_s1230" o:spid="_x0000_s1230" style="position:absolute;left:8408;top:1967;height:25;width:2;" fillcolor="#000000" filled="t" stroked="f" coordorigin="8408,1968" coordsize="0,25" path="m8408,1968l8408,1992e">
              <v:path arrowok="t"/>
              <v:fill on="t" focussize="0,0"/>
              <v:stroke on="f"/>
              <v:imagedata o:title=""/>
              <o:lock v:ext="edit"/>
            </v:shape>
            <v:line id="_x0000_s1231" o:spid="_x0000_s1231" o:spt="20" style="position:absolute;left:8408;top:1968;height:24;width:0;" coordsize="21600,21600">
              <v:path arrowok="t"/>
              <v:fill focussize="0,0"/>
              <v:stroke weight="0.278582677165354pt"/>
              <v:imagedata o:title=""/>
              <o:lock v:ext="edit"/>
            </v:line>
            <v:shape id="_x0000_s1232" o:spid="_x0000_s1232" style="position:absolute;left:8956;top:1967;height:25;width:2;" fillcolor="#000000" filled="t" stroked="f" coordorigin="8957,1968" coordsize="0,25" path="m8957,1968l8957,1992e">
              <v:path arrowok="t"/>
              <v:fill on="t" focussize="0,0"/>
              <v:stroke on="f"/>
              <v:imagedata o:title=""/>
              <o:lock v:ext="edit"/>
            </v:shape>
            <v:line id="_x0000_s1233" o:spid="_x0000_s1233" o:spt="20" style="position:absolute;left:8957;top:1968;height:24;width:0;" coordsize="21600,21600">
              <v:path arrowok="t"/>
              <v:fill focussize="0,0"/>
              <v:stroke weight="0.278582677165354pt"/>
              <v:imagedata o:title=""/>
              <o:lock v:ext="edit"/>
            </v:line>
            <v:shape id="_x0000_s1234" o:spid="_x0000_s1234" style="position:absolute;left:9505;top:1967;height:25;width:2;" fillcolor="#000000" filled="t" stroked="f" coordorigin="9505,1968" coordsize="0,25" path="m9505,1968l9505,1992e">
              <v:path arrowok="t"/>
              <v:fill on="t" focussize="0,0"/>
              <v:stroke on="f"/>
              <v:imagedata o:title=""/>
              <o:lock v:ext="edit"/>
            </v:shape>
            <v:line id="_x0000_s1235" o:spid="_x0000_s1235" o:spt="20" style="position:absolute;left:9505;top:1968;height:24;width:0;" coordsize="21600,21600">
              <v:path arrowok="t"/>
              <v:fill focussize="0,0"/>
              <v:stroke weight="0.278582677165354pt"/>
              <v:imagedata o:title=""/>
              <o:lock v:ext="edit"/>
            </v:line>
            <v:shape id="_x0000_s1236" o:spid="_x0000_s1236" style="position:absolute;left:10054;top:1967;height:25;width:2;" fillcolor="#000000" filled="t" stroked="f" coordorigin="10054,1968" coordsize="0,25" path="m10054,1968l10054,1992e">
              <v:path arrowok="t"/>
              <v:fill on="t" focussize="0,0"/>
              <v:stroke on="f"/>
              <v:imagedata o:title=""/>
              <o:lock v:ext="edit"/>
            </v:shape>
            <v:line id="_x0000_s1237" o:spid="_x0000_s1237" o:spt="20" style="position:absolute;left:10054;top:1968;height:24;width:0;" coordsize="21600,21600">
              <v:path arrowok="t"/>
              <v:fill focussize="0,0"/>
              <v:stroke weight="0.278582677165354pt"/>
              <v:imagedata o:title=""/>
              <o:lock v:ext="edit"/>
            </v:line>
            <v:shape id="_x0000_s1238" o:spid="_x0000_s1238" o:spt="100" style="position:absolute;left:7859;top:12;height:1956;width:2744;" filled="f" coordorigin="7859,12" coordsize="2744,1956" adj="" path="m7859,1968l10603,1968m7859,12l10603,12e">
              <v:path arrowok="t" o:connecttype="segments"/>
              <v:fill on="f" focussize="0,0"/>
              <v:stroke weight="0.278582677165354pt" joinstyle="round"/>
              <v:imagedata o:title=""/>
              <o:lock v:ext="edit"/>
            </v:shape>
          </v:group>
        </w:pict>
      </w:r>
      <w:r>
        <w:rPr>
          <w:rFonts w:ascii="Times New Roman" w:hAnsi="Times New Roman" w:cs="Times New Roman"/>
          <w:w w:val="110"/>
          <w:sz w:val="24"/>
          <w:szCs w:val="24"/>
        </w:rPr>
        <w:t>1.0</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861" w:space="2141"/>
            <w:col w:w="921" w:space="2288"/>
            <w:col w:w="4259"/>
          </w:cols>
        </w:sectPr>
      </w:pPr>
    </w:p>
    <w:p>
      <w:pPr>
        <w:pStyle w:val="8"/>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1"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w w:val="110"/>
          <w:sz w:val="24"/>
          <w:szCs w:val="24"/>
        </w:rPr>
        <w:t>0.8</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w w:val="110"/>
          <w:sz w:val="24"/>
          <w:szCs w:val="24"/>
        </w:rPr>
        <w:t>0.8</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702"/>
        <w:jc w:val="both"/>
        <w:rPr>
          <w:rFonts w:ascii="Times New Roman" w:hAnsi="Times New Roman" w:cs="Times New Roman"/>
          <w:sz w:val="24"/>
          <w:szCs w:val="24"/>
        </w:rPr>
      </w:pPr>
      <w:r>
        <w:rPr>
          <w:rFonts w:ascii="Times New Roman" w:hAnsi="Times New Roman" w:cs="Times New Roman"/>
          <w:w w:val="110"/>
          <w:sz w:val="24"/>
          <w:szCs w:val="24"/>
        </w:rPr>
        <w:t>0.8</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861" w:space="2141"/>
            <w:col w:w="921" w:space="2288"/>
            <w:col w:w="4259"/>
          </w:cols>
        </w:sectPr>
      </w:pPr>
    </w:p>
    <w:p>
      <w:pPr>
        <w:pStyle w:val="8"/>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1"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sz w:val="24"/>
          <w:szCs w:val="24"/>
        </w:rPr>
        <w:pict>
          <v:shape id="_x0000_s1239" o:spid="_x0000_s1239" o:spt="202" type="#_x0000_t202" style="position:absolute;left:0pt;margin-left:60pt;margin-top:-12pt;height:46.35pt;width:7.75pt;mso-position-horizontal-relative:page;z-index:25166848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8"/>
                    <w:ind w:left="20"/>
                    <w:rPr>
                      <w:rFonts w:ascii="DejaVu Sans"/>
                      <w:sz w:val="11"/>
                    </w:rPr>
                  </w:pPr>
                  <w:r>
                    <w:rPr>
                      <w:rFonts w:ascii="DejaVu Sans"/>
                      <w:w w:val="110"/>
                      <w:sz w:val="11"/>
                    </w:rPr>
                    <w:t>Precision (PPV)</w:t>
                  </w:r>
                </w:p>
              </w:txbxContent>
            </v:textbox>
          </v:shape>
        </w:pict>
      </w:r>
      <w:r>
        <w:rPr>
          <w:rFonts w:ascii="Times New Roman" w:hAnsi="Times New Roman" w:cs="Times New Roman"/>
          <w:w w:val="110"/>
          <w:sz w:val="24"/>
          <w:szCs w:val="24"/>
        </w:rPr>
        <w:t>0.6</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w w:val="110"/>
          <w:sz w:val="24"/>
          <w:szCs w:val="24"/>
        </w:rPr>
        <w:t>0.6</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702"/>
        <w:jc w:val="both"/>
        <w:rPr>
          <w:rFonts w:ascii="Times New Roman" w:hAnsi="Times New Roman" w:cs="Times New Roman"/>
          <w:sz w:val="24"/>
          <w:szCs w:val="24"/>
        </w:rPr>
      </w:pPr>
      <w:r>
        <w:rPr>
          <w:rFonts w:ascii="Times New Roman" w:hAnsi="Times New Roman" w:cs="Times New Roman"/>
          <w:w w:val="110"/>
          <w:sz w:val="24"/>
          <w:szCs w:val="24"/>
        </w:rPr>
        <w:t>0.6</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861" w:space="2141"/>
            <w:col w:w="921" w:space="2288"/>
            <w:col w:w="4259"/>
          </w:cols>
        </w:sectPr>
      </w:pPr>
    </w:p>
    <w:p>
      <w:pPr>
        <w:pStyle w:val="8"/>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1"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w w:val="110"/>
          <w:sz w:val="24"/>
          <w:szCs w:val="24"/>
        </w:rPr>
        <w:t>0.4</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w w:val="110"/>
          <w:sz w:val="24"/>
          <w:szCs w:val="24"/>
        </w:rPr>
        <w:t>0.4</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702"/>
        <w:jc w:val="both"/>
        <w:rPr>
          <w:rFonts w:ascii="Times New Roman" w:hAnsi="Times New Roman" w:cs="Times New Roman"/>
          <w:sz w:val="24"/>
          <w:szCs w:val="24"/>
        </w:rPr>
      </w:pPr>
      <w:r>
        <w:rPr>
          <w:rFonts w:ascii="Times New Roman" w:hAnsi="Times New Roman" w:cs="Times New Roman"/>
          <w:w w:val="110"/>
          <w:sz w:val="24"/>
          <w:szCs w:val="24"/>
        </w:rPr>
        <w:t>0.4</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861" w:space="2141"/>
            <w:col w:w="921" w:space="2288"/>
            <w:col w:w="4259"/>
          </w:cols>
        </w:sectPr>
      </w:pPr>
    </w:p>
    <w:p>
      <w:pPr>
        <w:pStyle w:val="8"/>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1"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w w:val="110"/>
          <w:sz w:val="24"/>
          <w:szCs w:val="24"/>
        </w:rPr>
        <w:t>0.2</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w w:val="110"/>
          <w:sz w:val="24"/>
          <w:szCs w:val="24"/>
        </w:rPr>
        <w:t>0.2</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702"/>
        <w:jc w:val="both"/>
        <w:rPr>
          <w:rFonts w:ascii="Times New Roman" w:hAnsi="Times New Roman" w:cs="Times New Roman"/>
          <w:sz w:val="24"/>
          <w:szCs w:val="24"/>
        </w:rPr>
      </w:pPr>
      <w:r>
        <w:rPr>
          <w:rFonts w:ascii="Times New Roman" w:hAnsi="Times New Roman" w:cs="Times New Roman"/>
          <w:w w:val="110"/>
          <w:sz w:val="24"/>
          <w:szCs w:val="24"/>
        </w:rPr>
        <w:t>0.2</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861" w:space="2141"/>
            <w:col w:w="921" w:space="2288"/>
            <w:col w:w="4259"/>
          </w:cols>
        </w:sectPr>
      </w:pPr>
    </w:p>
    <w:p>
      <w:pPr>
        <w:pStyle w:val="8"/>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1" w:line="360" w:lineRule="auto"/>
        <w:jc w:val="both"/>
        <w:rPr>
          <w:rFonts w:ascii="Times New Roman" w:hAnsi="Times New Roman" w:cs="Times New Roman"/>
          <w:sz w:val="24"/>
          <w:szCs w:val="24"/>
        </w:rPr>
      </w:pPr>
    </w:p>
    <w:p>
      <w:pPr>
        <w:spacing w:line="360" w:lineRule="auto"/>
        <w:ind w:left="685" w:right="2712"/>
        <w:jc w:val="both"/>
        <w:rPr>
          <w:rFonts w:ascii="Times New Roman" w:hAnsi="Times New Roman" w:cs="Times New Roman"/>
          <w:sz w:val="24"/>
          <w:szCs w:val="24"/>
        </w:rPr>
      </w:pPr>
      <w:r>
        <w:rPr>
          <w:rFonts w:ascii="Times New Roman" w:hAnsi="Times New Roman" w:cs="Times New Roman"/>
          <w:w w:val="110"/>
          <w:sz w:val="24"/>
          <w:szCs w:val="24"/>
        </w:rPr>
        <w:t>0.0</w:t>
      </w:r>
    </w:p>
    <w:p>
      <w:pPr>
        <w:tabs>
          <w:tab w:val="left" w:pos="1359"/>
          <w:tab w:val="left" w:pos="1878"/>
          <w:tab w:val="left" w:pos="2397"/>
          <w:tab w:val="left" w:pos="2916"/>
          <w:tab w:val="left" w:pos="3435"/>
        </w:tabs>
        <w:spacing w:line="360" w:lineRule="auto"/>
        <w:ind w:left="840"/>
        <w:jc w:val="both"/>
        <w:rPr>
          <w:rFonts w:ascii="Times New Roman" w:hAnsi="Times New Roman" w:cs="Times New Roman"/>
          <w:sz w:val="24"/>
          <w:szCs w:val="24"/>
        </w:rPr>
      </w:pPr>
      <w:r>
        <w:rPr>
          <w:rFonts w:ascii="Times New Roman" w:hAnsi="Times New Roman" w:cs="Times New Roman"/>
          <w:w w:val="110"/>
          <w:sz w:val="24"/>
          <w:szCs w:val="24"/>
        </w:rPr>
        <w:t>0.0</w:t>
      </w:r>
      <w:r>
        <w:rPr>
          <w:rFonts w:ascii="Times New Roman" w:hAnsi="Times New Roman" w:cs="Times New Roman"/>
          <w:w w:val="110"/>
          <w:sz w:val="24"/>
          <w:szCs w:val="24"/>
        </w:rPr>
        <w:tab/>
      </w:r>
      <w:r>
        <w:rPr>
          <w:rFonts w:ascii="Times New Roman" w:hAnsi="Times New Roman" w:cs="Times New Roman"/>
          <w:w w:val="110"/>
          <w:sz w:val="24"/>
          <w:szCs w:val="24"/>
        </w:rPr>
        <w:t>0.2</w:t>
      </w:r>
      <w:r>
        <w:rPr>
          <w:rFonts w:ascii="Times New Roman" w:hAnsi="Times New Roman" w:cs="Times New Roman"/>
          <w:w w:val="110"/>
          <w:sz w:val="24"/>
          <w:szCs w:val="24"/>
        </w:rPr>
        <w:tab/>
      </w:r>
      <w:r>
        <w:rPr>
          <w:rFonts w:ascii="Times New Roman" w:hAnsi="Times New Roman" w:cs="Times New Roman"/>
          <w:w w:val="110"/>
          <w:sz w:val="24"/>
          <w:szCs w:val="24"/>
        </w:rPr>
        <w:t>0.4</w:t>
      </w:r>
      <w:r>
        <w:rPr>
          <w:rFonts w:ascii="Times New Roman" w:hAnsi="Times New Roman" w:cs="Times New Roman"/>
          <w:w w:val="110"/>
          <w:sz w:val="24"/>
          <w:szCs w:val="24"/>
        </w:rPr>
        <w:tab/>
      </w:r>
      <w:r>
        <w:rPr>
          <w:rFonts w:ascii="Times New Roman" w:hAnsi="Times New Roman" w:cs="Times New Roman"/>
          <w:w w:val="110"/>
          <w:sz w:val="24"/>
          <w:szCs w:val="24"/>
        </w:rPr>
        <w:t>0.6</w:t>
      </w:r>
      <w:r>
        <w:rPr>
          <w:rFonts w:ascii="Times New Roman" w:hAnsi="Times New Roman" w:cs="Times New Roman"/>
          <w:w w:val="110"/>
          <w:sz w:val="24"/>
          <w:szCs w:val="24"/>
        </w:rPr>
        <w:tab/>
      </w:r>
      <w:r>
        <w:rPr>
          <w:rFonts w:ascii="Times New Roman" w:hAnsi="Times New Roman" w:cs="Times New Roman"/>
          <w:w w:val="110"/>
          <w:sz w:val="24"/>
          <w:szCs w:val="24"/>
        </w:rPr>
        <w:t>0.8</w:t>
      </w:r>
      <w:r>
        <w:rPr>
          <w:rFonts w:ascii="Times New Roman" w:hAnsi="Times New Roman" w:cs="Times New Roman"/>
          <w:w w:val="110"/>
          <w:sz w:val="24"/>
          <w:szCs w:val="24"/>
        </w:rPr>
        <w:tab/>
      </w:r>
      <w:r>
        <w:rPr>
          <w:rFonts w:ascii="Times New Roman" w:hAnsi="Times New Roman" w:cs="Times New Roman"/>
          <w:spacing w:val="-7"/>
          <w:w w:val="110"/>
          <w:sz w:val="24"/>
          <w:szCs w:val="24"/>
        </w:rPr>
        <w:t>1.0</w:t>
      </w:r>
    </w:p>
    <w:p>
      <w:pPr>
        <w:spacing w:before="15" w:line="360" w:lineRule="auto"/>
        <w:ind w:left="840"/>
        <w:jc w:val="both"/>
        <w:rPr>
          <w:rFonts w:ascii="Times New Roman" w:hAnsi="Times New Roman" w:cs="Times New Roman"/>
          <w:sz w:val="24"/>
          <w:szCs w:val="24"/>
        </w:rPr>
      </w:pPr>
      <w:r>
        <w:rPr>
          <w:rFonts w:ascii="Times New Roman" w:hAnsi="Times New Roman" w:cs="Times New Roman"/>
          <w:w w:val="110"/>
          <w:sz w:val="24"/>
          <w:szCs w:val="24"/>
        </w:rPr>
        <w:t>Recall (Sensitivity)</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94" w:right="2861"/>
        <w:jc w:val="both"/>
        <w:rPr>
          <w:rFonts w:ascii="Times New Roman" w:hAnsi="Times New Roman" w:cs="Times New Roman"/>
          <w:sz w:val="24"/>
          <w:szCs w:val="24"/>
        </w:rPr>
      </w:pPr>
      <w:r>
        <w:rPr>
          <w:rFonts w:ascii="Times New Roman" w:hAnsi="Times New Roman" w:cs="Times New Roman"/>
          <w:w w:val="110"/>
          <w:sz w:val="24"/>
          <w:szCs w:val="24"/>
        </w:rPr>
        <w:t>0.0</w:t>
      </w:r>
    </w:p>
    <w:p>
      <w:pPr>
        <w:tabs>
          <w:tab w:val="left" w:pos="797"/>
          <w:tab w:val="left" w:pos="1345"/>
          <w:tab w:val="left" w:pos="1894"/>
          <w:tab w:val="left" w:pos="2443"/>
          <w:tab w:val="left" w:pos="2992"/>
        </w:tabs>
        <w:spacing w:line="360" w:lineRule="auto"/>
        <w:ind w:left="248"/>
        <w:jc w:val="both"/>
        <w:rPr>
          <w:rFonts w:ascii="Times New Roman" w:hAnsi="Times New Roman" w:cs="Times New Roman"/>
          <w:sz w:val="24"/>
          <w:szCs w:val="24"/>
        </w:rPr>
      </w:pPr>
      <w:r>
        <w:rPr>
          <w:rFonts w:ascii="Times New Roman" w:hAnsi="Times New Roman" w:cs="Times New Roman"/>
          <w:w w:val="110"/>
          <w:sz w:val="24"/>
          <w:szCs w:val="24"/>
        </w:rPr>
        <w:t>0.0</w:t>
      </w:r>
      <w:r>
        <w:rPr>
          <w:rFonts w:ascii="Times New Roman" w:hAnsi="Times New Roman" w:cs="Times New Roman"/>
          <w:w w:val="110"/>
          <w:sz w:val="24"/>
          <w:szCs w:val="24"/>
        </w:rPr>
        <w:tab/>
      </w:r>
      <w:r>
        <w:rPr>
          <w:rFonts w:ascii="Times New Roman" w:hAnsi="Times New Roman" w:cs="Times New Roman"/>
          <w:w w:val="110"/>
          <w:sz w:val="24"/>
          <w:szCs w:val="24"/>
        </w:rPr>
        <w:t>0.2</w:t>
      </w:r>
      <w:r>
        <w:rPr>
          <w:rFonts w:ascii="Times New Roman" w:hAnsi="Times New Roman" w:cs="Times New Roman"/>
          <w:w w:val="110"/>
          <w:sz w:val="24"/>
          <w:szCs w:val="24"/>
        </w:rPr>
        <w:tab/>
      </w:r>
      <w:r>
        <w:rPr>
          <w:rFonts w:ascii="Times New Roman" w:hAnsi="Times New Roman" w:cs="Times New Roman"/>
          <w:w w:val="110"/>
          <w:sz w:val="24"/>
          <w:szCs w:val="24"/>
        </w:rPr>
        <w:t>0.4</w:t>
      </w:r>
      <w:r>
        <w:rPr>
          <w:rFonts w:ascii="Times New Roman" w:hAnsi="Times New Roman" w:cs="Times New Roman"/>
          <w:w w:val="110"/>
          <w:sz w:val="24"/>
          <w:szCs w:val="24"/>
        </w:rPr>
        <w:tab/>
      </w:r>
      <w:r>
        <w:rPr>
          <w:rFonts w:ascii="Times New Roman" w:hAnsi="Times New Roman" w:cs="Times New Roman"/>
          <w:w w:val="110"/>
          <w:sz w:val="24"/>
          <w:szCs w:val="24"/>
        </w:rPr>
        <w:t>0.6</w:t>
      </w:r>
      <w:r>
        <w:rPr>
          <w:rFonts w:ascii="Times New Roman" w:hAnsi="Times New Roman" w:cs="Times New Roman"/>
          <w:w w:val="110"/>
          <w:sz w:val="24"/>
          <w:szCs w:val="24"/>
        </w:rPr>
        <w:tab/>
      </w:r>
      <w:r>
        <w:rPr>
          <w:rFonts w:ascii="Times New Roman" w:hAnsi="Times New Roman" w:cs="Times New Roman"/>
          <w:w w:val="110"/>
          <w:sz w:val="24"/>
          <w:szCs w:val="24"/>
        </w:rPr>
        <w:t>0.8</w:t>
      </w:r>
      <w:r>
        <w:rPr>
          <w:rFonts w:ascii="Times New Roman" w:hAnsi="Times New Roman" w:cs="Times New Roman"/>
          <w:w w:val="110"/>
          <w:sz w:val="24"/>
          <w:szCs w:val="24"/>
        </w:rPr>
        <w:tab/>
      </w:r>
      <w:r>
        <w:rPr>
          <w:rFonts w:ascii="Times New Roman" w:hAnsi="Times New Roman" w:cs="Times New Roman"/>
          <w:spacing w:val="-7"/>
          <w:w w:val="110"/>
          <w:sz w:val="24"/>
          <w:szCs w:val="24"/>
        </w:rPr>
        <w:t>1.0</w:t>
      </w:r>
    </w:p>
    <w:p>
      <w:pPr>
        <w:spacing w:before="15" w:line="360" w:lineRule="auto"/>
        <w:ind w:left="248"/>
        <w:jc w:val="both"/>
        <w:rPr>
          <w:rFonts w:ascii="Times New Roman" w:hAnsi="Times New Roman" w:cs="Times New Roman"/>
          <w:sz w:val="24"/>
          <w:szCs w:val="24"/>
        </w:rPr>
      </w:pPr>
      <w:r>
        <w:rPr>
          <w:rFonts w:ascii="Times New Roman" w:hAnsi="Times New Roman" w:cs="Times New Roman"/>
          <w:w w:val="110"/>
          <w:sz w:val="24"/>
          <w:szCs w:val="24"/>
        </w:rPr>
        <w:t>Recall (Sensitivity)</w:t>
      </w:r>
    </w:p>
    <w:p>
      <w:pPr>
        <w:pStyle w:val="8"/>
        <w:spacing w:before="11"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401"/>
        <w:jc w:val="both"/>
        <w:rPr>
          <w:rFonts w:ascii="Times New Roman" w:hAnsi="Times New Roman" w:cs="Times New Roman"/>
          <w:sz w:val="24"/>
          <w:szCs w:val="24"/>
        </w:rPr>
      </w:pPr>
      <w:r>
        <w:rPr>
          <w:rFonts w:ascii="Times New Roman" w:hAnsi="Times New Roman" w:cs="Times New Roman"/>
          <w:w w:val="110"/>
          <w:sz w:val="24"/>
          <w:szCs w:val="24"/>
        </w:rPr>
        <w:t>0.0</w:t>
      </w:r>
    </w:p>
    <w:p>
      <w:pPr>
        <w:tabs>
          <w:tab w:val="left" w:pos="548"/>
          <w:tab w:val="left" w:pos="1097"/>
          <w:tab w:val="left" w:pos="1645"/>
          <w:tab w:val="left" w:pos="2194"/>
          <w:tab w:val="left" w:pos="2743"/>
        </w:tabs>
        <w:spacing w:line="360" w:lineRule="auto"/>
        <w:ind w:right="383"/>
        <w:jc w:val="both"/>
        <w:rPr>
          <w:rFonts w:ascii="Times New Roman" w:hAnsi="Times New Roman" w:cs="Times New Roman"/>
          <w:sz w:val="24"/>
          <w:szCs w:val="24"/>
        </w:rPr>
      </w:pPr>
      <w:r>
        <w:rPr>
          <w:rFonts w:ascii="Times New Roman" w:hAnsi="Times New Roman" w:cs="Times New Roman"/>
          <w:w w:val="110"/>
          <w:sz w:val="24"/>
          <w:szCs w:val="24"/>
        </w:rPr>
        <w:t>0.0</w:t>
      </w:r>
      <w:r>
        <w:rPr>
          <w:rFonts w:ascii="Times New Roman" w:hAnsi="Times New Roman" w:cs="Times New Roman"/>
          <w:w w:val="110"/>
          <w:sz w:val="24"/>
          <w:szCs w:val="24"/>
        </w:rPr>
        <w:tab/>
      </w:r>
      <w:r>
        <w:rPr>
          <w:rFonts w:ascii="Times New Roman" w:hAnsi="Times New Roman" w:cs="Times New Roman"/>
          <w:w w:val="110"/>
          <w:sz w:val="24"/>
          <w:szCs w:val="24"/>
        </w:rPr>
        <w:t>0.2</w:t>
      </w:r>
      <w:r>
        <w:rPr>
          <w:rFonts w:ascii="Times New Roman" w:hAnsi="Times New Roman" w:cs="Times New Roman"/>
          <w:w w:val="110"/>
          <w:sz w:val="24"/>
          <w:szCs w:val="24"/>
        </w:rPr>
        <w:tab/>
      </w:r>
      <w:r>
        <w:rPr>
          <w:rFonts w:ascii="Times New Roman" w:hAnsi="Times New Roman" w:cs="Times New Roman"/>
          <w:w w:val="110"/>
          <w:sz w:val="24"/>
          <w:szCs w:val="24"/>
        </w:rPr>
        <w:t>0.4</w:t>
      </w:r>
      <w:r>
        <w:rPr>
          <w:rFonts w:ascii="Times New Roman" w:hAnsi="Times New Roman" w:cs="Times New Roman"/>
          <w:w w:val="110"/>
          <w:sz w:val="24"/>
          <w:szCs w:val="24"/>
        </w:rPr>
        <w:tab/>
      </w:r>
      <w:r>
        <w:rPr>
          <w:rFonts w:ascii="Times New Roman" w:hAnsi="Times New Roman" w:cs="Times New Roman"/>
          <w:w w:val="110"/>
          <w:sz w:val="24"/>
          <w:szCs w:val="24"/>
        </w:rPr>
        <w:t>0.6</w:t>
      </w:r>
      <w:r>
        <w:rPr>
          <w:rFonts w:ascii="Times New Roman" w:hAnsi="Times New Roman" w:cs="Times New Roman"/>
          <w:w w:val="110"/>
          <w:sz w:val="24"/>
          <w:szCs w:val="24"/>
        </w:rPr>
        <w:tab/>
      </w:r>
      <w:r>
        <w:rPr>
          <w:rFonts w:ascii="Times New Roman" w:hAnsi="Times New Roman" w:cs="Times New Roman"/>
          <w:w w:val="110"/>
          <w:sz w:val="24"/>
          <w:szCs w:val="24"/>
        </w:rPr>
        <w:t>0.8</w:t>
      </w:r>
      <w:r>
        <w:rPr>
          <w:rFonts w:ascii="Times New Roman" w:hAnsi="Times New Roman" w:cs="Times New Roman"/>
          <w:w w:val="110"/>
          <w:sz w:val="24"/>
          <w:szCs w:val="24"/>
        </w:rPr>
        <w:tab/>
      </w:r>
      <w:r>
        <w:rPr>
          <w:rFonts w:ascii="Times New Roman" w:hAnsi="Times New Roman" w:cs="Times New Roman"/>
          <w:w w:val="110"/>
          <w:sz w:val="24"/>
          <w:szCs w:val="24"/>
        </w:rPr>
        <w:t>1.0</w:t>
      </w:r>
    </w:p>
    <w:p>
      <w:pPr>
        <w:spacing w:before="15" w:line="360" w:lineRule="auto"/>
        <w:ind w:right="383"/>
        <w:jc w:val="both"/>
        <w:rPr>
          <w:rFonts w:ascii="Times New Roman" w:hAnsi="Times New Roman" w:cs="Times New Roman"/>
          <w:sz w:val="24"/>
          <w:szCs w:val="24"/>
        </w:rPr>
      </w:pPr>
      <w:r>
        <w:rPr>
          <w:rFonts w:ascii="Times New Roman" w:hAnsi="Times New Roman" w:cs="Times New Roman"/>
          <w:w w:val="110"/>
          <w:sz w:val="24"/>
          <w:szCs w:val="24"/>
        </w:rPr>
        <w:t>Recall (Sensitivity)</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3553" w:space="40"/>
            <w:col w:w="3170" w:space="39"/>
            <w:col w:w="3668"/>
          </w:cols>
        </w:sectPr>
      </w:pPr>
    </w:p>
    <w:p>
      <w:pPr>
        <w:pStyle w:val="13"/>
        <w:numPr>
          <w:ilvl w:val="0"/>
          <w:numId w:val="2"/>
        </w:numPr>
        <w:tabs>
          <w:tab w:val="left" w:pos="283"/>
        </w:tabs>
        <w:spacing w:before="104" w:line="360" w:lineRule="auto"/>
        <w:ind w:left="2117" w:right="38" w:hanging="2118"/>
        <w:jc w:val="both"/>
        <w:rPr>
          <w:rFonts w:ascii="Times New Roman" w:hAnsi="Times New Roman" w:cs="Times New Roman"/>
          <w:sz w:val="24"/>
          <w:szCs w:val="24"/>
        </w:rPr>
      </w:pPr>
      <w:r>
        <w:rPr>
          <w:rFonts w:ascii="Times New Roman" w:hAnsi="Times New Roman" w:cs="Times New Roman"/>
          <w:w w:val="95"/>
          <w:sz w:val="24"/>
          <w:szCs w:val="24"/>
        </w:rPr>
        <w:t>SB</w:t>
      </w:r>
    </w:p>
    <w:p>
      <w:pPr>
        <w:pStyle w:val="13"/>
        <w:numPr>
          <w:ilvl w:val="0"/>
          <w:numId w:val="2"/>
        </w:numPr>
        <w:tabs>
          <w:tab w:val="left" w:pos="264"/>
        </w:tabs>
        <w:spacing w:before="104" w:line="360" w:lineRule="auto"/>
        <w:ind w:left="2098" w:right="38" w:hanging="2099"/>
        <w:jc w:val="both"/>
        <w:rPr>
          <w:rFonts w:ascii="Times New Roman" w:hAnsi="Times New Roman" w:cs="Times New Roman"/>
          <w:sz w:val="24"/>
          <w:szCs w:val="24"/>
        </w:rPr>
      </w:pPr>
      <w:r>
        <w:rPr>
          <w:rFonts w:ascii="Times New Roman" w:hAnsi="Times New Roman" w:cs="Times New Roman"/>
          <w:w w:val="99"/>
          <w:sz w:val="24"/>
          <w:szCs w:val="24"/>
        </w:rPr>
        <w:br w:type="column"/>
      </w:r>
      <w:r>
        <w:rPr>
          <w:rFonts w:ascii="Times New Roman" w:hAnsi="Times New Roman" w:cs="Times New Roman"/>
          <w:w w:val="95"/>
          <w:sz w:val="24"/>
          <w:szCs w:val="24"/>
        </w:rPr>
        <w:t>AF</w:t>
      </w:r>
    </w:p>
    <w:p>
      <w:pPr>
        <w:pStyle w:val="13"/>
        <w:numPr>
          <w:ilvl w:val="0"/>
          <w:numId w:val="2"/>
        </w:numPr>
        <w:tabs>
          <w:tab w:val="left" w:pos="2088"/>
        </w:tabs>
        <w:spacing w:before="104" w:line="360" w:lineRule="auto"/>
        <w:ind w:left="2087" w:right="91" w:hanging="2088"/>
        <w:jc w:val="both"/>
        <w:rPr>
          <w:rFonts w:ascii="Times New Roman" w:hAnsi="Times New Roman" w:cs="Times New Roman"/>
          <w:sz w:val="24"/>
          <w:szCs w:val="24"/>
        </w:rPr>
      </w:pPr>
      <w:r>
        <w:rPr>
          <w:rFonts w:ascii="Times New Roman" w:hAnsi="Times New Roman" w:cs="Times New Roman"/>
          <w:w w:val="99"/>
          <w:sz w:val="24"/>
          <w:szCs w:val="24"/>
        </w:rPr>
        <w:br w:type="column"/>
      </w:r>
      <w:r>
        <w:rPr>
          <w:rFonts w:ascii="Times New Roman" w:hAnsi="Times New Roman" w:cs="Times New Roman"/>
          <w:sz w:val="24"/>
          <w:szCs w:val="24"/>
        </w:rPr>
        <w:t>ST</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2312" w:space="835"/>
            <w:col w:w="2377" w:space="849"/>
            <w:col w:w="4097"/>
          </w:cols>
        </w:sectPr>
      </w:pPr>
    </w:p>
    <w:p>
      <w:pPr>
        <w:pStyle w:val="8"/>
        <w:spacing w:line="360" w:lineRule="auto"/>
        <w:jc w:val="both"/>
        <w:rPr>
          <w:rFonts w:ascii="Times New Roman" w:hAnsi="Times New Roman" w:cs="Times New Roman"/>
          <w:sz w:val="24"/>
          <w:szCs w:val="24"/>
        </w:rPr>
      </w:pPr>
    </w:p>
    <w:p>
      <w:pPr>
        <w:pStyle w:val="8"/>
        <w:spacing w:before="121" w:line="360" w:lineRule="auto"/>
        <w:ind w:left="473" w:right="550"/>
        <w:jc w:val="both"/>
        <w:rPr>
          <w:rFonts w:ascii="Times New Roman" w:hAnsi="Times New Roman" w:cs="Times New Roman"/>
          <w:sz w:val="24"/>
          <w:szCs w:val="24"/>
        </w:rPr>
      </w:pPr>
      <w:r>
        <w:rPr>
          <w:rFonts w:ascii="Times New Roman" w:hAnsi="Times New Roman" w:cs="Times New Roman"/>
          <w:sz w:val="24"/>
          <w:szCs w:val="24"/>
        </w:rPr>
        <w:t xml:space="preserve">Figure 2: </w:t>
      </w:r>
      <w:r>
        <w:rPr>
          <w:rFonts w:ascii="Times New Roman" w:hAnsi="Times New Roman" w:cs="Times New Roman"/>
          <w:b/>
          <w:sz w:val="24"/>
          <w:szCs w:val="24"/>
        </w:rPr>
        <w:t xml:space="preserve">(Precision-recall curve) </w:t>
      </w:r>
      <w:r>
        <w:rPr>
          <w:rFonts w:ascii="Times New Roman" w:hAnsi="Times New Roman" w:cs="Times New Roman"/>
          <w:sz w:val="24"/>
          <w:szCs w:val="24"/>
        </w:rPr>
        <w:t>Show precision-recall curve for our nominal prediction model on the test set</w:t>
      </w:r>
      <w:r>
        <w:rPr>
          <w:rFonts w:ascii="Times New Roman" w:hAnsi="Times New Roman" w:cs="Times New Roman"/>
          <w:spacing w:val="-10"/>
          <w:sz w:val="24"/>
          <w:szCs w:val="24"/>
        </w:rPr>
        <w:t xml:space="preserve"> </w:t>
      </w:r>
      <w:r>
        <w:rPr>
          <w:rFonts w:ascii="Times New Roman" w:hAnsi="Times New Roman" w:cs="Times New Roman"/>
          <w:sz w:val="24"/>
          <w:szCs w:val="24"/>
        </w:rPr>
        <w:t>(strong</w:t>
      </w:r>
      <w:r>
        <w:rPr>
          <w:rFonts w:ascii="Times New Roman" w:hAnsi="Times New Roman" w:cs="Times New Roman"/>
          <w:spacing w:val="-11"/>
          <w:sz w:val="24"/>
          <w:szCs w:val="24"/>
        </w:rPr>
        <w:t xml:space="preserve"> </w:t>
      </w:r>
      <w:r>
        <w:rPr>
          <w:rFonts w:ascii="Times New Roman" w:hAnsi="Times New Roman" w:cs="Times New Roman"/>
          <w:sz w:val="24"/>
          <w:szCs w:val="24"/>
        </w:rPr>
        <w:t>line)</w:t>
      </w:r>
      <w:r>
        <w:rPr>
          <w:rFonts w:ascii="Times New Roman" w:hAnsi="Times New Roman" w:cs="Times New Roman"/>
          <w:spacing w:val="-10"/>
          <w:sz w:val="24"/>
          <w:szCs w:val="24"/>
        </w:rPr>
        <w:t xml:space="preserve"> </w:t>
      </w:r>
      <w:r>
        <w:rPr>
          <w:rFonts w:ascii="Times New Roman" w:hAnsi="Times New Roman" w:cs="Times New Roman"/>
          <w:sz w:val="24"/>
          <w:szCs w:val="24"/>
        </w:rPr>
        <w:t>with</w:t>
      </w:r>
      <w:r>
        <w:rPr>
          <w:rFonts w:ascii="Times New Roman" w:hAnsi="Times New Roman" w:cs="Times New Roman"/>
          <w:spacing w:val="-10"/>
          <w:sz w:val="24"/>
          <w:szCs w:val="24"/>
        </w:rPr>
        <w:t xml:space="preserve"> </w:t>
      </w:r>
      <w:r>
        <w:rPr>
          <w:rFonts w:ascii="Times New Roman" w:hAnsi="Times New Roman" w:cs="Times New Roman"/>
          <w:sz w:val="24"/>
          <w:szCs w:val="24"/>
        </w:rPr>
        <w:t>regard</w:t>
      </w:r>
      <w:r>
        <w:rPr>
          <w:rFonts w:ascii="Times New Roman" w:hAnsi="Times New Roman" w:cs="Times New Roman"/>
          <w:spacing w:val="-10"/>
          <w:sz w:val="24"/>
          <w:szCs w:val="24"/>
        </w:rPr>
        <w:t xml:space="preserve"> </w:t>
      </w:r>
      <w:r>
        <w:rPr>
          <w:rFonts w:ascii="Times New Roman" w:hAnsi="Times New Roman" w:cs="Times New Roman"/>
          <w:sz w:val="24"/>
          <w:szCs w:val="24"/>
        </w:rPr>
        <w:t>to</w:t>
      </w:r>
      <w:r>
        <w:rPr>
          <w:rFonts w:ascii="Times New Roman" w:hAnsi="Times New Roman" w:cs="Times New Roman"/>
          <w:spacing w:val="-10"/>
          <w:sz w:val="24"/>
          <w:szCs w:val="24"/>
        </w:rPr>
        <w:t xml:space="preserve"> </w:t>
      </w:r>
      <w:r>
        <w:rPr>
          <w:rFonts w:ascii="Times New Roman" w:hAnsi="Times New Roman" w:cs="Times New Roman"/>
          <w:sz w:val="24"/>
          <w:szCs w:val="24"/>
        </w:rPr>
        <w:t>each</w:t>
      </w:r>
      <w:r>
        <w:rPr>
          <w:rFonts w:ascii="Times New Roman" w:hAnsi="Times New Roman" w:cs="Times New Roman"/>
          <w:spacing w:val="-10"/>
          <w:sz w:val="24"/>
          <w:szCs w:val="24"/>
        </w:rPr>
        <w:t xml:space="preserve"> </w:t>
      </w:r>
      <w:r>
        <w:rPr>
          <w:rFonts w:ascii="Times New Roman" w:hAnsi="Times New Roman" w:cs="Times New Roman"/>
          <w:sz w:val="24"/>
          <w:szCs w:val="24"/>
        </w:rPr>
        <w:t>ECG</w:t>
      </w:r>
      <w:r>
        <w:rPr>
          <w:rFonts w:ascii="Times New Roman" w:hAnsi="Times New Roman" w:cs="Times New Roman"/>
          <w:spacing w:val="-10"/>
          <w:sz w:val="24"/>
          <w:szCs w:val="24"/>
        </w:rPr>
        <w:t xml:space="preserve"> </w:t>
      </w:r>
      <w:r>
        <w:rPr>
          <w:rFonts w:ascii="Times New Roman" w:hAnsi="Times New Roman" w:cs="Times New Roman"/>
          <w:sz w:val="24"/>
          <w:szCs w:val="24"/>
        </w:rPr>
        <w:t>abnormalities.</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shaded</w:t>
      </w:r>
      <w:r>
        <w:rPr>
          <w:rFonts w:ascii="Times New Roman" w:hAnsi="Times New Roman" w:cs="Times New Roman"/>
          <w:spacing w:val="-10"/>
          <w:sz w:val="24"/>
          <w:szCs w:val="24"/>
        </w:rPr>
        <w:t xml:space="preserve"> </w:t>
      </w:r>
      <w:r>
        <w:rPr>
          <w:rFonts w:ascii="Times New Roman" w:hAnsi="Times New Roman" w:cs="Times New Roman"/>
          <w:sz w:val="24"/>
          <w:szCs w:val="24"/>
        </w:rPr>
        <w:t>region</w:t>
      </w:r>
      <w:r>
        <w:rPr>
          <w:rFonts w:ascii="Times New Roman" w:hAnsi="Times New Roman" w:cs="Times New Roman"/>
          <w:spacing w:val="-10"/>
          <w:sz w:val="24"/>
          <w:szCs w:val="24"/>
        </w:rPr>
        <w:t xml:space="preserve"> </w:t>
      </w:r>
      <w:r>
        <w:rPr>
          <w:rFonts w:ascii="Times New Roman" w:hAnsi="Times New Roman" w:cs="Times New Roman"/>
          <w:sz w:val="24"/>
          <w:szCs w:val="24"/>
        </w:rPr>
        <w:t>show</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range</w:t>
      </w:r>
      <w:r>
        <w:rPr>
          <w:rFonts w:ascii="Times New Roman" w:hAnsi="Times New Roman" w:cs="Times New Roman"/>
          <w:spacing w:val="-10"/>
          <w:sz w:val="24"/>
          <w:szCs w:val="24"/>
        </w:rPr>
        <w:t xml:space="preserve"> </w:t>
      </w:r>
      <w:r>
        <w:rPr>
          <w:rFonts w:ascii="Times New Roman" w:hAnsi="Times New Roman" w:cs="Times New Roman"/>
          <w:sz w:val="24"/>
          <w:szCs w:val="24"/>
        </w:rPr>
        <w:t>between</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maximum and minimum precision for neural networks trained with the same configuration and different initialization. Points corresponding the performance of resident medical doctors and students are also displayed, together with the point corresponding to the DNN performance for the same threshold used for generating </w:t>
      </w:r>
      <w:r>
        <w:rPr>
          <w:rFonts w:ascii="Times New Roman" w:hAnsi="Times New Roman" w:cs="Times New Roman"/>
          <w:spacing w:val="-4"/>
          <w:sz w:val="24"/>
          <w:szCs w:val="24"/>
        </w:rPr>
        <w:t xml:space="preserve">Table </w:t>
      </w:r>
      <w:r>
        <w:fldChar w:fldCharType="begin"/>
      </w:r>
      <w:r>
        <w:instrText xml:space="preserve"> HYPERLINK \l "_bookmark3" </w:instrText>
      </w:r>
      <w: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Gray</w:t>
      </w:r>
      <w:r>
        <w:rPr>
          <w:rFonts w:ascii="Times New Roman" w:hAnsi="Times New Roman" w:cs="Times New Roman"/>
          <w:spacing w:val="-14"/>
          <w:sz w:val="24"/>
          <w:szCs w:val="24"/>
        </w:rPr>
        <w:t xml:space="preserve"> </w:t>
      </w:r>
      <w:r>
        <w:rPr>
          <w:rFonts w:ascii="Times New Roman" w:hAnsi="Times New Roman" w:cs="Times New Roman"/>
          <w:sz w:val="24"/>
          <w:szCs w:val="24"/>
        </w:rPr>
        <w:t>dashed</w:t>
      </w:r>
      <w:r>
        <w:rPr>
          <w:rFonts w:ascii="Times New Roman" w:hAnsi="Times New Roman" w:cs="Times New Roman"/>
          <w:spacing w:val="-13"/>
          <w:sz w:val="24"/>
          <w:szCs w:val="24"/>
        </w:rPr>
        <w:t xml:space="preserve"> </w:t>
      </w:r>
      <w:r>
        <w:rPr>
          <w:rFonts w:ascii="Times New Roman" w:hAnsi="Times New Roman" w:cs="Times New Roman"/>
          <w:sz w:val="24"/>
          <w:szCs w:val="24"/>
        </w:rPr>
        <w:t>curves</w:t>
      </w:r>
      <w:r>
        <w:rPr>
          <w:rFonts w:ascii="Times New Roman" w:hAnsi="Times New Roman" w:cs="Times New Roman"/>
          <w:spacing w:val="-13"/>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background</w:t>
      </w:r>
      <w:r>
        <w:rPr>
          <w:rFonts w:ascii="Times New Roman" w:hAnsi="Times New Roman" w:cs="Times New Roman"/>
          <w:spacing w:val="-13"/>
          <w:sz w:val="24"/>
          <w:szCs w:val="24"/>
        </w:rPr>
        <w:t xml:space="preserve"> </w:t>
      </w:r>
      <w:r>
        <w:rPr>
          <w:rFonts w:ascii="Times New Roman" w:hAnsi="Times New Roman" w:cs="Times New Roman"/>
          <w:sz w:val="24"/>
          <w:szCs w:val="24"/>
        </w:rPr>
        <w:t>correspond</w:t>
      </w:r>
      <w:r>
        <w:rPr>
          <w:rFonts w:ascii="Times New Roman" w:hAnsi="Times New Roman" w:cs="Times New Roman"/>
          <w:spacing w:val="-13"/>
          <w:sz w:val="24"/>
          <w:szCs w:val="24"/>
        </w:rPr>
        <w:t xml:space="preserve"> </w:t>
      </w:r>
      <w:r>
        <w:rPr>
          <w:rFonts w:ascii="Times New Roman" w:hAnsi="Times New Roman" w:cs="Times New Roman"/>
          <w:sz w:val="24"/>
          <w:szCs w:val="24"/>
        </w:rPr>
        <w:t>to</w:t>
      </w:r>
      <w:r>
        <w:rPr>
          <w:rFonts w:ascii="Times New Roman" w:hAnsi="Times New Roman" w:cs="Times New Roman"/>
          <w:spacing w:val="-13"/>
          <w:sz w:val="24"/>
          <w:szCs w:val="24"/>
        </w:rPr>
        <w:t xml:space="preserve"> </w:t>
      </w:r>
      <w:r>
        <w:rPr>
          <w:rFonts w:ascii="Times New Roman" w:hAnsi="Times New Roman" w:cs="Times New Roman"/>
          <w:sz w:val="24"/>
          <w:szCs w:val="24"/>
        </w:rPr>
        <w:t>iso-</w:t>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pacing w:val="-15"/>
          <w:sz w:val="24"/>
          <w:szCs w:val="24"/>
        </w:rPr>
        <w:t xml:space="preserve"> </w:t>
      </w:r>
      <w:r>
        <w:rPr>
          <w:rFonts w:ascii="Times New Roman" w:hAnsi="Times New Roman" w:cs="Times New Roman"/>
          <w:sz w:val="24"/>
          <w:szCs w:val="24"/>
        </w:rPr>
        <w:t>curves</w:t>
      </w:r>
      <w:r>
        <w:rPr>
          <w:rFonts w:ascii="Times New Roman" w:hAnsi="Times New Roman" w:cs="Times New Roman"/>
          <w:spacing w:val="-13"/>
          <w:sz w:val="24"/>
          <w:szCs w:val="24"/>
        </w:rPr>
        <w:t xml:space="preserve"> </w:t>
      </w:r>
      <w:r>
        <w:rPr>
          <w:rFonts w:ascii="Times New Roman" w:hAnsi="Times New Roman" w:cs="Times New Roman"/>
          <w:sz w:val="24"/>
          <w:szCs w:val="24"/>
        </w:rPr>
        <w:t>(i.e.</w:t>
      </w:r>
      <w:r>
        <w:rPr>
          <w:rFonts w:ascii="Times New Roman" w:hAnsi="Times New Roman" w:cs="Times New Roman"/>
          <w:spacing w:val="13"/>
          <w:sz w:val="24"/>
          <w:szCs w:val="24"/>
        </w:rPr>
        <w:t xml:space="preserve"> </w:t>
      </w:r>
      <w:r>
        <w:rPr>
          <w:rFonts w:ascii="Times New Roman" w:hAnsi="Times New Roman" w:cs="Times New Roman"/>
          <w:sz w:val="24"/>
          <w:szCs w:val="24"/>
        </w:rPr>
        <w:t>curves</w:t>
      </w:r>
      <w:r>
        <w:rPr>
          <w:rFonts w:ascii="Times New Roman" w:hAnsi="Times New Roman" w:cs="Times New Roman"/>
          <w:spacing w:val="-13"/>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precision-recall</w:t>
      </w:r>
      <w:r>
        <w:rPr>
          <w:rFonts w:ascii="Times New Roman" w:hAnsi="Times New Roman" w:cs="Times New Roman"/>
          <w:spacing w:val="-13"/>
          <w:sz w:val="24"/>
          <w:szCs w:val="24"/>
        </w:rPr>
        <w:t xml:space="preserve"> </w:t>
      </w:r>
      <w:r>
        <w:rPr>
          <w:rFonts w:ascii="Times New Roman" w:hAnsi="Times New Roman" w:cs="Times New Roman"/>
          <w:sz w:val="24"/>
          <w:szCs w:val="24"/>
        </w:rPr>
        <w:t>plane</w:t>
      </w:r>
      <w:r>
        <w:rPr>
          <w:rFonts w:ascii="Times New Roman" w:hAnsi="Times New Roman" w:cs="Times New Roman"/>
          <w:spacing w:val="-13"/>
          <w:sz w:val="24"/>
          <w:szCs w:val="24"/>
        </w:rPr>
        <w:t xml:space="preserve"> </w:t>
      </w:r>
      <w:r>
        <w:rPr>
          <w:rFonts w:ascii="Times New Roman" w:hAnsi="Times New Roman" w:cs="Times New Roman"/>
          <w:sz w:val="24"/>
          <w:szCs w:val="24"/>
        </w:rPr>
        <w:t xml:space="preserve">with constant </w:t>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pacing w:val="-2"/>
          <w:sz w:val="24"/>
          <w:szCs w:val="24"/>
        </w:rPr>
        <w:t xml:space="preserve"> </w:t>
      </w:r>
      <w:r>
        <w:rPr>
          <w:rFonts w:ascii="Times New Roman" w:hAnsi="Times New Roman" w:cs="Times New Roman"/>
          <w:sz w:val="24"/>
          <w:szCs w:val="24"/>
        </w:rPr>
        <w:t>score).</w:t>
      </w:r>
    </w:p>
    <w:p>
      <w:pPr>
        <w:pStyle w:val="8"/>
        <w:spacing w:before="39" w:line="360" w:lineRule="auto"/>
        <w:jc w:val="both"/>
        <w:rPr>
          <w:rFonts w:ascii="Times New Roman" w:hAnsi="Times New Roman" w:cs="Times New Roman"/>
          <w:sz w:val="24"/>
          <w:szCs w:val="24"/>
        </w:rPr>
      </w:pPr>
    </w:p>
    <w:p>
      <w:pPr>
        <w:pStyle w:val="13"/>
        <w:numPr>
          <w:ilvl w:val="0"/>
          <w:numId w:val="3"/>
        </w:numPr>
        <w:tabs>
          <w:tab w:val="left" w:pos="645"/>
        </w:tabs>
        <w:spacing w:line="360" w:lineRule="auto"/>
        <w:ind w:right="551" w:firstLine="0"/>
        <w:jc w:val="both"/>
        <w:rPr>
          <w:rFonts w:ascii="Times New Roman" w:hAnsi="Times New Roman" w:cs="Times New Roman"/>
          <w:sz w:val="24"/>
          <w:szCs w:val="24"/>
        </w:rPr>
      </w:pPr>
      <w:r>
        <w:rPr>
          <w:rFonts w:ascii="Times New Roman" w:hAnsi="Times New Roman" w:cs="Times New Roman"/>
          <w:sz w:val="24"/>
          <w:szCs w:val="24"/>
        </w:rPr>
        <w:t>million entries, on the other hand, consists of short duration (7 to 10 seconds) S12L-ECG tracings obtained from</w:t>
      </w:r>
      <w:r>
        <w:rPr>
          <w:rFonts w:ascii="Times New Roman" w:hAnsi="Times New Roman" w:cs="Times New Roman"/>
          <w:spacing w:val="-5"/>
          <w:sz w:val="24"/>
          <w:szCs w:val="24"/>
        </w:rPr>
        <w:t xml:space="preserve"> </w:t>
      </w:r>
      <w:r>
        <w:rPr>
          <w:rFonts w:ascii="Times New Roman" w:hAnsi="Times New Roman" w:cs="Times New Roman"/>
          <w:sz w:val="24"/>
          <w:szCs w:val="24"/>
        </w:rPr>
        <w:t>in-clinic</w:t>
      </w:r>
      <w:r>
        <w:rPr>
          <w:rFonts w:ascii="Times New Roman" w:hAnsi="Times New Roman" w:cs="Times New Roman"/>
          <w:spacing w:val="-4"/>
          <w:sz w:val="24"/>
          <w:szCs w:val="24"/>
        </w:rPr>
        <w:t xml:space="preserve"> </w:t>
      </w:r>
      <w:r>
        <w:rPr>
          <w:rFonts w:ascii="Times New Roman" w:hAnsi="Times New Roman" w:cs="Times New Roman"/>
          <w:sz w:val="24"/>
          <w:szCs w:val="24"/>
        </w:rPr>
        <w:t>exams</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orders</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magnitude</w:t>
      </w:r>
      <w:r>
        <w:rPr>
          <w:rFonts w:ascii="Times New Roman" w:hAnsi="Times New Roman" w:cs="Times New Roman"/>
          <w:spacing w:val="-4"/>
          <w:sz w:val="24"/>
          <w:szCs w:val="24"/>
        </w:rPr>
        <w:t xml:space="preserve"> </w:t>
      </w:r>
      <w:r>
        <w:rPr>
          <w:rFonts w:ascii="Times New Roman" w:hAnsi="Times New Roman" w:cs="Times New Roman"/>
          <w:sz w:val="24"/>
          <w:szCs w:val="24"/>
        </w:rPr>
        <w:t>larger</w:t>
      </w:r>
      <w:r>
        <w:rPr>
          <w:rFonts w:ascii="Times New Roman" w:hAnsi="Times New Roman" w:cs="Times New Roman"/>
          <w:spacing w:val="-5"/>
          <w:sz w:val="24"/>
          <w:szCs w:val="24"/>
        </w:rPr>
        <w:t xml:space="preserve"> </w:t>
      </w:r>
      <w:r>
        <w:rPr>
          <w:rFonts w:ascii="Times New Roman" w:hAnsi="Times New Roman" w:cs="Times New Roman"/>
          <w:sz w:val="24"/>
          <w:szCs w:val="24"/>
        </w:rPr>
        <w:t>than</w:t>
      </w:r>
      <w:r>
        <w:rPr>
          <w:rFonts w:ascii="Times New Roman" w:hAnsi="Times New Roman" w:cs="Times New Roman"/>
          <w:spacing w:val="-4"/>
          <w:sz w:val="24"/>
          <w:szCs w:val="24"/>
        </w:rPr>
        <w:t xml:space="preserve"> </w:t>
      </w:r>
      <w:r>
        <w:rPr>
          <w:rFonts w:ascii="Times New Roman" w:hAnsi="Times New Roman" w:cs="Times New Roman"/>
          <w:sz w:val="24"/>
          <w:szCs w:val="24"/>
        </w:rPr>
        <w:t>those</w:t>
      </w:r>
      <w:r>
        <w:rPr>
          <w:rFonts w:ascii="Times New Roman" w:hAnsi="Times New Roman" w:cs="Times New Roman"/>
          <w:spacing w:val="-4"/>
          <w:sz w:val="24"/>
          <w:szCs w:val="24"/>
        </w:rPr>
        <w:t xml:space="preserve"> </w:t>
      </w:r>
      <w:r>
        <w:rPr>
          <w:rFonts w:ascii="Times New Roman" w:hAnsi="Times New Roman" w:cs="Times New Roman"/>
          <w:sz w:val="24"/>
          <w:szCs w:val="24"/>
        </w:rPr>
        <w:t>used</w:t>
      </w:r>
      <w:r>
        <w:rPr>
          <w:rFonts w:ascii="Times New Roman" w:hAnsi="Times New Roman" w:cs="Times New Roman"/>
          <w:spacing w:val="-5"/>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previous</w:t>
      </w:r>
      <w:r>
        <w:rPr>
          <w:rFonts w:ascii="Times New Roman" w:hAnsi="Times New Roman" w:cs="Times New Roman"/>
          <w:spacing w:val="-4"/>
          <w:sz w:val="24"/>
          <w:szCs w:val="24"/>
        </w:rPr>
        <w:t xml:space="preserve"> </w:t>
      </w:r>
      <w:r>
        <w:rPr>
          <w:rFonts w:ascii="Times New Roman" w:hAnsi="Times New Roman" w:cs="Times New Roman"/>
          <w:sz w:val="24"/>
          <w:szCs w:val="24"/>
        </w:rPr>
        <w:t>studies.</w:t>
      </w:r>
      <w:r>
        <w:rPr>
          <w:rFonts w:ascii="Times New Roman" w:hAnsi="Times New Roman" w:cs="Times New Roman"/>
          <w:spacing w:val="18"/>
          <w:sz w:val="24"/>
          <w:szCs w:val="24"/>
        </w:rPr>
        <w:t xml:space="preserve"> </w:t>
      </w:r>
      <w:r>
        <w:rPr>
          <w:rFonts w:ascii="Times New Roman" w:hAnsi="Times New Roman" w:cs="Times New Roman"/>
          <w:sz w:val="24"/>
          <w:szCs w:val="24"/>
        </w:rPr>
        <w:t>It</w:t>
      </w:r>
      <w:r>
        <w:rPr>
          <w:rFonts w:ascii="Times New Roman" w:hAnsi="Times New Roman" w:cs="Times New Roman"/>
          <w:spacing w:val="-5"/>
          <w:sz w:val="24"/>
          <w:szCs w:val="24"/>
        </w:rPr>
        <w:t xml:space="preserve"> </w:t>
      </w:r>
      <w:r>
        <w:rPr>
          <w:rFonts w:ascii="Times New Roman" w:hAnsi="Times New Roman" w:cs="Times New Roman"/>
          <w:sz w:val="24"/>
          <w:szCs w:val="24"/>
        </w:rPr>
        <w:t>encompasses</w:t>
      </w:r>
      <w:r>
        <w:rPr>
          <w:rFonts w:ascii="Times New Roman" w:hAnsi="Times New Roman" w:cs="Times New Roman"/>
          <w:spacing w:val="-4"/>
          <w:sz w:val="24"/>
          <w:szCs w:val="24"/>
        </w:rPr>
        <w:t xml:space="preserve"> </w:t>
      </w:r>
      <w:r>
        <w:rPr>
          <w:rFonts w:ascii="Times New Roman" w:hAnsi="Times New Roman" w:cs="Times New Roman"/>
          <w:sz w:val="24"/>
          <w:szCs w:val="24"/>
        </w:rPr>
        <w:t>not only</w:t>
      </w:r>
      <w:r>
        <w:rPr>
          <w:rFonts w:ascii="Times New Roman" w:hAnsi="Times New Roman" w:cs="Times New Roman"/>
          <w:spacing w:val="-5"/>
          <w:sz w:val="24"/>
          <w:szCs w:val="24"/>
        </w:rPr>
        <w:t xml:space="preserve"> </w:t>
      </w:r>
      <w:r>
        <w:rPr>
          <w:rFonts w:ascii="Times New Roman" w:hAnsi="Times New Roman" w:cs="Times New Roman"/>
          <w:sz w:val="24"/>
          <w:szCs w:val="24"/>
        </w:rPr>
        <w:t>rhythm</w:t>
      </w:r>
      <w:r>
        <w:rPr>
          <w:rFonts w:ascii="Times New Roman" w:hAnsi="Times New Roman" w:cs="Times New Roman"/>
          <w:spacing w:val="-4"/>
          <w:sz w:val="24"/>
          <w:szCs w:val="24"/>
        </w:rPr>
        <w:t xml:space="preserve"> </w:t>
      </w:r>
      <w:r>
        <w:rPr>
          <w:rFonts w:ascii="Times New Roman" w:hAnsi="Times New Roman" w:cs="Times New Roman"/>
          <w:sz w:val="24"/>
          <w:szCs w:val="24"/>
        </w:rPr>
        <w:t>disorders,</w:t>
      </w:r>
      <w:r>
        <w:rPr>
          <w:rFonts w:ascii="Times New Roman" w:hAnsi="Times New Roman" w:cs="Times New Roman"/>
          <w:spacing w:val="-3"/>
          <w:sz w:val="24"/>
          <w:szCs w:val="24"/>
        </w:rPr>
        <w:t xml:space="preserve"> </w:t>
      </w:r>
      <w:r>
        <w:rPr>
          <w:rFonts w:ascii="Times New Roman" w:hAnsi="Times New Roman" w:cs="Times New Roman"/>
          <w:sz w:val="24"/>
          <w:szCs w:val="24"/>
        </w:rPr>
        <w:t>like</w:t>
      </w:r>
      <w:r>
        <w:rPr>
          <w:rFonts w:ascii="Times New Roman" w:hAnsi="Times New Roman" w:cs="Times New Roman"/>
          <w:spacing w:val="-4"/>
          <w:sz w:val="24"/>
          <w:szCs w:val="24"/>
        </w:rPr>
        <w:t xml:space="preserve"> </w:t>
      </w:r>
      <w:r>
        <w:rPr>
          <w:rFonts w:ascii="Times New Roman" w:hAnsi="Times New Roman" w:cs="Times New Roman"/>
          <w:sz w:val="24"/>
          <w:szCs w:val="24"/>
        </w:rPr>
        <w:t>AF,</w:t>
      </w:r>
      <w:r>
        <w:rPr>
          <w:rFonts w:ascii="Times New Roman" w:hAnsi="Times New Roman" w:cs="Times New Roman"/>
          <w:spacing w:val="-4"/>
          <w:sz w:val="24"/>
          <w:szCs w:val="24"/>
        </w:rPr>
        <w:t xml:space="preserve"> </w:t>
      </w:r>
      <w:r>
        <w:rPr>
          <w:rFonts w:ascii="Times New Roman" w:hAnsi="Times New Roman" w:cs="Times New Roman"/>
          <w:sz w:val="24"/>
          <w:szCs w:val="24"/>
        </w:rPr>
        <w:t>SB</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ST,</w:t>
      </w:r>
      <w:r>
        <w:rPr>
          <w:rFonts w:ascii="Times New Roman" w:hAnsi="Times New Roman" w:cs="Times New Roman"/>
          <w:spacing w:val="-4"/>
          <w:sz w:val="24"/>
          <w:szCs w:val="24"/>
        </w:rPr>
        <w:t xml:space="preserve"> </w:t>
      </w:r>
      <w:r>
        <w:rPr>
          <w:rFonts w:ascii="Times New Roman" w:hAnsi="Times New Roman" w:cs="Times New Roman"/>
          <w:sz w:val="24"/>
          <w:szCs w:val="24"/>
        </w:rPr>
        <w:t>as</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previous</w:t>
      </w:r>
      <w:r>
        <w:rPr>
          <w:rFonts w:ascii="Times New Roman" w:hAnsi="Times New Roman" w:cs="Times New Roman"/>
          <w:spacing w:val="-3"/>
          <w:sz w:val="24"/>
          <w:szCs w:val="24"/>
        </w:rPr>
        <w:t xml:space="preserve"> </w:t>
      </w:r>
      <w:r>
        <w:rPr>
          <w:rFonts w:ascii="Times New Roman" w:hAnsi="Times New Roman" w:cs="Times New Roman"/>
          <w:sz w:val="24"/>
          <w:szCs w:val="24"/>
        </w:rPr>
        <w:t>studies</w:t>
      </w:r>
      <w:r>
        <w:rPr>
          <w:rFonts w:ascii="Times New Roman" w:hAnsi="Times New Roman" w:cs="Times New Roman"/>
          <w:spacing w:val="-4"/>
          <w:sz w:val="24"/>
          <w:szCs w:val="24"/>
        </w:rPr>
        <w:t xml:space="preserve"> </w:t>
      </w:r>
      <w:r>
        <w:fldChar w:fldCharType="begin"/>
      </w:r>
      <w:r>
        <w:instrText xml:space="preserve"> HYPERLINK \l "_bookmark21" </w:instrText>
      </w:r>
      <w:r>
        <w:fldChar w:fldCharType="separate"/>
      </w:r>
      <w:r>
        <w:rPr>
          <w:rFonts w:ascii="Times New Roman" w:hAnsi="Times New Roman" w:cs="Times New Roman"/>
          <w:sz w:val="24"/>
          <w:szCs w:val="24"/>
        </w:rPr>
        <w:t>[15],</w:t>
      </w:r>
      <w:r>
        <w:rPr>
          <w:rFonts w:ascii="Times New Roman" w:hAnsi="Times New Roman" w:cs="Times New Roman"/>
          <w:spacing w:val="-4"/>
          <w:sz w:val="24"/>
          <w:szCs w:val="24"/>
        </w:rPr>
        <w:t xml:space="preserve"> </w:t>
      </w:r>
      <w:r>
        <w:rPr>
          <w:rFonts w:ascii="Times New Roman" w:hAnsi="Times New Roman" w:cs="Times New Roman"/>
          <w:spacing w:val="-4"/>
          <w:sz w:val="24"/>
          <w:szCs w:val="24"/>
        </w:rPr>
        <w:fldChar w:fldCharType="end"/>
      </w:r>
      <w:r>
        <w:rPr>
          <w:rFonts w:ascii="Times New Roman" w:hAnsi="Times New Roman" w:cs="Times New Roman"/>
          <w:sz w:val="24"/>
          <w:szCs w:val="24"/>
        </w:rPr>
        <w:t>but</w:t>
      </w:r>
      <w:r>
        <w:rPr>
          <w:rFonts w:ascii="Times New Roman" w:hAnsi="Times New Roman" w:cs="Times New Roman"/>
          <w:spacing w:val="-3"/>
          <w:sz w:val="24"/>
          <w:szCs w:val="24"/>
        </w:rPr>
        <w:t xml:space="preserve"> </w:t>
      </w:r>
      <w:r>
        <w:rPr>
          <w:rFonts w:ascii="Times New Roman" w:hAnsi="Times New Roman" w:cs="Times New Roman"/>
          <w:sz w:val="24"/>
          <w:szCs w:val="24"/>
        </w:rPr>
        <w:t>also</w:t>
      </w:r>
      <w:r>
        <w:rPr>
          <w:rFonts w:ascii="Times New Roman" w:hAnsi="Times New Roman" w:cs="Times New Roman"/>
          <w:spacing w:val="-5"/>
          <w:sz w:val="24"/>
          <w:szCs w:val="24"/>
        </w:rPr>
        <w:t xml:space="preserve"> </w:t>
      </w:r>
      <w:r>
        <w:rPr>
          <w:rFonts w:ascii="Times New Roman" w:hAnsi="Times New Roman" w:cs="Times New Roman"/>
          <w:sz w:val="24"/>
          <w:szCs w:val="24"/>
        </w:rPr>
        <w:t>conduction</w:t>
      </w:r>
      <w:r>
        <w:rPr>
          <w:rFonts w:ascii="Times New Roman" w:hAnsi="Times New Roman" w:cs="Times New Roman"/>
          <w:spacing w:val="-3"/>
          <w:sz w:val="24"/>
          <w:szCs w:val="24"/>
        </w:rPr>
        <w:t xml:space="preserve"> </w:t>
      </w:r>
      <w:r>
        <w:rPr>
          <w:rFonts w:ascii="Times New Roman" w:hAnsi="Times New Roman" w:cs="Times New Roman"/>
          <w:sz w:val="24"/>
          <w:szCs w:val="24"/>
        </w:rPr>
        <w:t>disturbances,</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such as </w:t>
      </w:r>
      <w:r>
        <w:rPr>
          <w:rFonts w:ascii="Times New Roman" w:hAnsi="Times New Roman" w:cs="Times New Roman"/>
          <w:spacing w:val="-4"/>
          <w:sz w:val="24"/>
          <w:szCs w:val="24"/>
        </w:rPr>
        <w:t xml:space="preserve">1dAVb, </w:t>
      </w:r>
      <w:r>
        <w:rPr>
          <w:rFonts w:ascii="Times New Roman" w:hAnsi="Times New Roman" w:cs="Times New Roman"/>
          <w:sz w:val="24"/>
          <w:szCs w:val="24"/>
        </w:rPr>
        <w:t>RBBB and LBBB. Instead of beat to beat classification, as in the MIT-BIH arrhythmia database, our dataset provides annotation for S12L-ECG exams, which are the most common in clinical</w:t>
      </w:r>
      <w:r>
        <w:rPr>
          <w:rFonts w:ascii="Times New Roman" w:hAnsi="Times New Roman" w:cs="Times New Roman"/>
          <w:spacing w:val="-33"/>
          <w:sz w:val="24"/>
          <w:szCs w:val="24"/>
        </w:rPr>
        <w:t xml:space="preserve"> </w:t>
      </w:r>
      <w:r>
        <w:rPr>
          <w:rFonts w:ascii="Times New Roman" w:hAnsi="Times New Roman" w:cs="Times New Roman"/>
          <w:sz w:val="24"/>
          <w:szCs w:val="24"/>
        </w:rPr>
        <w:t>practice.</w:t>
      </w:r>
    </w:p>
    <w:p>
      <w:pPr>
        <w:pStyle w:val="8"/>
        <w:spacing w:before="4" w:line="360" w:lineRule="auto"/>
        <w:ind w:left="473" w:right="550" w:firstLine="298"/>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availability</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such</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large</w:t>
      </w:r>
      <w:r>
        <w:rPr>
          <w:rFonts w:ascii="Times New Roman" w:hAnsi="Times New Roman" w:cs="Times New Roman"/>
          <w:spacing w:val="-4"/>
          <w:sz w:val="24"/>
          <w:szCs w:val="24"/>
        </w:rPr>
        <w:t xml:space="preserve"> </w:t>
      </w:r>
      <w:r>
        <w:rPr>
          <w:rFonts w:ascii="Times New Roman" w:hAnsi="Times New Roman" w:cs="Times New Roman"/>
          <w:sz w:val="24"/>
          <w:szCs w:val="24"/>
        </w:rPr>
        <w:t>database</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S12L-ECG</w:t>
      </w:r>
      <w:r>
        <w:rPr>
          <w:rFonts w:ascii="Times New Roman" w:hAnsi="Times New Roman" w:cs="Times New Roman"/>
          <w:spacing w:val="-4"/>
          <w:sz w:val="24"/>
          <w:szCs w:val="24"/>
        </w:rPr>
        <w:t xml:space="preserve"> </w:t>
      </w:r>
      <w:r>
        <w:rPr>
          <w:rFonts w:ascii="Times New Roman" w:hAnsi="Times New Roman" w:cs="Times New Roman"/>
          <w:sz w:val="24"/>
          <w:szCs w:val="24"/>
        </w:rPr>
        <w:t>tracings,</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annotation</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whole</w:t>
      </w:r>
      <w:r>
        <w:rPr>
          <w:rFonts w:ascii="Times New Roman" w:hAnsi="Times New Roman" w:cs="Times New Roman"/>
          <w:spacing w:val="-4"/>
          <w:sz w:val="24"/>
          <w:szCs w:val="24"/>
        </w:rPr>
        <w:t xml:space="preserve"> </w:t>
      </w:r>
      <w:r>
        <w:rPr>
          <w:rFonts w:ascii="Times New Roman" w:hAnsi="Times New Roman" w:cs="Times New Roman"/>
          <w:sz w:val="24"/>
          <w:szCs w:val="24"/>
        </w:rPr>
        <w:t>spectrum</w:t>
      </w:r>
      <w:r>
        <w:rPr>
          <w:rFonts w:ascii="Times New Roman" w:hAnsi="Times New Roman" w:cs="Times New Roman"/>
          <w:spacing w:val="-4"/>
          <w:sz w:val="24"/>
          <w:szCs w:val="24"/>
        </w:rPr>
        <w:t xml:space="preserve"> </w:t>
      </w:r>
      <w:r>
        <w:rPr>
          <w:rFonts w:ascii="Times New Roman" w:hAnsi="Times New Roman" w:cs="Times New Roman"/>
          <w:sz w:val="24"/>
          <w:szCs w:val="24"/>
        </w:rPr>
        <w:t>of ECG abnormalities, opens up the possibility of extending initial results of end-to-end DNN in ECG</w:t>
      </w:r>
      <w:r>
        <w:rPr>
          <w:rFonts w:ascii="Times New Roman" w:hAnsi="Times New Roman" w:cs="Times New Roman"/>
          <w:spacing w:val="-42"/>
          <w:sz w:val="24"/>
          <w:szCs w:val="24"/>
        </w:rPr>
        <w:t xml:space="preserve"> </w:t>
      </w:r>
      <w:r>
        <w:rPr>
          <w:rFonts w:ascii="Times New Roman" w:hAnsi="Times New Roman" w:cs="Times New Roman"/>
          <w:sz w:val="24"/>
          <w:szCs w:val="24"/>
        </w:rPr>
        <w:t xml:space="preserve">automatic analysis </w:t>
      </w:r>
      <w:r>
        <w:fldChar w:fldCharType="begin"/>
      </w:r>
      <w:r>
        <w:instrText xml:space="preserve"> HYPERLINK \l "_bookmark21" </w:instrText>
      </w:r>
      <w:r>
        <w:fldChar w:fldCharType="separate"/>
      </w:r>
      <w:r>
        <w:rPr>
          <w:rFonts w:ascii="Times New Roman" w:hAnsi="Times New Roman" w:cs="Times New Roman"/>
          <w:sz w:val="24"/>
          <w:szCs w:val="24"/>
        </w:rPr>
        <w:t xml:space="preserve">[15] </w:t>
      </w:r>
      <w:r>
        <w:rPr>
          <w:rFonts w:ascii="Times New Roman" w:hAnsi="Times New Roman" w:cs="Times New Roman"/>
          <w:sz w:val="24"/>
          <w:szCs w:val="24"/>
        </w:rPr>
        <w:fldChar w:fldCharType="end"/>
      </w:r>
      <w:r>
        <w:rPr>
          <w:rFonts w:ascii="Times New Roman" w:hAnsi="Times New Roman" w:cs="Times New Roman"/>
          <w:sz w:val="24"/>
          <w:szCs w:val="24"/>
        </w:rPr>
        <w:t xml:space="preserve">to a system with applicability in a wide range of clinical settings. The development of such tech- nologies may yield high-accuracy automatic ECG classification systems that could </w:t>
      </w:r>
      <w:r>
        <w:rPr>
          <w:rFonts w:ascii="Times New Roman" w:hAnsi="Times New Roman" w:cs="Times New Roman"/>
          <w:spacing w:val="-3"/>
          <w:sz w:val="24"/>
          <w:szCs w:val="24"/>
        </w:rPr>
        <w:t xml:space="preserve">save </w:t>
      </w:r>
      <w:r>
        <w:rPr>
          <w:rFonts w:ascii="Times New Roman" w:hAnsi="Times New Roman" w:cs="Times New Roman"/>
          <w:sz w:val="24"/>
          <w:szCs w:val="24"/>
        </w:rPr>
        <w:t>clinicians considerable time and prevent wrong diagnoses. Millions of S12L-ECGs are performed every year, many times in places where</w:t>
      </w:r>
      <w:r>
        <w:rPr>
          <w:rFonts w:ascii="Times New Roman" w:hAnsi="Times New Roman" w:cs="Times New Roman"/>
          <w:spacing w:val="-14"/>
          <w:sz w:val="24"/>
          <w:szCs w:val="24"/>
        </w:rPr>
        <w:t xml:space="preserve"> </w:t>
      </w:r>
      <w:r>
        <w:rPr>
          <w:rFonts w:ascii="Times New Roman" w:hAnsi="Times New Roman" w:cs="Times New Roman"/>
          <w:sz w:val="24"/>
          <w:szCs w:val="24"/>
        </w:rPr>
        <w:t>there</w:t>
      </w:r>
      <w:r>
        <w:rPr>
          <w:rFonts w:ascii="Times New Roman" w:hAnsi="Times New Roman" w:cs="Times New Roman"/>
          <w:spacing w:val="-13"/>
          <w:sz w:val="24"/>
          <w:szCs w:val="24"/>
        </w:rPr>
        <w:t xml:space="preserve"> </w:t>
      </w:r>
      <w:r>
        <w:rPr>
          <w:rFonts w:ascii="Times New Roman" w:hAnsi="Times New Roman" w:cs="Times New Roman"/>
          <w:sz w:val="24"/>
          <w:szCs w:val="24"/>
        </w:rPr>
        <w:t>is</w:t>
      </w:r>
      <w:r>
        <w:rPr>
          <w:rFonts w:ascii="Times New Roman" w:hAnsi="Times New Roman" w:cs="Times New Roman"/>
          <w:spacing w:val="-13"/>
          <w:sz w:val="24"/>
          <w:szCs w:val="24"/>
        </w:rPr>
        <w:t xml:space="preserve"> </w:t>
      </w:r>
      <w:r>
        <w:rPr>
          <w:rFonts w:ascii="Times New Roman" w:hAnsi="Times New Roman" w:cs="Times New Roman"/>
          <w:sz w:val="24"/>
          <w:szCs w:val="24"/>
        </w:rPr>
        <w:t>a</w:t>
      </w:r>
      <w:r>
        <w:rPr>
          <w:rFonts w:ascii="Times New Roman" w:hAnsi="Times New Roman" w:cs="Times New Roman"/>
          <w:spacing w:val="-13"/>
          <w:sz w:val="24"/>
          <w:szCs w:val="24"/>
        </w:rPr>
        <w:t xml:space="preserve"> </w:t>
      </w:r>
      <w:r>
        <w:rPr>
          <w:rFonts w:ascii="Times New Roman" w:hAnsi="Times New Roman" w:cs="Times New Roman"/>
          <w:sz w:val="24"/>
          <w:szCs w:val="24"/>
        </w:rPr>
        <w:t>shortage</w:t>
      </w:r>
      <w:r>
        <w:rPr>
          <w:rFonts w:ascii="Times New Roman" w:hAnsi="Times New Roman" w:cs="Times New Roman"/>
          <w:spacing w:val="-14"/>
          <w:sz w:val="24"/>
          <w:szCs w:val="24"/>
        </w:rPr>
        <w:t xml:space="preserve"> </w:t>
      </w:r>
      <w:r>
        <w:rPr>
          <w:rFonts w:ascii="Times New Roman" w:hAnsi="Times New Roman" w:cs="Times New Roman"/>
          <w:sz w:val="24"/>
          <w:szCs w:val="24"/>
        </w:rPr>
        <w:t>of</w:t>
      </w:r>
      <w:r>
        <w:rPr>
          <w:rFonts w:ascii="Times New Roman" w:hAnsi="Times New Roman" w:cs="Times New Roman"/>
          <w:spacing w:val="-13"/>
          <w:sz w:val="24"/>
          <w:szCs w:val="24"/>
        </w:rPr>
        <w:t xml:space="preserve"> </w:t>
      </w:r>
      <w:r>
        <w:rPr>
          <w:rFonts w:ascii="Times New Roman" w:hAnsi="Times New Roman" w:cs="Times New Roman"/>
          <w:sz w:val="24"/>
          <w:szCs w:val="24"/>
        </w:rPr>
        <w:t>qualified</w:t>
      </w:r>
      <w:r>
        <w:rPr>
          <w:rFonts w:ascii="Times New Roman" w:hAnsi="Times New Roman" w:cs="Times New Roman"/>
          <w:spacing w:val="-13"/>
          <w:sz w:val="24"/>
          <w:szCs w:val="24"/>
        </w:rPr>
        <w:t xml:space="preserve"> </w:t>
      </w:r>
      <w:r>
        <w:rPr>
          <w:rFonts w:ascii="Times New Roman" w:hAnsi="Times New Roman" w:cs="Times New Roman"/>
          <w:sz w:val="24"/>
          <w:szCs w:val="24"/>
        </w:rPr>
        <w:t>medical</w:t>
      </w:r>
      <w:r>
        <w:rPr>
          <w:rFonts w:ascii="Times New Roman" w:hAnsi="Times New Roman" w:cs="Times New Roman"/>
          <w:spacing w:val="-13"/>
          <w:sz w:val="24"/>
          <w:szCs w:val="24"/>
        </w:rPr>
        <w:t xml:space="preserve"> </w:t>
      </w:r>
      <w:r>
        <w:rPr>
          <w:rFonts w:ascii="Times New Roman" w:hAnsi="Times New Roman" w:cs="Times New Roman"/>
          <w:sz w:val="24"/>
          <w:szCs w:val="24"/>
        </w:rPr>
        <w:t>doctors</w:t>
      </w:r>
      <w:r>
        <w:rPr>
          <w:rFonts w:ascii="Times New Roman" w:hAnsi="Times New Roman" w:cs="Times New Roman"/>
          <w:spacing w:val="-13"/>
          <w:sz w:val="24"/>
          <w:szCs w:val="24"/>
        </w:rPr>
        <w:t xml:space="preserve"> </w:t>
      </w:r>
      <w:r>
        <w:rPr>
          <w:rFonts w:ascii="Times New Roman" w:hAnsi="Times New Roman" w:cs="Times New Roman"/>
          <w:sz w:val="24"/>
          <w:szCs w:val="24"/>
        </w:rPr>
        <w:t>to</w:t>
      </w:r>
      <w:r>
        <w:rPr>
          <w:rFonts w:ascii="Times New Roman" w:hAnsi="Times New Roman" w:cs="Times New Roman"/>
          <w:spacing w:val="-14"/>
          <w:sz w:val="24"/>
          <w:szCs w:val="24"/>
        </w:rPr>
        <w:t xml:space="preserve"> </w:t>
      </w:r>
      <w:r>
        <w:rPr>
          <w:rFonts w:ascii="Times New Roman" w:hAnsi="Times New Roman" w:cs="Times New Roman"/>
          <w:sz w:val="24"/>
          <w:szCs w:val="24"/>
        </w:rPr>
        <w:t>interpret</w:t>
      </w:r>
      <w:r>
        <w:rPr>
          <w:rFonts w:ascii="Times New Roman" w:hAnsi="Times New Roman" w:cs="Times New Roman"/>
          <w:spacing w:val="-13"/>
          <w:sz w:val="24"/>
          <w:szCs w:val="24"/>
        </w:rPr>
        <w:t xml:space="preserve"> </w:t>
      </w:r>
      <w:r>
        <w:rPr>
          <w:rFonts w:ascii="Times New Roman" w:hAnsi="Times New Roman" w:cs="Times New Roman"/>
          <w:sz w:val="24"/>
          <w:szCs w:val="24"/>
        </w:rPr>
        <w:t>them.</w:t>
      </w:r>
      <w:r>
        <w:rPr>
          <w:rFonts w:ascii="Times New Roman" w:hAnsi="Times New Roman" w:cs="Times New Roman"/>
          <w:spacing w:val="14"/>
          <w:sz w:val="24"/>
          <w:szCs w:val="24"/>
        </w:rPr>
        <w:t xml:space="preserve"> </w:t>
      </w:r>
      <w:r>
        <w:rPr>
          <w:rFonts w:ascii="Times New Roman" w:hAnsi="Times New Roman" w:cs="Times New Roman"/>
          <w:sz w:val="24"/>
          <w:szCs w:val="24"/>
        </w:rPr>
        <w:t>An</w:t>
      </w:r>
      <w:r>
        <w:rPr>
          <w:rFonts w:ascii="Times New Roman" w:hAnsi="Times New Roman" w:cs="Times New Roman"/>
          <w:spacing w:val="-13"/>
          <w:sz w:val="24"/>
          <w:szCs w:val="24"/>
        </w:rPr>
        <w:t xml:space="preserve"> </w:t>
      </w:r>
      <w:r>
        <w:rPr>
          <w:rFonts w:ascii="Times New Roman" w:hAnsi="Times New Roman" w:cs="Times New Roman"/>
          <w:sz w:val="24"/>
          <w:szCs w:val="24"/>
        </w:rPr>
        <w:t>accurate</w:t>
      </w:r>
      <w:r>
        <w:rPr>
          <w:rFonts w:ascii="Times New Roman" w:hAnsi="Times New Roman" w:cs="Times New Roman"/>
          <w:spacing w:val="-13"/>
          <w:sz w:val="24"/>
          <w:szCs w:val="24"/>
        </w:rPr>
        <w:t xml:space="preserve"> </w:t>
      </w:r>
      <w:r>
        <w:rPr>
          <w:rFonts w:ascii="Times New Roman" w:hAnsi="Times New Roman" w:cs="Times New Roman"/>
          <w:sz w:val="24"/>
          <w:szCs w:val="24"/>
        </w:rPr>
        <w:t>classification</w:t>
      </w:r>
      <w:r>
        <w:rPr>
          <w:rFonts w:ascii="Times New Roman" w:hAnsi="Times New Roman" w:cs="Times New Roman"/>
          <w:spacing w:val="-13"/>
          <w:sz w:val="24"/>
          <w:szCs w:val="24"/>
        </w:rPr>
        <w:t xml:space="preserve"> </w:t>
      </w:r>
      <w:r>
        <w:rPr>
          <w:rFonts w:ascii="Times New Roman" w:hAnsi="Times New Roman" w:cs="Times New Roman"/>
          <w:sz w:val="24"/>
          <w:szCs w:val="24"/>
        </w:rPr>
        <w:t>system</w:t>
      </w:r>
      <w:r>
        <w:rPr>
          <w:rFonts w:ascii="Times New Roman" w:hAnsi="Times New Roman" w:cs="Times New Roman"/>
          <w:spacing w:val="-14"/>
          <w:sz w:val="24"/>
          <w:szCs w:val="24"/>
        </w:rPr>
        <w:t xml:space="preserve"> </w:t>
      </w:r>
      <w:r>
        <w:rPr>
          <w:rFonts w:ascii="Times New Roman" w:hAnsi="Times New Roman" w:cs="Times New Roman"/>
          <w:sz w:val="24"/>
          <w:szCs w:val="24"/>
        </w:rPr>
        <w:t>could help to detect wrong diagnoses and improve the access of patients from deprived and remote locations to this essential diagnostic tool of cardiovascular</w:t>
      </w:r>
      <w:r>
        <w:rPr>
          <w:rFonts w:ascii="Times New Roman" w:hAnsi="Times New Roman" w:cs="Times New Roman"/>
          <w:spacing w:val="-6"/>
          <w:sz w:val="24"/>
          <w:szCs w:val="24"/>
        </w:rPr>
        <w:t xml:space="preserve"> </w:t>
      </w:r>
      <w:r>
        <w:rPr>
          <w:rFonts w:ascii="Times New Roman" w:hAnsi="Times New Roman" w:cs="Times New Roman"/>
          <w:sz w:val="24"/>
          <w:szCs w:val="24"/>
        </w:rPr>
        <w:t>diseases.</w:t>
      </w:r>
    </w:p>
    <w:p>
      <w:pPr>
        <w:pStyle w:val="8"/>
        <w:spacing w:before="6" w:line="360" w:lineRule="auto"/>
        <w:ind w:left="473" w:right="550" w:firstLine="298"/>
        <w:jc w:val="both"/>
        <w:rPr>
          <w:rFonts w:ascii="Times New Roman" w:hAnsi="Times New Roman" w:cs="Times New Roman"/>
          <w:sz w:val="24"/>
          <w:szCs w:val="24"/>
        </w:rPr>
      </w:pPr>
      <w:r>
        <w:rPr>
          <w:rFonts w:ascii="Times New Roman" w:hAnsi="Times New Roman" w:cs="Times New Roman"/>
          <w:sz w:val="24"/>
          <w:szCs w:val="24"/>
        </w:rPr>
        <w:t xml:space="preserve">The error analysis shows that most of the DNN mistakes were related to measurements of ECG intervals. Most of those were borderline cases, where the diagnosis relies on a consensus definitions </w:t>
      </w:r>
      <w:r>
        <w:fldChar w:fldCharType="begin"/>
      </w:r>
      <w:r>
        <w:instrText xml:space="preserve"> HYPERLINK \l "_bookmark45" </w:instrText>
      </w:r>
      <w:r>
        <w:fldChar w:fldCharType="separate"/>
      </w:r>
      <w:r>
        <w:rPr>
          <w:rFonts w:ascii="Times New Roman" w:hAnsi="Times New Roman" w:cs="Times New Roman"/>
          <w:sz w:val="24"/>
          <w:szCs w:val="24"/>
        </w:rPr>
        <w:t xml:space="preserve">[39] </w:t>
      </w:r>
      <w:r>
        <w:rPr>
          <w:rFonts w:ascii="Times New Roman" w:hAnsi="Times New Roman" w:cs="Times New Roman"/>
          <w:sz w:val="24"/>
          <w:szCs w:val="24"/>
        </w:rPr>
        <w:fldChar w:fldCharType="end"/>
      </w:r>
      <w:r>
        <w:rPr>
          <w:rFonts w:ascii="Times New Roman" w:hAnsi="Times New Roman" w:cs="Times New Roman"/>
          <w:sz w:val="24"/>
          <w:szCs w:val="24"/>
        </w:rPr>
        <w:t>that can only</w:t>
      </w:r>
      <w:r>
        <w:rPr>
          <w:rFonts w:ascii="Times New Roman" w:hAnsi="Times New Roman" w:cs="Times New Roman"/>
          <w:spacing w:val="-47"/>
          <w:sz w:val="24"/>
          <w:szCs w:val="24"/>
        </w:rPr>
        <w:t xml:space="preserve">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ascertained when a measurement is above a sharp cutoff point. The mistakes can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explained </w:t>
      </w:r>
      <w:r>
        <w:rPr>
          <w:rFonts w:ascii="Times New Roman" w:hAnsi="Times New Roman" w:cs="Times New Roman"/>
          <w:spacing w:val="-3"/>
          <w:sz w:val="24"/>
          <w:szCs w:val="24"/>
        </w:rPr>
        <w:t xml:space="preserve">by </w:t>
      </w:r>
      <w:r>
        <w:rPr>
          <w:rFonts w:ascii="Times New Roman" w:hAnsi="Times New Roman" w:cs="Times New Roman"/>
          <w:sz w:val="24"/>
          <w:szCs w:val="24"/>
        </w:rPr>
        <w:t>the DNN failing</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encode</w:t>
      </w:r>
      <w:r>
        <w:rPr>
          <w:rFonts w:ascii="Times New Roman" w:hAnsi="Times New Roman" w:cs="Times New Roman"/>
          <w:spacing w:val="-5"/>
          <w:sz w:val="24"/>
          <w:szCs w:val="24"/>
        </w:rPr>
        <w:t xml:space="preserve"> </w:t>
      </w:r>
      <w:r>
        <w:rPr>
          <w:rFonts w:ascii="Times New Roman" w:hAnsi="Times New Roman" w:cs="Times New Roman"/>
          <w:sz w:val="24"/>
          <w:szCs w:val="24"/>
        </w:rPr>
        <w:t>these</w:t>
      </w:r>
      <w:r>
        <w:rPr>
          <w:rFonts w:ascii="Times New Roman" w:hAnsi="Times New Roman" w:cs="Times New Roman"/>
          <w:spacing w:val="-4"/>
          <w:sz w:val="24"/>
          <w:szCs w:val="24"/>
        </w:rPr>
        <w:t xml:space="preserve"> </w:t>
      </w:r>
      <w:r>
        <w:rPr>
          <w:rFonts w:ascii="Times New Roman" w:hAnsi="Times New Roman" w:cs="Times New Roman"/>
          <w:sz w:val="24"/>
          <w:szCs w:val="24"/>
        </w:rPr>
        <w:t>very</w:t>
      </w:r>
      <w:r>
        <w:rPr>
          <w:rFonts w:ascii="Times New Roman" w:hAnsi="Times New Roman" w:cs="Times New Roman"/>
          <w:spacing w:val="-6"/>
          <w:sz w:val="24"/>
          <w:szCs w:val="24"/>
        </w:rPr>
        <w:t xml:space="preserve"> </w:t>
      </w:r>
      <w:r>
        <w:rPr>
          <w:rFonts w:ascii="Times New Roman" w:hAnsi="Times New Roman" w:cs="Times New Roman"/>
          <w:sz w:val="24"/>
          <w:szCs w:val="24"/>
        </w:rPr>
        <w:t>sharp</w:t>
      </w:r>
      <w:r>
        <w:rPr>
          <w:rFonts w:ascii="Times New Roman" w:hAnsi="Times New Roman" w:cs="Times New Roman"/>
          <w:spacing w:val="-4"/>
          <w:sz w:val="24"/>
          <w:szCs w:val="24"/>
        </w:rPr>
        <w:t xml:space="preserve"> </w:t>
      </w:r>
      <w:r>
        <w:rPr>
          <w:rFonts w:ascii="Times New Roman" w:hAnsi="Times New Roman" w:cs="Times New Roman"/>
          <w:sz w:val="24"/>
          <w:szCs w:val="24"/>
        </w:rPr>
        <w:t>thresholds.</w:t>
      </w:r>
      <w:r>
        <w:rPr>
          <w:rFonts w:ascii="Times New Roman" w:hAnsi="Times New Roman" w:cs="Times New Roman"/>
          <w:spacing w:val="18"/>
          <w:sz w:val="24"/>
          <w:szCs w:val="24"/>
        </w:rPr>
        <w:t xml:space="preserve"> </w:t>
      </w:r>
      <w:r>
        <w:rPr>
          <w:rFonts w:ascii="Times New Roman" w:hAnsi="Times New Roman" w:cs="Times New Roman"/>
          <w:spacing w:val="-6"/>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example,</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DNN</w:t>
      </w:r>
      <w:r>
        <w:rPr>
          <w:rFonts w:ascii="Times New Roman" w:hAnsi="Times New Roman" w:cs="Times New Roman"/>
          <w:spacing w:val="-5"/>
          <w:sz w:val="24"/>
          <w:szCs w:val="24"/>
        </w:rPr>
        <w:t xml:space="preserve"> </w:t>
      </w:r>
      <w:r>
        <w:rPr>
          <w:rFonts w:ascii="Times New Roman" w:hAnsi="Times New Roman" w:cs="Times New Roman"/>
          <w:sz w:val="24"/>
          <w:szCs w:val="24"/>
        </w:rPr>
        <w:t>wrongly</w:t>
      </w:r>
      <w:r>
        <w:rPr>
          <w:rFonts w:ascii="Times New Roman" w:hAnsi="Times New Roman" w:cs="Times New Roman"/>
          <w:spacing w:val="-4"/>
          <w:sz w:val="24"/>
          <w:szCs w:val="24"/>
        </w:rPr>
        <w:t xml:space="preserve"> </w:t>
      </w:r>
      <w:r>
        <w:rPr>
          <w:rFonts w:ascii="Times New Roman" w:hAnsi="Times New Roman" w:cs="Times New Roman"/>
          <w:sz w:val="24"/>
          <w:szCs w:val="24"/>
        </w:rPr>
        <w:t>detecting</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SB</w:t>
      </w:r>
      <w:r>
        <w:rPr>
          <w:rFonts w:ascii="Times New Roman" w:hAnsi="Times New Roman" w:cs="Times New Roman"/>
          <w:spacing w:val="-6"/>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heart</w:t>
      </w:r>
      <w:r>
        <w:rPr>
          <w:rFonts w:ascii="Times New Roman" w:hAnsi="Times New Roman" w:cs="Times New Roman"/>
          <w:spacing w:val="-4"/>
          <w:sz w:val="24"/>
          <w:szCs w:val="24"/>
        </w:rPr>
        <w:t xml:space="preserve"> </w:t>
      </w:r>
      <w:r>
        <w:rPr>
          <w:rFonts w:ascii="Times New Roman" w:hAnsi="Times New Roman" w:cs="Times New Roman"/>
          <w:sz w:val="24"/>
          <w:szCs w:val="24"/>
        </w:rPr>
        <w:t>rate slightly</w:t>
      </w:r>
      <w:r>
        <w:rPr>
          <w:rFonts w:ascii="Times New Roman" w:hAnsi="Times New Roman" w:cs="Times New Roman"/>
          <w:spacing w:val="-11"/>
          <w:sz w:val="24"/>
          <w:szCs w:val="24"/>
        </w:rPr>
        <w:t xml:space="preserve"> </w:t>
      </w:r>
      <w:r>
        <w:rPr>
          <w:rFonts w:ascii="Times New Roman" w:hAnsi="Times New Roman" w:cs="Times New Roman"/>
          <w:sz w:val="24"/>
          <w:szCs w:val="24"/>
        </w:rPr>
        <w:t>above</w:t>
      </w:r>
      <w:r>
        <w:rPr>
          <w:rFonts w:ascii="Times New Roman" w:hAnsi="Times New Roman" w:cs="Times New Roman"/>
          <w:spacing w:val="-10"/>
          <w:sz w:val="24"/>
          <w:szCs w:val="24"/>
        </w:rPr>
        <w:t xml:space="preserve"> </w:t>
      </w:r>
      <w:r>
        <w:rPr>
          <w:rFonts w:ascii="Times New Roman" w:hAnsi="Times New Roman" w:cs="Times New Roman"/>
          <w:sz w:val="24"/>
          <w:szCs w:val="24"/>
        </w:rPr>
        <w:t>50</w:t>
      </w:r>
      <w:r>
        <w:rPr>
          <w:rFonts w:ascii="Times New Roman" w:hAnsi="Times New Roman" w:cs="Times New Roman"/>
          <w:spacing w:val="-11"/>
          <w:sz w:val="24"/>
          <w:szCs w:val="24"/>
        </w:rPr>
        <w:t xml:space="preserve"> </w:t>
      </w:r>
      <w:r>
        <w:rPr>
          <w:rFonts w:ascii="Times New Roman" w:hAnsi="Times New Roman" w:cs="Times New Roman"/>
          <w:sz w:val="24"/>
          <w:szCs w:val="24"/>
        </w:rPr>
        <w:t>bpm</w:t>
      </w:r>
      <w:r>
        <w:rPr>
          <w:rFonts w:ascii="Times New Roman" w:hAnsi="Times New Roman" w:cs="Times New Roman"/>
          <w:spacing w:val="-10"/>
          <w:sz w:val="24"/>
          <w:szCs w:val="24"/>
        </w:rPr>
        <w:t xml:space="preserve"> </w:t>
      </w:r>
      <w:r>
        <w:rPr>
          <w:rFonts w:ascii="Times New Roman" w:hAnsi="Times New Roman" w:cs="Times New Roman"/>
          <w:sz w:val="24"/>
          <w:szCs w:val="24"/>
        </w:rPr>
        <w:t>or</w:t>
      </w:r>
      <w:r>
        <w:rPr>
          <w:rFonts w:ascii="Times New Roman" w:hAnsi="Times New Roman" w:cs="Times New Roman"/>
          <w:spacing w:val="-11"/>
          <w:sz w:val="24"/>
          <w:szCs w:val="24"/>
        </w:rPr>
        <w:t xml:space="preserve"> </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ST</w:t>
      </w:r>
      <w:r>
        <w:rPr>
          <w:rFonts w:ascii="Times New Roman" w:hAnsi="Times New Roman" w:cs="Times New Roman"/>
          <w:spacing w:val="-11"/>
          <w:sz w:val="24"/>
          <w:szCs w:val="24"/>
        </w:rPr>
        <w:t xml:space="preserve"> </w:t>
      </w:r>
      <w:r>
        <w:rPr>
          <w:rFonts w:ascii="Times New Roman" w:hAnsi="Times New Roman" w:cs="Times New Roman"/>
          <w:sz w:val="24"/>
          <w:szCs w:val="24"/>
        </w:rPr>
        <w:t>with</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heart</w:t>
      </w:r>
      <w:r>
        <w:rPr>
          <w:rFonts w:ascii="Times New Roman" w:hAnsi="Times New Roman" w:cs="Times New Roman"/>
          <w:spacing w:val="-10"/>
          <w:sz w:val="24"/>
          <w:szCs w:val="24"/>
        </w:rPr>
        <w:t xml:space="preserve"> </w:t>
      </w:r>
      <w:r>
        <w:rPr>
          <w:rFonts w:ascii="Times New Roman" w:hAnsi="Times New Roman" w:cs="Times New Roman"/>
          <w:sz w:val="24"/>
          <w:szCs w:val="24"/>
        </w:rPr>
        <w:t>rate</w:t>
      </w:r>
      <w:r>
        <w:rPr>
          <w:rFonts w:ascii="Times New Roman" w:hAnsi="Times New Roman" w:cs="Times New Roman"/>
          <w:spacing w:val="-11"/>
          <w:sz w:val="24"/>
          <w:szCs w:val="24"/>
        </w:rPr>
        <w:t xml:space="preserve"> </w:t>
      </w:r>
      <w:r>
        <w:rPr>
          <w:rFonts w:ascii="Times New Roman" w:hAnsi="Times New Roman" w:cs="Times New Roman"/>
          <w:sz w:val="24"/>
          <w:szCs w:val="24"/>
        </w:rPr>
        <w:t>slightly</w:t>
      </w:r>
      <w:r>
        <w:rPr>
          <w:rFonts w:ascii="Times New Roman" w:hAnsi="Times New Roman" w:cs="Times New Roman"/>
          <w:spacing w:val="-10"/>
          <w:sz w:val="24"/>
          <w:szCs w:val="24"/>
        </w:rPr>
        <w:t xml:space="preserve"> </w:t>
      </w:r>
      <w:r>
        <w:rPr>
          <w:rFonts w:ascii="Times New Roman" w:hAnsi="Times New Roman" w:cs="Times New Roman"/>
          <w:sz w:val="24"/>
          <w:szCs w:val="24"/>
        </w:rPr>
        <w:t>below</w:t>
      </w:r>
      <w:r>
        <w:rPr>
          <w:rFonts w:ascii="Times New Roman" w:hAnsi="Times New Roman" w:cs="Times New Roman"/>
          <w:spacing w:val="-11"/>
          <w:sz w:val="24"/>
          <w:szCs w:val="24"/>
        </w:rPr>
        <w:t xml:space="preserve"> </w:t>
      </w:r>
      <w:r>
        <w:rPr>
          <w:rFonts w:ascii="Times New Roman" w:hAnsi="Times New Roman" w:cs="Times New Roman"/>
          <w:sz w:val="24"/>
          <w:szCs w:val="24"/>
        </w:rPr>
        <w:t>100</w:t>
      </w:r>
      <w:r>
        <w:rPr>
          <w:rFonts w:ascii="Times New Roman" w:hAnsi="Times New Roman" w:cs="Times New Roman"/>
          <w:spacing w:val="-10"/>
          <w:sz w:val="24"/>
          <w:szCs w:val="24"/>
        </w:rPr>
        <w:t xml:space="preserve"> </w:t>
      </w:r>
      <w:r>
        <w:rPr>
          <w:rFonts w:ascii="Times New Roman" w:hAnsi="Times New Roman" w:cs="Times New Roman"/>
          <w:sz w:val="24"/>
          <w:szCs w:val="24"/>
        </w:rPr>
        <w:t>bpm.</w:t>
      </w:r>
      <w:r>
        <w:rPr>
          <w:rFonts w:ascii="Times New Roman" w:hAnsi="Times New Roman" w:cs="Times New Roman"/>
          <w:spacing w:val="15"/>
          <w:sz w:val="24"/>
          <w:szCs w:val="24"/>
        </w:rPr>
        <w:t xml:space="preserve"> </w:t>
      </w:r>
      <w:r>
        <w:rPr>
          <w:rFonts w:ascii="Times New Roman" w:hAnsi="Times New Roman" w:cs="Times New Roman"/>
          <w:sz w:val="24"/>
          <w:szCs w:val="24"/>
        </w:rPr>
        <w:t>Supplementary</w:t>
      </w:r>
      <w:r>
        <w:rPr>
          <w:rFonts w:ascii="Times New Roman" w:hAnsi="Times New Roman" w:cs="Times New Roman"/>
          <w:spacing w:val="-11"/>
          <w:sz w:val="24"/>
          <w:szCs w:val="24"/>
        </w:rPr>
        <w:t xml:space="preserve"> </w:t>
      </w:r>
      <w:r>
        <w:rPr>
          <w:rFonts w:ascii="Times New Roman" w:hAnsi="Times New Roman" w:cs="Times New Roman"/>
          <w:sz w:val="24"/>
          <w:szCs w:val="24"/>
        </w:rPr>
        <w:t>Figure</w:t>
      </w:r>
      <w:r>
        <w:rPr>
          <w:rFonts w:ascii="Times New Roman" w:hAnsi="Times New Roman" w:cs="Times New Roman"/>
          <w:spacing w:val="-10"/>
          <w:sz w:val="24"/>
          <w:szCs w:val="24"/>
        </w:rPr>
        <w:t xml:space="preserve"> </w:t>
      </w:r>
      <w:r>
        <w:rPr>
          <w:rFonts w:ascii="Times New Roman" w:hAnsi="Times New Roman" w:cs="Times New Roman"/>
          <w:sz w:val="24"/>
          <w:szCs w:val="24"/>
        </w:rPr>
        <w:t>3</w:t>
      </w:r>
      <w:r>
        <w:rPr>
          <w:rFonts w:ascii="Times New Roman" w:hAnsi="Times New Roman" w:cs="Times New Roman"/>
          <w:spacing w:val="-11"/>
          <w:sz w:val="24"/>
          <w:szCs w:val="24"/>
        </w:rPr>
        <w:t xml:space="preserve"> </w:t>
      </w:r>
      <w:r>
        <w:rPr>
          <w:rFonts w:ascii="Times New Roman" w:hAnsi="Times New Roman" w:cs="Times New Roman"/>
          <w:sz w:val="24"/>
          <w:szCs w:val="24"/>
        </w:rPr>
        <w:t>illustrate</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this effect. Noise and interference in the baseline are established causes of error </w:t>
      </w:r>
      <w:r>
        <w:fldChar w:fldCharType="begin"/>
      </w:r>
      <w:r>
        <w:instrText xml:space="preserve"> HYPERLINK \l "_bookmark46" </w:instrText>
      </w:r>
      <w:r>
        <w:fldChar w:fldCharType="separate"/>
      </w:r>
      <w:r>
        <w:rPr>
          <w:rFonts w:ascii="Times New Roman" w:hAnsi="Times New Roman" w:cs="Times New Roman"/>
          <w:sz w:val="24"/>
          <w:szCs w:val="24"/>
        </w:rPr>
        <w:t xml:space="preserve">[40] </w:t>
      </w:r>
      <w:r>
        <w:rPr>
          <w:rFonts w:ascii="Times New Roman" w:hAnsi="Times New Roman" w:cs="Times New Roman"/>
          <w:sz w:val="24"/>
          <w:szCs w:val="24"/>
        </w:rPr>
        <w:fldChar w:fldCharType="end"/>
      </w:r>
      <w:r>
        <w:rPr>
          <w:rFonts w:ascii="Times New Roman" w:hAnsi="Times New Roman" w:cs="Times New Roman"/>
          <w:sz w:val="24"/>
          <w:szCs w:val="24"/>
        </w:rPr>
        <w:t xml:space="preserve">and affected both automatic and manual diagnosis of ECG abnormalities. Nevertheless, the DNN seems to </w:t>
      </w:r>
      <w:r>
        <w:rPr>
          <w:rFonts w:ascii="Times New Roman" w:hAnsi="Times New Roman" w:cs="Times New Roman"/>
          <w:spacing w:val="2"/>
          <w:sz w:val="24"/>
          <w:szCs w:val="24"/>
        </w:rPr>
        <w:t xml:space="preserve">be </w:t>
      </w:r>
      <w:r>
        <w:rPr>
          <w:rFonts w:ascii="Times New Roman" w:hAnsi="Times New Roman" w:cs="Times New Roman"/>
          <w:sz w:val="24"/>
          <w:szCs w:val="24"/>
        </w:rPr>
        <w:t>more robust to noise and it made</w:t>
      </w:r>
      <w:r>
        <w:rPr>
          <w:rFonts w:ascii="Times New Roman" w:hAnsi="Times New Roman" w:cs="Times New Roman"/>
          <w:spacing w:val="-15"/>
          <w:sz w:val="24"/>
          <w:szCs w:val="24"/>
        </w:rPr>
        <w:t xml:space="preserve"> </w:t>
      </w:r>
      <w:r>
        <w:rPr>
          <w:rFonts w:ascii="Times New Roman" w:hAnsi="Times New Roman" w:cs="Times New Roman"/>
          <w:sz w:val="24"/>
          <w:szCs w:val="24"/>
        </w:rPr>
        <w:t>fewer</w:t>
      </w:r>
      <w:r>
        <w:rPr>
          <w:rFonts w:ascii="Times New Roman" w:hAnsi="Times New Roman" w:cs="Times New Roman"/>
          <w:spacing w:val="-15"/>
          <w:sz w:val="24"/>
          <w:szCs w:val="24"/>
        </w:rPr>
        <w:t xml:space="preserve"> </w:t>
      </w:r>
      <w:r>
        <w:rPr>
          <w:rFonts w:ascii="Times New Roman" w:hAnsi="Times New Roman" w:cs="Times New Roman"/>
          <w:sz w:val="24"/>
          <w:szCs w:val="24"/>
        </w:rPr>
        <w:t>mistakes</w:t>
      </w:r>
      <w:r>
        <w:rPr>
          <w:rFonts w:ascii="Times New Roman" w:hAnsi="Times New Roman" w:cs="Times New Roman"/>
          <w:spacing w:val="-16"/>
          <w:sz w:val="24"/>
          <w:szCs w:val="24"/>
        </w:rPr>
        <w:t xml:space="preserve"> </w:t>
      </w:r>
      <w:r>
        <w:rPr>
          <w:rFonts w:ascii="Times New Roman" w:hAnsi="Times New Roman" w:cs="Times New Roman"/>
          <w:sz w:val="24"/>
          <w:szCs w:val="24"/>
        </w:rPr>
        <w:t>of</w:t>
      </w:r>
      <w:r>
        <w:rPr>
          <w:rFonts w:ascii="Times New Roman" w:hAnsi="Times New Roman" w:cs="Times New Roman"/>
          <w:spacing w:val="-15"/>
          <w:sz w:val="24"/>
          <w:szCs w:val="24"/>
        </w:rPr>
        <w:t xml:space="preserve"> </w:t>
      </w:r>
      <w:r>
        <w:rPr>
          <w:rFonts w:ascii="Times New Roman" w:hAnsi="Times New Roman" w:cs="Times New Roman"/>
          <w:sz w:val="24"/>
          <w:szCs w:val="24"/>
        </w:rPr>
        <w:t>this</w:t>
      </w:r>
      <w:r>
        <w:rPr>
          <w:rFonts w:ascii="Times New Roman" w:hAnsi="Times New Roman" w:cs="Times New Roman"/>
          <w:spacing w:val="-15"/>
          <w:sz w:val="24"/>
          <w:szCs w:val="24"/>
        </w:rPr>
        <w:t xml:space="preserve"> </w:t>
      </w:r>
      <w:r>
        <w:rPr>
          <w:rFonts w:ascii="Times New Roman" w:hAnsi="Times New Roman" w:cs="Times New Roman"/>
          <w:sz w:val="24"/>
          <w:szCs w:val="24"/>
        </w:rPr>
        <w:t>type</w:t>
      </w:r>
      <w:r>
        <w:rPr>
          <w:rFonts w:ascii="Times New Roman" w:hAnsi="Times New Roman" w:cs="Times New Roman"/>
          <w:spacing w:val="-15"/>
          <w:sz w:val="24"/>
          <w:szCs w:val="24"/>
        </w:rPr>
        <w:t xml:space="preserve"> </w:t>
      </w:r>
      <w:r>
        <w:rPr>
          <w:rFonts w:ascii="Times New Roman" w:hAnsi="Times New Roman" w:cs="Times New Roman"/>
          <w:sz w:val="24"/>
          <w:szCs w:val="24"/>
        </w:rPr>
        <w:t>compared</w:t>
      </w:r>
      <w:r>
        <w:rPr>
          <w:rFonts w:ascii="Times New Roman" w:hAnsi="Times New Roman" w:cs="Times New Roman"/>
          <w:spacing w:val="-15"/>
          <w:sz w:val="24"/>
          <w:szCs w:val="24"/>
        </w:rPr>
        <w:t xml:space="preserve"> </w:t>
      </w:r>
      <w:r>
        <w:rPr>
          <w:rFonts w:ascii="Times New Roman" w:hAnsi="Times New Roman" w:cs="Times New Roman"/>
          <w:sz w:val="24"/>
          <w:szCs w:val="24"/>
        </w:rPr>
        <w:t>to</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15"/>
          <w:sz w:val="24"/>
          <w:szCs w:val="24"/>
        </w:rPr>
        <w:t xml:space="preserve"> </w:t>
      </w:r>
      <w:r>
        <w:rPr>
          <w:rFonts w:ascii="Times New Roman" w:hAnsi="Times New Roman" w:cs="Times New Roman"/>
          <w:sz w:val="24"/>
          <w:szCs w:val="24"/>
        </w:rPr>
        <w:t>medical</w:t>
      </w:r>
      <w:r>
        <w:rPr>
          <w:rFonts w:ascii="Times New Roman" w:hAnsi="Times New Roman" w:cs="Times New Roman"/>
          <w:spacing w:val="-15"/>
          <w:sz w:val="24"/>
          <w:szCs w:val="24"/>
        </w:rPr>
        <w:t xml:space="preserve"> </w:t>
      </w:r>
      <w:r>
        <w:rPr>
          <w:rFonts w:ascii="Times New Roman" w:hAnsi="Times New Roman" w:cs="Times New Roman"/>
          <w:sz w:val="24"/>
          <w:szCs w:val="24"/>
        </w:rPr>
        <w:t>residents</w:t>
      </w:r>
      <w:r>
        <w:rPr>
          <w:rFonts w:ascii="Times New Roman" w:hAnsi="Times New Roman" w:cs="Times New Roman"/>
          <w:spacing w:val="-15"/>
          <w:sz w:val="24"/>
          <w:szCs w:val="24"/>
        </w:rPr>
        <w:t xml:space="preserve"> </w:t>
      </w:r>
      <w:r>
        <w:rPr>
          <w:rFonts w:ascii="Times New Roman" w:hAnsi="Times New Roman" w:cs="Times New Roman"/>
          <w:sz w:val="24"/>
          <w:szCs w:val="24"/>
        </w:rPr>
        <w:t>and</w:t>
      </w:r>
      <w:r>
        <w:rPr>
          <w:rFonts w:ascii="Times New Roman" w:hAnsi="Times New Roman" w:cs="Times New Roman"/>
          <w:spacing w:val="-15"/>
          <w:sz w:val="24"/>
          <w:szCs w:val="24"/>
        </w:rPr>
        <w:t xml:space="preserve"> </w:t>
      </w:r>
      <w:r>
        <w:rPr>
          <w:rFonts w:ascii="Times New Roman" w:hAnsi="Times New Roman" w:cs="Times New Roman"/>
          <w:sz w:val="24"/>
          <w:szCs w:val="24"/>
        </w:rPr>
        <w:t>students.</w:t>
      </w:r>
      <w:r>
        <w:rPr>
          <w:rFonts w:ascii="Times New Roman" w:hAnsi="Times New Roman" w:cs="Times New Roman"/>
          <w:spacing w:val="12"/>
          <w:sz w:val="24"/>
          <w:szCs w:val="24"/>
        </w:rPr>
        <w:t xml:space="preserve"> </w:t>
      </w:r>
      <w:r>
        <w:rPr>
          <w:rFonts w:ascii="Times New Roman" w:hAnsi="Times New Roman" w:cs="Times New Roman"/>
          <w:sz w:val="24"/>
          <w:szCs w:val="24"/>
        </w:rPr>
        <w:t>Conceptual</w:t>
      </w:r>
      <w:r>
        <w:rPr>
          <w:rFonts w:ascii="Times New Roman" w:hAnsi="Times New Roman" w:cs="Times New Roman"/>
          <w:spacing w:val="-15"/>
          <w:sz w:val="24"/>
          <w:szCs w:val="24"/>
        </w:rPr>
        <w:t xml:space="preserve"> </w:t>
      </w:r>
      <w:r>
        <w:rPr>
          <w:rFonts w:ascii="Times New Roman" w:hAnsi="Times New Roman" w:cs="Times New Roman"/>
          <w:sz w:val="24"/>
          <w:szCs w:val="24"/>
        </w:rPr>
        <w:t>errors</w:t>
      </w:r>
      <w:r>
        <w:rPr>
          <w:rFonts w:ascii="Times New Roman" w:hAnsi="Times New Roman" w:cs="Times New Roman"/>
          <w:spacing w:val="-15"/>
          <w:sz w:val="24"/>
          <w:szCs w:val="24"/>
        </w:rPr>
        <w:t xml:space="preserve"> </w:t>
      </w:r>
      <w:r>
        <w:rPr>
          <w:rFonts w:ascii="Times New Roman" w:hAnsi="Times New Roman" w:cs="Times New Roman"/>
          <w:sz w:val="24"/>
          <w:szCs w:val="24"/>
        </w:rPr>
        <w:t>(where</w:t>
      </w:r>
      <w:r>
        <w:rPr>
          <w:rFonts w:ascii="Times New Roman" w:hAnsi="Times New Roman" w:cs="Times New Roman"/>
          <w:spacing w:val="-15"/>
          <w:sz w:val="24"/>
          <w:szCs w:val="24"/>
        </w:rPr>
        <w:t xml:space="preserve"> </w:t>
      </w:r>
      <w:r>
        <w:rPr>
          <w:rFonts w:ascii="Times New Roman" w:hAnsi="Times New Roman" w:cs="Times New Roman"/>
          <w:sz w:val="24"/>
          <w:szCs w:val="24"/>
        </w:rPr>
        <w:t>our reviewer</w:t>
      </w:r>
      <w:r>
        <w:rPr>
          <w:rFonts w:ascii="Times New Roman" w:hAnsi="Times New Roman" w:cs="Times New Roman"/>
          <w:spacing w:val="-14"/>
          <w:sz w:val="24"/>
          <w:szCs w:val="24"/>
        </w:rPr>
        <w:t xml:space="preserve"> </w:t>
      </w:r>
      <w:r>
        <w:rPr>
          <w:rFonts w:ascii="Times New Roman" w:hAnsi="Times New Roman" w:cs="Times New Roman"/>
          <w:sz w:val="24"/>
          <w:szCs w:val="24"/>
        </w:rPr>
        <w:t>suggested</w:t>
      </w:r>
      <w:r>
        <w:rPr>
          <w:rFonts w:ascii="Times New Roman" w:hAnsi="Times New Roman" w:cs="Times New Roman"/>
          <w:spacing w:val="-14"/>
          <w:sz w:val="24"/>
          <w:szCs w:val="24"/>
        </w:rPr>
        <w:t xml:space="preserve"> </w:t>
      </w:r>
      <w:r>
        <w:rPr>
          <w:rFonts w:ascii="Times New Roman" w:hAnsi="Times New Roman" w:cs="Times New Roman"/>
          <w:sz w:val="24"/>
          <w:szCs w:val="24"/>
        </w:rPr>
        <w:t>that</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doctor</w:t>
      </w:r>
      <w:r>
        <w:rPr>
          <w:rFonts w:ascii="Times New Roman" w:hAnsi="Times New Roman" w:cs="Times New Roman"/>
          <w:spacing w:val="-14"/>
          <w:sz w:val="24"/>
          <w:szCs w:val="24"/>
        </w:rPr>
        <w:t xml:space="preserve"> </w:t>
      </w:r>
      <w:r>
        <w:rPr>
          <w:rFonts w:ascii="Times New Roman" w:hAnsi="Times New Roman" w:cs="Times New Roman"/>
          <w:sz w:val="24"/>
          <w:szCs w:val="24"/>
        </w:rPr>
        <w:t>failed</w:t>
      </w:r>
      <w:r>
        <w:rPr>
          <w:rFonts w:ascii="Times New Roman" w:hAnsi="Times New Roman" w:cs="Times New Roman"/>
          <w:spacing w:val="-14"/>
          <w:sz w:val="24"/>
          <w:szCs w:val="24"/>
        </w:rPr>
        <w:t xml:space="preserve"> </w:t>
      </w:r>
      <w:r>
        <w:rPr>
          <w:rFonts w:ascii="Times New Roman" w:hAnsi="Times New Roman" w:cs="Times New Roman"/>
          <w:sz w:val="24"/>
          <w:szCs w:val="24"/>
        </w:rPr>
        <w:t>to</w:t>
      </w:r>
      <w:r>
        <w:rPr>
          <w:rFonts w:ascii="Times New Roman" w:hAnsi="Times New Roman" w:cs="Times New Roman"/>
          <w:spacing w:val="-14"/>
          <w:sz w:val="24"/>
          <w:szCs w:val="24"/>
        </w:rPr>
        <w:t xml:space="preserve"> </w:t>
      </w:r>
      <w:r>
        <w:rPr>
          <w:rFonts w:ascii="Times New Roman" w:hAnsi="Times New Roman" w:cs="Times New Roman"/>
          <w:sz w:val="24"/>
          <w:szCs w:val="24"/>
        </w:rPr>
        <w:t>understand</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definitions</w:t>
      </w:r>
      <w:r>
        <w:rPr>
          <w:rFonts w:ascii="Times New Roman" w:hAnsi="Times New Roman" w:cs="Times New Roman"/>
          <w:spacing w:val="-13"/>
          <w:sz w:val="24"/>
          <w:szCs w:val="24"/>
        </w:rPr>
        <w:t xml:space="preserve"> </w:t>
      </w:r>
      <w:r>
        <w:rPr>
          <w:rFonts w:ascii="Times New Roman" w:hAnsi="Times New Roman" w:cs="Times New Roman"/>
          <w:sz w:val="24"/>
          <w:szCs w:val="24"/>
        </w:rPr>
        <w:t>of</w:t>
      </w:r>
      <w:r>
        <w:rPr>
          <w:rFonts w:ascii="Times New Roman" w:hAnsi="Times New Roman" w:cs="Times New Roman"/>
          <w:spacing w:val="-14"/>
          <w:sz w:val="24"/>
          <w:szCs w:val="24"/>
        </w:rPr>
        <w:t xml:space="preserve"> </w:t>
      </w:r>
      <w:r>
        <w:rPr>
          <w:rFonts w:ascii="Times New Roman" w:hAnsi="Times New Roman" w:cs="Times New Roman"/>
          <w:sz w:val="24"/>
          <w:szCs w:val="24"/>
        </w:rPr>
        <w:t>each</w:t>
      </w:r>
      <w:r>
        <w:rPr>
          <w:rFonts w:ascii="Times New Roman" w:hAnsi="Times New Roman" w:cs="Times New Roman"/>
          <w:spacing w:val="-14"/>
          <w:sz w:val="24"/>
          <w:szCs w:val="24"/>
        </w:rPr>
        <w:t xml:space="preserve"> </w:t>
      </w:r>
      <w:r>
        <w:rPr>
          <w:rFonts w:ascii="Times New Roman" w:hAnsi="Times New Roman" w:cs="Times New Roman"/>
          <w:sz w:val="24"/>
          <w:szCs w:val="24"/>
        </w:rPr>
        <w:t>abnormality)</w:t>
      </w:r>
      <w:r>
        <w:rPr>
          <w:rFonts w:ascii="Times New Roman" w:hAnsi="Times New Roman" w:cs="Times New Roman"/>
          <w:spacing w:val="-14"/>
          <w:sz w:val="24"/>
          <w:szCs w:val="24"/>
        </w:rPr>
        <w:t xml:space="preserve"> </w:t>
      </w:r>
      <w:r>
        <w:rPr>
          <w:rFonts w:ascii="Times New Roman" w:hAnsi="Times New Roman" w:cs="Times New Roman"/>
          <w:sz w:val="24"/>
          <w:szCs w:val="24"/>
        </w:rPr>
        <w:t>were</w:t>
      </w:r>
      <w:r>
        <w:rPr>
          <w:rFonts w:ascii="Times New Roman" w:hAnsi="Times New Roman" w:cs="Times New Roman"/>
          <w:spacing w:val="-14"/>
          <w:sz w:val="24"/>
          <w:szCs w:val="24"/>
        </w:rPr>
        <w:t xml:space="preserve"> </w:t>
      </w:r>
      <w:r>
        <w:rPr>
          <w:rFonts w:ascii="Times New Roman" w:hAnsi="Times New Roman" w:cs="Times New Roman"/>
          <w:sz w:val="24"/>
          <w:szCs w:val="24"/>
        </w:rPr>
        <w:t>more</w:t>
      </w:r>
      <w:r>
        <w:rPr>
          <w:rFonts w:ascii="Times New Roman" w:hAnsi="Times New Roman" w:cs="Times New Roman"/>
          <w:spacing w:val="-14"/>
          <w:sz w:val="24"/>
          <w:szCs w:val="24"/>
        </w:rPr>
        <w:t xml:space="preserve"> </w:t>
      </w:r>
      <w:r>
        <w:rPr>
          <w:rFonts w:ascii="Times New Roman" w:hAnsi="Times New Roman" w:cs="Times New Roman"/>
          <w:sz w:val="24"/>
          <w:szCs w:val="24"/>
        </w:rPr>
        <w:t>frequent for</w:t>
      </w:r>
      <w:r>
        <w:rPr>
          <w:rFonts w:ascii="Times New Roman" w:hAnsi="Times New Roman" w:cs="Times New Roman"/>
          <w:spacing w:val="-8"/>
          <w:sz w:val="24"/>
          <w:szCs w:val="24"/>
        </w:rPr>
        <w:t xml:space="preserve"> </w:t>
      </w:r>
      <w:r>
        <w:rPr>
          <w:rFonts w:ascii="Times New Roman" w:hAnsi="Times New Roman" w:cs="Times New Roman"/>
          <w:sz w:val="24"/>
          <w:szCs w:val="24"/>
        </w:rPr>
        <w:t>emergency</w:t>
      </w:r>
      <w:r>
        <w:rPr>
          <w:rFonts w:ascii="Times New Roman" w:hAnsi="Times New Roman" w:cs="Times New Roman"/>
          <w:spacing w:val="-7"/>
          <w:sz w:val="24"/>
          <w:szCs w:val="24"/>
        </w:rPr>
        <w:t xml:space="preserve"> </w:t>
      </w:r>
      <w:r>
        <w:rPr>
          <w:rFonts w:ascii="Times New Roman" w:hAnsi="Times New Roman" w:cs="Times New Roman"/>
          <w:sz w:val="24"/>
          <w:szCs w:val="24"/>
        </w:rPr>
        <w:t>residents</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medical</w:t>
      </w:r>
      <w:r>
        <w:rPr>
          <w:rFonts w:ascii="Times New Roman" w:hAnsi="Times New Roman" w:cs="Times New Roman"/>
          <w:spacing w:val="-7"/>
          <w:sz w:val="24"/>
          <w:szCs w:val="24"/>
        </w:rPr>
        <w:t xml:space="preserve"> </w:t>
      </w:r>
      <w:r>
        <w:rPr>
          <w:rFonts w:ascii="Times New Roman" w:hAnsi="Times New Roman" w:cs="Times New Roman"/>
          <w:sz w:val="24"/>
          <w:szCs w:val="24"/>
        </w:rPr>
        <w:t>students</w:t>
      </w:r>
      <w:r>
        <w:rPr>
          <w:rFonts w:ascii="Times New Roman" w:hAnsi="Times New Roman" w:cs="Times New Roman"/>
          <w:spacing w:val="-7"/>
          <w:sz w:val="24"/>
          <w:szCs w:val="24"/>
        </w:rPr>
        <w:t xml:space="preserve"> </w:t>
      </w:r>
      <w:r>
        <w:rPr>
          <w:rFonts w:ascii="Times New Roman" w:hAnsi="Times New Roman" w:cs="Times New Roman"/>
          <w:sz w:val="24"/>
          <w:szCs w:val="24"/>
        </w:rPr>
        <w:t>than</w:t>
      </w:r>
      <w:r>
        <w:rPr>
          <w:rFonts w:ascii="Times New Roman" w:hAnsi="Times New Roman" w:cs="Times New Roman"/>
          <w:spacing w:val="-8"/>
          <w:sz w:val="24"/>
          <w:szCs w:val="24"/>
        </w:rPr>
        <w:t xml:space="preserve"> </w:t>
      </w:r>
      <w:r>
        <w:rPr>
          <w:rFonts w:ascii="Times New Roman" w:hAnsi="Times New Roman" w:cs="Times New Roman"/>
          <w:sz w:val="24"/>
          <w:szCs w:val="24"/>
        </w:rPr>
        <w:t>for</w:t>
      </w:r>
      <w:r>
        <w:rPr>
          <w:rFonts w:ascii="Times New Roman" w:hAnsi="Times New Roman" w:cs="Times New Roman"/>
          <w:spacing w:val="-7"/>
          <w:sz w:val="24"/>
          <w:szCs w:val="24"/>
        </w:rPr>
        <w:t xml:space="preserve"> </w:t>
      </w:r>
      <w:r>
        <w:rPr>
          <w:rFonts w:ascii="Times New Roman" w:hAnsi="Times New Roman" w:cs="Times New Roman"/>
          <w:sz w:val="24"/>
          <w:szCs w:val="24"/>
        </w:rPr>
        <w:t>cardiology</w:t>
      </w:r>
      <w:r>
        <w:rPr>
          <w:rFonts w:ascii="Times New Roman" w:hAnsi="Times New Roman" w:cs="Times New Roman"/>
          <w:spacing w:val="-7"/>
          <w:sz w:val="24"/>
          <w:szCs w:val="24"/>
        </w:rPr>
        <w:t xml:space="preserve"> </w:t>
      </w:r>
      <w:r>
        <w:rPr>
          <w:rFonts w:ascii="Times New Roman" w:hAnsi="Times New Roman" w:cs="Times New Roman"/>
          <w:sz w:val="24"/>
          <w:szCs w:val="24"/>
        </w:rPr>
        <w:t>residents.</w:t>
      </w:r>
      <w:r>
        <w:rPr>
          <w:rFonts w:ascii="Times New Roman" w:hAnsi="Times New Roman" w:cs="Times New Roman"/>
          <w:spacing w:val="14"/>
          <w:sz w:val="24"/>
          <w:szCs w:val="24"/>
        </w:rPr>
        <w:t xml:space="preserve"> </w:t>
      </w:r>
      <w:r>
        <w:rPr>
          <w:rFonts w:ascii="Times New Roman" w:hAnsi="Times New Roman" w:cs="Times New Roman"/>
          <w:sz w:val="24"/>
          <w:szCs w:val="24"/>
        </w:rPr>
        <w:t>Attention</w:t>
      </w:r>
      <w:r>
        <w:rPr>
          <w:rFonts w:ascii="Times New Roman" w:hAnsi="Times New Roman" w:cs="Times New Roman"/>
          <w:spacing w:val="-7"/>
          <w:sz w:val="24"/>
          <w:szCs w:val="24"/>
        </w:rPr>
        <w:t xml:space="preserve"> </w:t>
      </w:r>
      <w:r>
        <w:rPr>
          <w:rFonts w:ascii="Times New Roman" w:hAnsi="Times New Roman" w:cs="Times New Roman"/>
          <w:sz w:val="24"/>
          <w:szCs w:val="24"/>
        </w:rPr>
        <w:t>errors</w:t>
      </w:r>
      <w:r>
        <w:rPr>
          <w:rFonts w:ascii="Times New Roman" w:hAnsi="Times New Roman" w:cs="Times New Roman"/>
          <w:spacing w:val="-7"/>
          <w:sz w:val="24"/>
          <w:szCs w:val="24"/>
        </w:rPr>
        <w:t xml:space="preserve"> </w:t>
      </w:r>
      <w:r>
        <w:rPr>
          <w:rFonts w:ascii="Times New Roman" w:hAnsi="Times New Roman" w:cs="Times New Roman"/>
          <w:sz w:val="24"/>
          <w:szCs w:val="24"/>
        </w:rPr>
        <w:t>(where</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7"/>
          <w:sz w:val="24"/>
          <w:szCs w:val="24"/>
        </w:rPr>
        <w:t xml:space="preserve"> </w:t>
      </w:r>
      <w:r>
        <w:rPr>
          <w:rFonts w:ascii="Times New Roman" w:hAnsi="Times New Roman" w:cs="Times New Roman"/>
          <w:sz w:val="24"/>
          <w:szCs w:val="24"/>
        </w:rPr>
        <w:t>believe that</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error</w:t>
      </w:r>
      <w:r>
        <w:rPr>
          <w:rFonts w:ascii="Times New Roman" w:hAnsi="Times New Roman" w:cs="Times New Roman"/>
          <w:spacing w:val="-12"/>
          <w:sz w:val="24"/>
          <w:szCs w:val="24"/>
        </w:rPr>
        <w:t xml:space="preserve"> </w:t>
      </w:r>
      <w:r>
        <w:rPr>
          <w:rFonts w:ascii="Times New Roman" w:hAnsi="Times New Roman" w:cs="Times New Roman"/>
          <w:sz w:val="24"/>
          <w:szCs w:val="24"/>
        </w:rPr>
        <w:t>could</w:t>
      </w:r>
      <w:r>
        <w:rPr>
          <w:rFonts w:ascii="Times New Roman" w:hAnsi="Times New Roman" w:cs="Times New Roman"/>
          <w:spacing w:val="-12"/>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12"/>
          <w:sz w:val="24"/>
          <w:szCs w:val="24"/>
        </w:rPr>
        <w:t xml:space="preserve"> </w:t>
      </w:r>
      <w:r>
        <w:rPr>
          <w:rFonts w:ascii="Times New Roman" w:hAnsi="Times New Roman" w:cs="Times New Roman"/>
          <w:sz w:val="24"/>
          <w:szCs w:val="24"/>
        </w:rPr>
        <w:t>been</w:t>
      </w:r>
      <w:r>
        <w:rPr>
          <w:rFonts w:ascii="Times New Roman" w:hAnsi="Times New Roman" w:cs="Times New Roman"/>
          <w:spacing w:val="-12"/>
          <w:sz w:val="24"/>
          <w:szCs w:val="24"/>
        </w:rPr>
        <w:t xml:space="preserve"> </w:t>
      </w:r>
      <w:r>
        <w:rPr>
          <w:rFonts w:ascii="Times New Roman" w:hAnsi="Times New Roman" w:cs="Times New Roman"/>
          <w:sz w:val="24"/>
          <w:szCs w:val="24"/>
        </w:rPr>
        <w:t>avoided</w:t>
      </w:r>
      <w:r>
        <w:rPr>
          <w:rFonts w:ascii="Times New Roman" w:hAnsi="Times New Roman" w:cs="Times New Roman"/>
          <w:spacing w:val="-12"/>
          <w:sz w:val="24"/>
          <w:szCs w:val="24"/>
        </w:rPr>
        <w:t xml:space="preserve"> </w:t>
      </w:r>
      <w:r>
        <w:rPr>
          <w:rFonts w:ascii="Times New Roman" w:hAnsi="Times New Roman" w:cs="Times New Roman"/>
          <w:sz w:val="24"/>
          <w:szCs w:val="24"/>
        </w:rPr>
        <w:t>if</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manual</w:t>
      </w:r>
      <w:r>
        <w:rPr>
          <w:rFonts w:ascii="Times New Roman" w:hAnsi="Times New Roman" w:cs="Times New Roman"/>
          <w:spacing w:val="-12"/>
          <w:sz w:val="24"/>
          <w:szCs w:val="24"/>
        </w:rPr>
        <w:t xml:space="preserve"> </w:t>
      </w:r>
      <w:r>
        <w:rPr>
          <w:rFonts w:ascii="Times New Roman" w:hAnsi="Times New Roman" w:cs="Times New Roman"/>
          <w:sz w:val="24"/>
          <w:szCs w:val="24"/>
        </w:rPr>
        <w:t>reviewer</w:t>
      </w:r>
      <w:r>
        <w:rPr>
          <w:rFonts w:ascii="Times New Roman" w:hAnsi="Times New Roman" w:cs="Times New Roman"/>
          <w:spacing w:val="-12"/>
          <w:sz w:val="24"/>
          <w:szCs w:val="24"/>
        </w:rPr>
        <w:t xml:space="preserve"> </w:t>
      </w:r>
      <w:r>
        <w:rPr>
          <w:rFonts w:ascii="Times New Roman" w:hAnsi="Times New Roman" w:cs="Times New Roman"/>
          <w:sz w:val="24"/>
          <w:szCs w:val="24"/>
        </w:rPr>
        <w:t>were</w:t>
      </w:r>
      <w:r>
        <w:rPr>
          <w:rFonts w:ascii="Times New Roman" w:hAnsi="Times New Roman" w:cs="Times New Roman"/>
          <w:spacing w:val="-12"/>
          <w:sz w:val="24"/>
          <w:szCs w:val="24"/>
        </w:rPr>
        <w:t xml:space="preserve"> </w:t>
      </w:r>
      <w:r>
        <w:rPr>
          <w:rFonts w:ascii="Times New Roman" w:hAnsi="Times New Roman" w:cs="Times New Roman"/>
          <w:sz w:val="24"/>
          <w:szCs w:val="24"/>
        </w:rPr>
        <w:t>more</w:t>
      </w:r>
      <w:r>
        <w:rPr>
          <w:rFonts w:ascii="Times New Roman" w:hAnsi="Times New Roman" w:cs="Times New Roman"/>
          <w:spacing w:val="-12"/>
          <w:sz w:val="24"/>
          <w:szCs w:val="24"/>
        </w:rPr>
        <w:t xml:space="preserve"> </w:t>
      </w:r>
      <w:r>
        <w:rPr>
          <w:rFonts w:ascii="Times New Roman" w:hAnsi="Times New Roman" w:cs="Times New Roman"/>
          <w:sz w:val="24"/>
          <w:szCs w:val="24"/>
        </w:rPr>
        <w:t>careful)</w:t>
      </w:r>
      <w:r>
        <w:rPr>
          <w:rFonts w:ascii="Times New Roman" w:hAnsi="Times New Roman" w:cs="Times New Roman"/>
          <w:spacing w:val="-12"/>
          <w:sz w:val="24"/>
          <w:szCs w:val="24"/>
        </w:rPr>
        <w:t xml:space="preserve"> </w:t>
      </w:r>
      <w:r>
        <w:rPr>
          <w:rFonts w:ascii="Times New Roman" w:hAnsi="Times New Roman" w:cs="Times New Roman"/>
          <w:sz w:val="24"/>
          <w:szCs w:val="24"/>
        </w:rPr>
        <w:t>were</w:t>
      </w:r>
      <w:r>
        <w:rPr>
          <w:rFonts w:ascii="Times New Roman" w:hAnsi="Times New Roman" w:cs="Times New Roman"/>
          <w:spacing w:val="-12"/>
          <w:sz w:val="24"/>
          <w:szCs w:val="24"/>
        </w:rPr>
        <w:t xml:space="preserve"> </w:t>
      </w:r>
      <w:r>
        <w:rPr>
          <w:rFonts w:ascii="Times New Roman" w:hAnsi="Times New Roman" w:cs="Times New Roman"/>
          <w:sz w:val="24"/>
          <w:szCs w:val="24"/>
        </w:rPr>
        <w:t>present</w:t>
      </w:r>
      <w:r>
        <w:rPr>
          <w:rFonts w:ascii="Times New Roman" w:hAnsi="Times New Roman" w:cs="Times New Roman"/>
          <w:spacing w:val="-12"/>
          <w:sz w:val="24"/>
          <w:szCs w:val="24"/>
        </w:rPr>
        <w:t xml:space="preserve"> </w:t>
      </w:r>
      <w:r>
        <w:rPr>
          <w:rFonts w:ascii="Times New Roman" w:hAnsi="Times New Roman" w:cs="Times New Roman"/>
          <w:sz w:val="24"/>
          <w:szCs w:val="24"/>
        </w:rPr>
        <w:t>at</w:t>
      </w:r>
      <w:r>
        <w:rPr>
          <w:rFonts w:ascii="Times New Roman" w:hAnsi="Times New Roman" w:cs="Times New Roman"/>
          <w:spacing w:val="-12"/>
          <w:sz w:val="24"/>
          <w:szCs w:val="24"/>
        </w:rPr>
        <w:t xml:space="preserve"> </w:t>
      </w:r>
      <w:r>
        <w:rPr>
          <w:rFonts w:ascii="Times New Roman" w:hAnsi="Times New Roman" w:cs="Times New Roman"/>
          <w:sz w:val="24"/>
          <w:szCs w:val="24"/>
        </w:rPr>
        <w:t>a</w:t>
      </w:r>
      <w:r>
        <w:rPr>
          <w:rFonts w:ascii="Times New Roman" w:hAnsi="Times New Roman" w:cs="Times New Roman"/>
          <w:spacing w:val="-12"/>
          <w:sz w:val="24"/>
          <w:szCs w:val="24"/>
        </w:rPr>
        <w:t xml:space="preserve"> </w:t>
      </w:r>
      <w:r>
        <w:rPr>
          <w:rFonts w:ascii="Times New Roman" w:hAnsi="Times New Roman" w:cs="Times New Roman"/>
          <w:sz w:val="24"/>
          <w:szCs w:val="24"/>
        </w:rPr>
        <w:t>similar</w:t>
      </w:r>
      <w:r>
        <w:rPr>
          <w:rFonts w:ascii="Times New Roman" w:hAnsi="Times New Roman" w:cs="Times New Roman"/>
          <w:spacing w:val="-12"/>
          <w:sz w:val="24"/>
          <w:szCs w:val="24"/>
        </w:rPr>
        <w:t xml:space="preserve"> </w:t>
      </w:r>
      <w:r>
        <w:rPr>
          <w:rFonts w:ascii="Times New Roman" w:hAnsi="Times New Roman" w:cs="Times New Roman"/>
          <w:sz w:val="24"/>
          <w:szCs w:val="24"/>
        </w:rPr>
        <w:t>ratio for cardiology residents, emergency residents and medical</w:t>
      </w:r>
      <w:r>
        <w:rPr>
          <w:rFonts w:ascii="Times New Roman" w:hAnsi="Times New Roman" w:cs="Times New Roman"/>
          <w:spacing w:val="-7"/>
          <w:sz w:val="24"/>
          <w:szCs w:val="24"/>
        </w:rPr>
        <w:t xml:space="preserve"> </w:t>
      </w:r>
      <w:r>
        <w:rPr>
          <w:rFonts w:ascii="Times New Roman" w:hAnsi="Times New Roman" w:cs="Times New Roman"/>
          <w:sz w:val="24"/>
          <w:szCs w:val="24"/>
        </w:rPr>
        <w:t>students.</w:t>
      </w:r>
    </w:p>
    <w:p>
      <w:pPr>
        <w:pStyle w:val="8"/>
        <w:spacing w:before="10" w:line="360" w:lineRule="auto"/>
        <w:ind w:left="473" w:right="550" w:firstLine="298"/>
        <w:jc w:val="both"/>
        <w:rPr>
          <w:rFonts w:ascii="Times New Roman" w:hAnsi="Times New Roman" w:cs="Times New Roman"/>
          <w:sz w:val="24"/>
          <w:szCs w:val="24"/>
        </w:rPr>
      </w:pPr>
      <w:r>
        <w:rPr>
          <w:rFonts w:ascii="Times New Roman" w:hAnsi="Times New Roman" w:cs="Times New Roman"/>
          <w:sz w:val="24"/>
          <w:szCs w:val="24"/>
        </w:rPr>
        <w:t>Interestingly,</w:t>
      </w:r>
      <w:r>
        <w:rPr>
          <w:rFonts w:ascii="Times New Roman" w:hAnsi="Times New Roman" w:cs="Times New Roman"/>
          <w:spacing w:val="-19"/>
          <w:sz w:val="24"/>
          <w:szCs w:val="24"/>
        </w:rPr>
        <w:t xml:space="preserve"> </w:t>
      </w:r>
      <w:r>
        <w:rPr>
          <w:rFonts w:ascii="Times New Roman" w:hAnsi="Times New Roman" w:cs="Times New Roman"/>
          <w:sz w:val="24"/>
          <w:szCs w:val="24"/>
        </w:rPr>
        <w:t>the</w:t>
      </w:r>
      <w:r>
        <w:rPr>
          <w:rFonts w:ascii="Times New Roman" w:hAnsi="Times New Roman" w:cs="Times New Roman"/>
          <w:spacing w:val="-19"/>
          <w:sz w:val="24"/>
          <w:szCs w:val="24"/>
        </w:rPr>
        <w:t xml:space="preserve"> </w:t>
      </w:r>
      <w:r>
        <w:rPr>
          <w:rFonts w:ascii="Times New Roman" w:hAnsi="Times New Roman" w:cs="Times New Roman"/>
          <w:sz w:val="24"/>
          <w:szCs w:val="24"/>
        </w:rPr>
        <w:t>performance</w:t>
      </w:r>
      <w:r>
        <w:rPr>
          <w:rFonts w:ascii="Times New Roman" w:hAnsi="Times New Roman" w:cs="Times New Roman"/>
          <w:spacing w:val="-20"/>
          <w:sz w:val="24"/>
          <w:szCs w:val="24"/>
        </w:rPr>
        <w:t xml:space="preserve"> </w:t>
      </w:r>
      <w:r>
        <w:rPr>
          <w:rFonts w:ascii="Times New Roman" w:hAnsi="Times New Roman" w:cs="Times New Roman"/>
          <w:sz w:val="24"/>
          <w:szCs w:val="24"/>
        </w:rPr>
        <w:t>of</w:t>
      </w:r>
      <w:r>
        <w:rPr>
          <w:rFonts w:ascii="Times New Roman" w:hAnsi="Times New Roman" w:cs="Times New Roman"/>
          <w:spacing w:val="-20"/>
          <w:sz w:val="24"/>
          <w:szCs w:val="24"/>
        </w:rPr>
        <w:t xml:space="preserve"> </w:t>
      </w:r>
      <w:r>
        <w:rPr>
          <w:rFonts w:ascii="Times New Roman" w:hAnsi="Times New Roman" w:cs="Times New Roman"/>
          <w:sz w:val="24"/>
          <w:szCs w:val="24"/>
        </w:rPr>
        <w:t>the</w:t>
      </w:r>
      <w:r>
        <w:rPr>
          <w:rFonts w:ascii="Times New Roman" w:hAnsi="Times New Roman" w:cs="Times New Roman"/>
          <w:spacing w:val="-20"/>
          <w:sz w:val="24"/>
          <w:szCs w:val="24"/>
        </w:rPr>
        <w:t xml:space="preserve"> </w:t>
      </w:r>
      <w:r>
        <w:rPr>
          <w:rFonts w:ascii="Times New Roman" w:hAnsi="Times New Roman" w:cs="Times New Roman"/>
          <w:sz w:val="24"/>
          <w:szCs w:val="24"/>
        </w:rPr>
        <w:t>emergency</w:t>
      </w:r>
      <w:r>
        <w:rPr>
          <w:rFonts w:ascii="Times New Roman" w:hAnsi="Times New Roman" w:cs="Times New Roman"/>
          <w:spacing w:val="-20"/>
          <w:sz w:val="24"/>
          <w:szCs w:val="24"/>
        </w:rPr>
        <w:t xml:space="preserve"> </w:t>
      </w:r>
      <w:r>
        <w:rPr>
          <w:rFonts w:ascii="Times New Roman" w:hAnsi="Times New Roman" w:cs="Times New Roman"/>
          <w:sz w:val="24"/>
          <w:szCs w:val="24"/>
        </w:rPr>
        <w:t>residents</w:t>
      </w:r>
      <w:r>
        <w:rPr>
          <w:rFonts w:ascii="Times New Roman" w:hAnsi="Times New Roman" w:cs="Times New Roman"/>
          <w:spacing w:val="-19"/>
          <w:sz w:val="24"/>
          <w:szCs w:val="24"/>
        </w:rPr>
        <w:t xml:space="preserve"> </w:t>
      </w:r>
      <w:r>
        <w:rPr>
          <w:rFonts w:ascii="Times New Roman" w:hAnsi="Times New Roman" w:cs="Times New Roman"/>
          <w:sz w:val="24"/>
          <w:szCs w:val="24"/>
        </w:rPr>
        <w:t>is</w:t>
      </w:r>
      <w:r>
        <w:rPr>
          <w:rFonts w:ascii="Times New Roman" w:hAnsi="Times New Roman" w:cs="Times New Roman"/>
          <w:spacing w:val="-20"/>
          <w:sz w:val="24"/>
          <w:szCs w:val="24"/>
        </w:rPr>
        <w:t xml:space="preserve"> </w:t>
      </w:r>
      <w:r>
        <w:rPr>
          <w:rFonts w:ascii="Times New Roman" w:hAnsi="Times New Roman" w:cs="Times New Roman"/>
          <w:sz w:val="24"/>
          <w:szCs w:val="24"/>
        </w:rPr>
        <w:t>worse</w:t>
      </w:r>
      <w:r>
        <w:rPr>
          <w:rFonts w:ascii="Times New Roman" w:hAnsi="Times New Roman" w:cs="Times New Roman"/>
          <w:spacing w:val="-20"/>
          <w:sz w:val="24"/>
          <w:szCs w:val="24"/>
        </w:rPr>
        <w:t xml:space="preserve"> </w:t>
      </w:r>
      <w:r>
        <w:rPr>
          <w:rFonts w:ascii="Times New Roman" w:hAnsi="Times New Roman" w:cs="Times New Roman"/>
          <w:sz w:val="24"/>
          <w:szCs w:val="24"/>
        </w:rPr>
        <w:t>than</w:t>
      </w:r>
      <w:r>
        <w:rPr>
          <w:rFonts w:ascii="Times New Roman" w:hAnsi="Times New Roman" w:cs="Times New Roman"/>
          <w:spacing w:val="-20"/>
          <w:sz w:val="24"/>
          <w:szCs w:val="24"/>
        </w:rPr>
        <w:t xml:space="preserve"> </w:t>
      </w:r>
      <w:r>
        <w:rPr>
          <w:rFonts w:ascii="Times New Roman" w:hAnsi="Times New Roman" w:cs="Times New Roman"/>
          <w:sz w:val="24"/>
          <w:szCs w:val="24"/>
        </w:rPr>
        <w:t>medical</w:t>
      </w:r>
      <w:r>
        <w:rPr>
          <w:rFonts w:ascii="Times New Roman" w:hAnsi="Times New Roman" w:cs="Times New Roman"/>
          <w:spacing w:val="-19"/>
          <w:sz w:val="24"/>
          <w:szCs w:val="24"/>
        </w:rPr>
        <w:t xml:space="preserve"> </w:t>
      </w:r>
      <w:r>
        <w:rPr>
          <w:rFonts w:ascii="Times New Roman" w:hAnsi="Times New Roman" w:cs="Times New Roman"/>
          <w:sz w:val="24"/>
          <w:szCs w:val="24"/>
        </w:rPr>
        <w:t>students</w:t>
      </w:r>
      <w:r>
        <w:rPr>
          <w:rFonts w:ascii="Times New Roman" w:hAnsi="Times New Roman" w:cs="Times New Roman"/>
          <w:spacing w:val="-20"/>
          <w:sz w:val="24"/>
          <w:szCs w:val="24"/>
        </w:rPr>
        <w:t xml:space="preserve"> </w:t>
      </w:r>
      <w:r>
        <w:rPr>
          <w:rFonts w:ascii="Times New Roman" w:hAnsi="Times New Roman" w:cs="Times New Roman"/>
          <w:sz w:val="24"/>
          <w:szCs w:val="24"/>
        </w:rPr>
        <w:t>for</w:t>
      </w:r>
      <w:r>
        <w:rPr>
          <w:rFonts w:ascii="Times New Roman" w:hAnsi="Times New Roman" w:cs="Times New Roman"/>
          <w:spacing w:val="-20"/>
          <w:sz w:val="24"/>
          <w:szCs w:val="24"/>
        </w:rPr>
        <w:t xml:space="preserve"> </w:t>
      </w:r>
      <w:r>
        <w:rPr>
          <w:rFonts w:ascii="Times New Roman" w:hAnsi="Times New Roman" w:cs="Times New Roman"/>
          <w:sz w:val="24"/>
          <w:szCs w:val="24"/>
        </w:rPr>
        <w:t>many</w:t>
      </w:r>
      <w:r>
        <w:rPr>
          <w:rFonts w:ascii="Times New Roman" w:hAnsi="Times New Roman" w:cs="Times New Roman"/>
          <w:spacing w:val="-20"/>
          <w:sz w:val="24"/>
          <w:szCs w:val="24"/>
        </w:rPr>
        <w:t xml:space="preserve"> </w:t>
      </w:r>
      <w:r>
        <w:rPr>
          <w:rFonts w:ascii="Times New Roman" w:hAnsi="Times New Roman" w:cs="Times New Roman"/>
          <w:sz w:val="24"/>
          <w:szCs w:val="24"/>
        </w:rPr>
        <w:t>abnormal- ities.</w:t>
      </w:r>
      <w:r>
        <w:rPr>
          <w:rFonts w:ascii="Times New Roman" w:hAnsi="Times New Roman" w:cs="Times New Roman"/>
          <w:spacing w:val="14"/>
          <w:sz w:val="24"/>
          <w:szCs w:val="24"/>
        </w:rPr>
        <w:t xml:space="preserve"> </w:t>
      </w:r>
      <w:r>
        <w:rPr>
          <w:rFonts w:ascii="Times New Roman" w:hAnsi="Times New Roman" w:cs="Times New Roman"/>
          <w:sz w:val="24"/>
          <w:szCs w:val="24"/>
        </w:rPr>
        <w:t>This</w:t>
      </w:r>
      <w:r>
        <w:rPr>
          <w:rFonts w:ascii="Times New Roman" w:hAnsi="Times New Roman" w:cs="Times New Roman"/>
          <w:spacing w:val="-9"/>
          <w:sz w:val="24"/>
          <w:szCs w:val="24"/>
        </w:rPr>
        <w:t xml:space="preserve"> </w:t>
      </w:r>
      <w:r>
        <w:rPr>
          <w:rFonts w:ascii="Times New Roman" w:hAnsi="Times New Roman" w:cs="Times New Roman"/>
          <w:sz w:val="24"/>
          <w:szCs w:val="24"/>
        </w:rPr>
        <w:t>might</w:t>
      </w:r>
      <w:r>
        <w:rPr>
          <w:rFonts w:ascii="Times New Roman" w:hAnsi="Times New Roman" w:cs="Times New Roman"/>
          <w:spacing w:val="-9"/>
          <w:sz w:val="24"/>
          <w:szCs w:val="24"/>
        </w:rPr>
        <w:t xml:space="preserve"> </w:t>
      </w:r>
      <w:r>
        <w:rPr>
          <w:rFonts w:ascii="Times New Roman" w:hAnsi="Times New Roman" w:cs="Times New Roman"/>
          <w:sz w:val="24"/>
          <w:szCs w:val="24"/>
        </w:rPr>
        <w:t>seem</w:t>
      </w:r>
      <w:r>
        <w:rPr>
          <w:rFonts w:ascii="Times New Roman" w:hAnsi="Times New Roman" w:cs="Times New Roman"/>
          <w:spacing w:val="-9"/>
          <w:sz w:val="24"/>
          <w:szCs w:val="24"/>
        </w:rPr>
        <w:t xml:space="preserve"> </w:t>
      </w:r>
      <w:r>
        <w:rPr>
          <w:rFonts w:ascii="Times New Roman" w:hAnsi="Times New Roman" w:cs="Times New Roman"/>
          <w:sz w:val="24"/>
          <w:szCs w:val="24"/>
        </w:rPr>
        <w:t>counter-intuitive</w:t>
      </w:r>
      <w:r>
        <w:rPr>
          <w:rFonts w:ascii="Times New Roman" w:hAnsi="Times New Roman" w:cs="Times New Roman"/>
          <w:spacing w:val="-9"/>
          <w:sz w:val="24"/>
          <w:szCs w:val="24"/>
        </w:rPr>
        <w:t xml:space="preserve"> </w:t>
      </w:r>
      <w:r>
        <w:rPr>
          <w:rFonts w:ascii="Times New Roman" w:hAnsi="Times New Roman" w:cs="Times New Roman"/>
          <w:sz w:val="24"/>
          <w:szCs w:val="24"/>
        </w:rPr>
        <w:t>because</w:t>
      </w:r>
      <w:r>
        <w:rPr>
          <w:rFonts w:ascii="Times New Roman" w:hAnsi="Times New Roman" w:cs="Times New Roman"/>
          <w:spacing w:val="-9"/>
          <w:sz w:val="24"/>
          <w:szCs w:val="24"/>
        </w:rPr>
        <w:t xml:space="preserve"> </w:t>
      </w:r>
      <w:r>
        <w:rPr>
          <w:rFonts w:ascii="Times New Roman" w:hAnsi="Times New Roman" w:cs="Times New Roman"/>
          <w:sz w:val="24"/>
          <w:szCs w:val="24"/>
        </w:rPr>
        <w:t>they</w:t>
      </w:r>
      <w:r>
        <w:rPr>
          <w:rFonts w:ascii="Times New Roman" w:hAnsi="Times New Roman" w:cs="Times New Roman"/>
          <w:spacing w:val="-9"/>
          <w:sz w:val="24"/>
          <w:szCs w:val="24"/>
        </w:rPr>
        <w:t xml:space="preserve"> </w:t>
      </w:r>
      <w:r>
        <w:rPr>
          <w:rFonts w:ascii="Times New Roman" w:hAnsi="Times New Roman" w:cs="Times New Roman"/>
          <w:sz w:val="24"/>
          <w:szCs w:val="24"/>
        </w:rPr>
        <w:t>do</w:t>
      </w:r>
      <w:r>
        <w:rPr>
          <w:rFonts w:ascii="Times New Roman" w:hAnsi="Times New Roman" w:cs="Times New Roman"/>
          <w:spacing w:val="-9"/>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9"/>
          <w:sz w:val="24"/>
          <w:szCs w:val="24"/>
        </w:rPr>
        <w:t xml:space="preserve"> </w:t>
      </w:r>
      <w:r>
        <w:rPr>
          <w:rFonts w:ascii="Times New Roman" w:hAnsi="Times New Roman" w:cs="Times New Roman"/>
          <w:sz w:val="24"/>
          <w:szCs w:val="24"/>
        </w:rPr>
        <w:t>less</w:t>
      </w:r>
      <w:r>
        <w:rPr>
          <w:rFonts w:ascii="Times New Roman" w:hAnsi="Times New Roman" w:cs="Times New Roman"/>
          <w:spacing w:val="-9"/>
          <w:sz w:val="24"/>
          <w:szCs w:val="24"/>
        </w:rPr>
        <w:t xml:space="preserve"> </w:t>
      </w:r>
      <w:r>
        <w:rPr>
          <w:rFonts w:ascii="Times New Roman" w:hAnsi="Times New Roman" w:cs="Times New Roman"/>
          <w:sz w:val="24"/>
          <w:szCs w:val="24"/>
        </w:rPr>
        <w:t>years</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9"/>
          <w:sz w:val="24"/>
          <w:szCs w:val="24"/>
        </w:rPr>
        <w:t xml:space="preserve"> </w:t>
      </w:r>
      <w:r>
        <w:rPr>
          <w:rFonts w:ascii="Times New Roman" w:hAnsi="Times New Roman" w:cs="Times New Roman"/>
          <w:sz w:val="24"/>
          <w:szCs w:val="24"/>
        </w:rPr>
        <w:t>medical</w:t>
      </w:r>
      <w:r>
        <w:rPr>
          <w:rFonts w:ascii="Times New Roman" w:hAnsi="Times New Roman" w:cs="Times New Roman"/>
          <w:spacing w:val="-8"/>
          <w:sz w:val="24"/>
          <w:szCs w:val="24"/>
        </w:rPr>
        <w:t xml:space="preserve"> </w:t>
      </w:r>
      <w:r>
        <w:rPr>
          <w:rFonts w:ascii="Times New Roman" w:hAnsi="Times New Roman" w:cs="Times New Roman"/>
          <w:sz w:val="24"/>
          <w:szCs w:val="24"/>
        </w:rPr>
        <w:t>training.</w:t>
      </w:r>
      <w:r>
        <w:rPr>
          <w:rFonts w:ascii="Times New Roman" w:hAnsi="Times New Roman" w:cs="Times New Roman"/>
          <w:spacing w:val="14"/>
          <w:sz w:val="24"/>
          <w:szCs w:val="24"/>
        </w:rPr>
        <w:t xml:space="preserve"> </w:t>
      </w:r>
      <w:r>
        <w:rPr>
          <w:rFonts w:ascii="Times New Roman" w:hAnsi="Times New Roman" w:cs="Times New Roman"/>
          <w:sz w:val="24"/>
          <w:szCs w:val="24"/>
        </w:rPr>
        <w:t>It</w:t>
      </w:r>
      <w:r>
        <w:rPr>
          <w:rFonts w:ascii="Times New Roman" w:hAnsi="Times New Roman" w:cs="Times New Roman"/>
          <w:spacing w:val="-9"/>
          <w:sz w:val="24"/>
          <w:szCs w:val="24"/>
        </w:rPr>
        <w:t xml:space="preserve"> </w:t>
      </w:r>
      <w:r>
        <w:rPr>
          <w:rFonts w:ascii="Times New Roman" w:hAnsi="Times New Roman" w:cs="Times New Roman"/>
          <w:sz w:val="24"/>
          <w:szCs w:val="24"/>
        </w:rPr>
        <w:t>might,</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however,</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107" w:line="360" w:lineRule="auto"/>
        <w:ind w:left="473" w:right="549"/>
        <w:jc w:val="both"/>
        <w:rPr>
          <w:rFonts w:ascii="Times New Roman" w:hAnsi="Times New Roman" w:cs="Times New Roman"/>
          <w:sz w:val="24"/>
          <w:szCs w:val="24"/>
        </w:rPr>
      </w:pPr>
      <w:r>
        <w:rPr>
          <w:rFonts w:ascii="Times New Roman" w:hAnsi="Times New Roman" w:cs="Times New Roman"/>
          <w:sz w:val="24"/>
          <w:szCs w:val="24"/>
        </w:rPr>
        <w:t>be justified by the fact that emergency residents, unlike cardiology residents, do not have to interpret these exams on a daily basis, while medical students still have these concepts fresh from their studies.</w:t>
      </w:r>
    </w:p>
    <w:p>
      <w:pPr>
        <w:pStyle w:val="8"/>
        <w:spacing w:before="1"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Our</w:t>
      </w:r>
      <w:r>
        <w:rPr>
          <w:rFonts w:ascii="Times New Roman" w:hAnsi="Times New Roman" w:cs="Times New Roman"/>
          <w:spacing w:val="-24"/>
          <w:sz w:val="24"/>
          <w:szCs w:val="24"/>
        </w:rPr>
        <w:t xml:space="preserve"> </w:t>
      </w:r>
      <w:r>
        <w:rPr>
          <w:rFonts w:ascii="Times New Roman" w:hAnsi="Times New Roman" w:cs="Times New Roman"/>
          <w:sz w:val="24"/>
          <w:szCs w:val="24"/>
        </w:rPr>
        <w:t>work</w:t>
      </w:r>
      <w:r>
        <w:rPr>
          <w:rFonts w:ascii="Times New Roman" w:hAnsi="Times New Roman" w:cs="Times New Roman"/>
          <w:spacing w:val="-24"/>
          <w:sz w:val="24"/>
          <w:szCs w:val="24"/>
        </w:rPr>
        <w:t xml:space="preserve"> </w:t>
      </w:r>
      <w:r>
        <w:rPr>
          <w:rFonts w:ascii="Times New Roman" w:hAnsi="Times New Roman" w:cs="Times New Roman"/>
          <w:sz w:val="24"/>
          <w:szCs w:val="24"/>
        </w:rPr>
        <w:t>is</w:t>
      </w:r>
      <w:r>
        <w:rPr>
          <w:rFonts w:ascii="Times New Roman" w:hAnsi="Times New Roman" w:cs="Times New Roman"/>
          <w:spacing w:val="-24"/>
          <w:sz w:val="24"/>
          <w:szCs w:val="24"/>
        </w:rPr>
        <w:t xml:space="preserve"> </w:t>
      </w:r>
      <w:r>
        <w:rPr>
          <w:rFonts w:ascii="Times New Roman" w:hAnsi="Times New Roman" w:cs="Times New Roman"/>
          <w:sz w:val="24"/>
          <w:szCs w:val="24"/>
        </w:rPr>
        <w:t>perhaps</w:t>
      </w:r>
      <w:r>
        <w:rPr>
          <w:rFonts w:ascii="Times New Roman" w:hAnsi="Times New Roman" w:cs="Times New Roman"/>
          <w:spacing w:val="-24"/>
          <w:sz w:val="24"/>
          <w:szCs w:val="24"/>
        </w:rPr>
        <w:t xml:space="preserve"> </w:t>
      </w:r>
      <w:r>
        <w:rPr>
          <w:rFonts w:ascii="Times New Roman" w:hAnsi="Times New Roman" w:cs="Times New Roman"/>
          <w:sz w:val="24"/>
          <w:szCs w:val="24"/>
        </w:rPr>
        <w:t>best</w:t>
      </w:r>
      <w:r>
        <w:rPr>
          <w:rFonts w:ascii="Times New Roman" w:hAnsi="Times New Roman" w:cs="Times New Roman"/>
          <w:spacing w:val="-24"/>
          <w:sz w:val="24"/>
          <w:szCs w:val="24"/>
        </w:rPr>
        <w:t xml:space="preserve"> </w:t>
      </w:r>
      <w:r>
        <w:rPr>
          <w:rFonts w:ascii="Times New Roman" w:hAnsi="Times New Roman" w:cs="Times New Roman"/>
          <w:sz w:val="24"/>
          <w:szCs w:val="24"/>
        </w:rPr>
        <w:t>understood</w:t>
      </w:r>
      <w:r>
        <w:rPr>
          <w:rFonts w:ascii="Times New Roman" w:hAnsi="Times New Roman" w:cs="Times New Roman"/>
          <w:spacing w:val="-23"/>
          <w:sz w:val="24"/>
          <w:szCs w:val="24"/>
        </w:rPr>
        <w:t xml:space="preserve"> </w:t>
      </w:r>
      <w:r>
        <w:rPr>
          <w:rFonts w:ascii="Times New Roman" w:hAnsi="Times New Roman" w:cs="Times New Roman"/>
          <w:sz w:val="24"/>
          <w:szCs w:val="24"/>
        </w:rPr>
        <w:t>in</w:t>
      </w:r>
      <w:r>
        <w:rPr>
          <w:rFonts w:ascii="Times New Roman" w:hAnsi="Times New Roman" w:cs="Times New Roman"/>
          <w:spacing w:val="-24"/>
          <w:sz w:val="24"/>
          <w:szCs w:val="24"/>
        </w:rPr>
        <w:t xml:space="preserve"> </w:t>
      </w:r>
      <w:r>
        <w:rPr>
          <w:rFonts w:ascii="Times New Roman" w:hAnsi="Times New Roman" w:cs="Times New Roman"/>
          <w:sz w:val="24"/>
          <w:szCs w:val="24"/>
        </w:rPr>
        <w:t>the</w:t>
      </w:r>
      <w:r>
        <w:rPr>
          <w:rFonts w:ascii="Times New Roman" w:hAnsi="Times New Roman" w:cs="Times New Roman"/>
          <w:spacing w:val="-24"/>
          <w:sz w:val="24"/>
          <w:szCs w:val="24"/>
        </w:rPr>
        <w:t xml:space="preserve"> </w:t>
      </w:r>
      <w:r>
        <w:rPr>
          <w:rFonts w:ascii="Times New Roman" w:hAnsi="Times New Roman" w:cs="Times New Roman"/>
          <w:sz w:val="24"/>
          <w:szCs w:val="24"/>
        </w:rPr>
        <w:t>context</w:t>
      </w:r>
      <w:r>
        <w:rPr>
          <w:rFonts w:ascii="Times New Roman" w:hAnsi="Times New Roman" w:cs="Times New Roman"/>
          <w:spacing w:val="-24"/>
          <w:sz w:val="24"/>
          <w:szCs w:val="24"/>
        </w:rPr>
        <w:t xml:space="preserve"> </w:t>
      </w:r>
      <w:r>
        <w:rPr>
          <w:rFonts w:ascii="Times New Roman" w:hAnsi="Times New Roman" w:cs="Times New Roman"/>
          <w:sz w:val="24"/>
          <w:szCs w:val="24"/>
        </w:rPr>
        <w:t>of</w:t>
      </w:r>
      <w:r>
        <w:rPr>
          <w:rFonts w:ascii="Times New Roman" w:hAnsi="Times New Roman" w:cs="Times New Roman"/>
          <w:spacing w:val="-24"/>
          <w:sz w:val="24"/>
          <w:szCs w:val="24"/>
        </w:rPr>
        <w:t xml:space="preserve"> </w:t>
      </w:r>
      <w:r>
        <w:rPr>
          <w:rFonts w:ascii="Times New Roman" w:hAnsi="Times New Roman" w:cs="Times New Roman"/>
          <w:sz w:val="24"/>
          <w:szCs w:val="24"/>
        </w:rPr>
        <w:t>its</w:t>
      </w:r>
      <w:r>
        <w:rPr>
          <w:rFonts w:ascii="Times New Roman" w:hAnsi="Times New Roman" w:cs="Times New Roman"/>
          <w:spacing w:val="-24"/>
          <w:sz w:val="24"/>
          <w:szCs w:val="24"/>
        </w:rPr>
        <w:t xml:space="preserve"> </w:t>
      </w:r>
      <w:r>
        <w:rPr>
          <w:rFonts w:ascii="Times New Roman" w:hAnsi="Times New Roman" w:cs="Times New Roman"/>
          <w:sz w:val="24"/>
          <w:szCs w:val="24"/>
        </w:rPr>
        <w:t>limitations.</w:t>
      </w:r>
      <w:r>
        <w:rPr>
          <w:rFonts w:ascii="Times New Roman" w:hAnsi="Times New Roman" w:cs="Times New Roman"/>
          <w:spacing w:val="12"/>
          <w:sz w:val="24"/>
          <w:szCs w:val="24"/>
        </w:rPr>
        <w:t xml:space="preserve"> </w:t>
      </w:r>
      <w:r>
        <w:rPr>
          <w:rFonts w:ascii="Times New Roman" w:hAnsi="Times New Roman" w:cs="Times New Roman"/>
          <w:sz w:val="24"/>
          <w:szCs w:val="24"/>
        </w:rPr>
        <w:t>While</w:t>
      </w:r>
      <w:r>
        <w:rPr>
          <w:rFonts w:ascii="Times New Roman" w:hAnsi="Times New Roman" w:cs="Times New Roman"/>
          <w:spacing w:val="-24"/>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24"/>
          <w:sz w:val="24"/>
          <w:szCs w:val="24"/>
        </w:rPr>
        <w:t xml:space="preserve"> </w:t>
      </w:r>
      <w:r>
        <w:rPr>
          <w:rFonts w:ascii="Times New Roman" w:hAnsi="Times New Roman" w:cs="Times New Roman"/>
          <w:sz w:val="24"/>
          <w:szCs w:val="24"/>
        </w:rPr>
        <w:t>obtained</w:t>
      </w:r>
      <w:r>
        <w:rPr>
          <w:rFonts w:ascii="Times New Roman" w:hAnsi="Times New Roman" w:cs="Times New Roman"/>
          <w:spacing w:val="-23"/>
          <w:sz w:val="24"/>
          <w:szCs w:val="24"/>
        </w:rPr>
        <w:t xml:space="preserve"> </w:t>
      </w:r>
      <w:r>
        <w:rPr>
          <w:rFonts w:ascii="Times New Roman" w:hAnsi="Times New Roman" w:cs="Times New Roman"/>
          <w:sz w:val="24"/>
          <w:szCs w:val="24"/>
        </w:rPr>
        <w:t>the</w:t>
      </w:r>
      <w:r>
        <w:rPr>
          <w:rFonts w:ascii="Times New Roman" w:hAnsi="Times New Roman" w:cs="Times New Roman"/>
          <w:spacing w:val="-24"/>
          <w:sz w:val="24"/>
          <w:szCs w:val="24"/>
        </w:rPr>
        <w:t xml:space="preserve"> </w:t>
      </w:r>
      <w:r>
        <w:rPr>
          <w:rFonts w:ascii="Times New Roman" w:hAnsi="Times New Roman" w:cs="Times New Roman"/>
          <w:sz w:val="24"/>
          <w:szCs w:val="24"/>
        </w:rPr>
        <w:t>highest</w:t>
      </w:r>
      <w:r>
        <w:rPr>
          <w:rFonts w:ascii="Times New Roman" w:hAnsi="Times New Roman" w:cs="Times New Roman"/>
          <w:spacing w:val="-24"/>
          <w:sz w:val="24"/>
          <w:szCs w:val="24"/>
        </w:rPr>
        <w:t xml:space="preserve"> </w:t>
      </w:r>
      <w:r>
        <w:rPr>
          <w:rFonts w:ascii="Times New Roman" w:hAnsi="Times New Roman" w:cs="Times New Roman"/>
          <w:sz w:val="24"/>
          <w:szCs w:val="24"/>
        </w:rPr>
        <w:t>F1</w:t>
      </w:r>
      <w:r>
        <w:rPr>
          <w:rFonts w:ascii="Times New Roman" w:hAnsi="Times New Roman" w:cs="Times New Roman"/>
          <w:spacing w:val="-24"/>
          <w:sz w:val="24"/>
          <w:szCs w:val="24"/>
        </w:rPr>
        <w:t xml:space="preserve"> </w:t>
      </w:r>
      <w:r>
        <w:rPr>
          <w:rFonts w:ascii="Times New Roman" w:hAnsi="Times New Roman" w:cs="Times New Roman"/>
          <w:sz w:val="24"/>
          <w:szCs w:val="24"/>
        </w:rPr>
        <w:t xml:space="preserve">scores for the DNN, the McNemar statistical test and bootstrapping suggest that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do not </w:t>
      </w:r>
      <w:r>
        <w:rPr>
          <w:rFonts w:ascii="Times New Roman" w:hAnsi="Times New Roman" w:cs="Times New Roman"/>
          <w:spacing w:val="-3"/>
          <w:sz w:val="24"/>
          <w:szCs w:val="24"/>
        </w:rPr>
        <w:t xml:space="preserve">have </w:t>
      </w:r>
      <w:r>
        <w:rPr>
          <w:rFonts w:ascii="Times New Roman" w:hAnsi="Times New Roman" w:cs="Times New Roman"/>
          <w:sz w:val="24"/>
          <w:szCs w:val="24"/>
        </w:rPr>
        <w:t>confidence enough to assert that the DNN is actually better than the medical residents and students with statistical</w:t>
      </w:r>
      <w:r>
        <w:rPr>
          <w:rFonts w:ascii="Times New Roman" w:hAnsi="Times New Roman" w:cs="Times New Roman"/>
          <w:spacing w:val="-30"/>
          <w:sz w:val="24"/>
          <w:szCs w:val="24"/>
        </w:rPr>
        <w:t xml:space="preserve"> </w:t>
      </w:r>
      <w:r>
        <w:rPr>
          <w:rFonts w:ascii="Times New Roman" w:hAnsi="Times New Roman" w:cs="Times New Roman"/>
          <w:sz w:val="24"/>
          <w:szCs w:val="24"/>
        </w:rPr>
        <w:t xml:space="preserve">significance. </w:t>
      </w:r>
      <w:r>
        <w:rPr>
          <w:rFonts w:ascii="Times New Roman" w:hAnsi="Times New Roman" w:cs="Times New Roman"/>
          <w:spacing w:val="-9"/>
          <w:sz w:val="24"/>
          <w:szCs w:val="24"/>
        </w:rPr>
        <w:t xml:space="preserve">We </w:t>
      </w:r>
      <w:r>
        <w:rPr>
          <w:rFonts w:ascii="Times New Roman" w:hAnsi="Times New Roman" w:cs="Times New Roman"/>
          <w:sz w:val="24"/>
          <w:szCs w:val="24"/>
        </w:rPr>
        <w:t xml:space="preserve">attribute this lack of confidence in the comparison to the presence of relatively infrequent classes, where a few erroneous classifications may significantly affect the scores. Furthermore,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did not test the accuracy of the DNN in the diagnosis of other classes of abnormalities, like those related to acute coronary syndromes or cardiac chamber enlargements and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cannot extend our results to these untested clinical situations. Indeed, the real clinical setting is more complex than the experimental situation tested in this study and, in complex and borderline situations, ECG interpretation can </w:t>
      </w:r>
      <w:r>
        <w:rPr>
          <w:rFonts w:ascii="Times New Roman" w:hAnsi="Times New Roman" w:cs="Times New Roman"/>
          <w:spacing w:val="2"/>
          <w:sz w:val="24"/>
          <w:szCs w:val="24"/>
        </w:rPr>
        <w:t xml:space="preserve">be </w:t>
      </w:r>
      <w:r>
        <w:rPr>
          <w:rFonts w:ascii="Times New Roman" w:hAnsi="Times New Roman" w:cs="Times New Roman"/>
          <w:sz w:val="24"/>
          <w:szCs w:val="24"/>
        </w:rPr>
        <w:t>extremely difficult and may demand the input of highly specialized</w:t>
      </w:r>
      <w:r>
        <w:rPr>
          <w:rFonts w:ascii="Times New Roman" w:hAnsi="Times New Roman" w:cs="Times New Roman"/>
          <w:spacing w:val="-5"/>
          <w:sz w:val="24"/>
          <w:szCs w:val="24"/>
        </w:rPr>
        <w:t xml:space="preserve"> </w:t>
      </w:r>
      <w:r>
        <w:rPr>
          <w:rFonts w:ascii="Times New Roman" w:hAnsi="Times New Roman" w:cs="Times New Roman"/>
          <w:sz w:val="24"/>
          <w:szCs w:val="24"/>
        </w:rPr>
        <w:t>personnel.</w:t>
      </w:r>
      <w:r>
        <w:rPr>
          <w:rFonts w:ascii="Times New Roman" w:hAnsi="Times New Roman" w:cs="Times New Roman"/>
          <w:spacing w:val="17"/>
          <w:sz w:val="24"/>
          <w:szCs w:val="24"/>
        </w:rPr>
        <w:t xml:space="preserve"> </w:t>
      </w:r>
      <w:r>
        <w:rPr>
          <w:rFonts w:ascii="Times New Roman" w:hAnsi="Times New Roman" w:cs="Times New Roman"/>
          <w:sz w:val="24"/>
          <w:szCs w:val="24"/>
        </w:rPr>
        <w:t>Thus,</w:t>
      </w:r>
      <w:r>
        <w:rPr>
          <w:rFonts w:ascii="Times New Roman" w:hAnsi="Times New Roman" w:cs="Times New Roman"/>
          <w:spacing w:val="-4"/>
          <w:sz w:val="24"/>
          <w:szCs w:val="24"/>
        </w:rPr>
        <w:t xml:space="preserve"> </w:t>
      </w:r>
      <w:r>
        <w:rPr>
          <w:rFonts w:ascii="Times New Roman" w:hAnsi="Times New Roman" w:cs="Times New Roman"/>
          <w:sz w:val="24"/>
          <w:szCs w:val="24"/>
        </w:rPr>
        <w:t>even</w:t>
      </w:r>
      <w:r>
        <w:rPr>
          <w:rFonts w:ascii="Times New Roman" w:hAnsi="Times New Roman" w:cs="Times New Roman"/>
          <w:spacing w:val="-4"/>
          <w:sz w:val="24"/>
          <w:szCs w:val="24"/>
        </w:rPr>
        <w:t xml:space="preserve"> </w:t>
      </w:r>
      <w:r>
        <w:rPr>
          <w:rFonts w:ascii="Times New Roman" w:hAnsi="Times New Roman" w:cs="Times New Roman"/>
          <w:sz w:val="24"/>
          <w:szCs w:val="24"/>
        </w:rPr>
        <w:t>if</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DNN</w:t>
      </w:r>
      <w:r>
        <w:rPr>
          <w:rFonts w:ascii="Times New Roman" w:hAnsi="Times New Roman" w:cs="Times New Roman"/>
          <w:spacing w:val="-4"/>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able</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recognize</w:t>
      </w:r>
      <w:r>
        <w:rPr>
          <w:rFonts w:ascii="Times New Roman" w:hAnsi="Times New Roman" w:cs="Times New Roman"/>
          <w:spacing w:val="-4"/>
          <w:sz w:val="24"/>
          <w:szCs w:val="24"/>
        </w:rPr>
        <w:t xml:space="preserve"> </w:t>
      </w:r>
      <w:r>
        <w:rPr>
          <w:rFonts w:ascii="Times New Roman" w:hAnsi="Times New Roman" w:cs="Times New Roman"/>
          <w:sz w:val="24"/>
          <w:szCs w:val="24"/>
        </w:rPr>
        <w:t>typical</w:t>
      </w:r>
      <w:r>
        <w:rPr>
          <w:rFonts w:ascii="Times New Roman" w:hAnsi="Times New Roman" w:cs="Times New Roman"/>
          <w:spacing w:val="-4"/>
          <w:sz w:val="24"/>
          <w:szCs w:val="24"/>
        </w:rPr>
        <w:t xml:space="preserve"> </w:t>
      </w:r>
      <w:r>
        <w:rPr>
          <w:rFonts w:ascii="Times New Roman" w:hAnsi="Times New Roman" w:cs="Times New Roman"/>
          <w:sz w:val="24"/>
          <w:szCs w:val="24"/>
        </w:rPr>
        <w:t>ECG</w:t>
      </w:r>
      <w:r>
        <w:rPr>
          <w:rFonts w:ascii="Times New Roman" w:hAnsi="Times New Roman" w:cs="Times New Roman"/>
          <w:spacing w:val="-4"/>
          <w:sz w:val="24"/>
          <w:szCs w:val="24"/>
        </w:rPr>
        <w:t xml:space="preserve"> </w:t>
      </w:r>
      <w:r>
        <w:rPr>
          <w:rFonts w:ascii="Times New Roman" w:hAnsi="Times New Roman" w:cs="Times New Roman"/>
          <w:sz w:val="24"/>
          <w:szCs w:val="24"/>
        </w:rPr>
        <w:t>abnormalities,</w:t>
      </w:r>
      <w:r>
        <w:rPr>
          <w:rFonts w:ascii="Times New Roman" w:hAnsi="Times New Roman" w:cs="Times New Roman"/>
          <w:spacing w:val="-5"/>
          <w:sz w:val="24"/>
          <w:szCs w:val="24"/>
        </w:rPr>
        <w:t xml:space="preserve"> </w:t>
      </w:r>
      <w:r>
        <w:rPr>
          <w:rFonts w:ascii="Times New Roman" w:hAnsi="Times New Roman" w:cs="Times New Roman"/>
          <w:sz w:val="24"/>
          <w:szCs w:val="24"/>
        </w:rPr>
        <w:t>further</w:t>
      </w:r>
      <w:r>
        <w:rPr>
          <w:rFonts w:ascii="Times New Roman" w:hAnsi="Times New Roman" w:cs="Times New Roman"/>
          <w:spacing w:val="-4"/>
          <w:sz w:val="24"/>
          <w:szCs w:val="24"/>
        </w:rPr>
        <w:t xml:space="preserve"> </w:t>
      </w:r>
      <w:r>
        <w:rPr>
          <w:rFonts w:ascii="Times New Roman" w:hAnsi="Times New Roman" w:cs="Times New Roman"/>
          <w:sz w:val="24"/>
          <w:szCs w:val="24"/>
        </w:rPr>
        <w:t>analysis</w:t>
      </w:r>
      <w:r>
        <w:rPr>
          <w:rFonts w:ascii="Times New Roman" w:hAnsi="Times New Roman" w:cs="Times New Roman"/>
          <w:spacing w:val="-5"/>
          <w:sz w:val="24"/>
          <w:szCs w:val="24"/>
        </w:rPr>
        <w:t xml:space="preserve">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an experienced specialist will continue to </w:t>
      </w:r>
      <w:r>
        <w:rPr>
          <w:rFonts w:ascii="Times New Roman" w:hAnsi="Times New Roman" w:cs="Times New Roman"/>
          <w:spacing w:val="2"/>
          <w:sz w:val="24"/>
          <w:szCs w:val="24"/>
        </w:rPr>
        <w:t xml:space="preserve">be </w:t>
      </w:r>
      <w:r>
        <w:rPr>
          <w:rFonts w:ascii="Times New Roman" w:hAnsi="Times New Roman" w:cs="Times New Roman"/>
          <w:sz w:val="24"/>
          <w:szCs w:val="24"/>
        </w:rPr>
        <w:t>necessary to these complex</w:t>
      </w:r>
      <w:r>
        <w:rPr>
          <w:rFonts w:ascii="Times New Roman" w:hAnsi="Times New Roman" w:cs="Times New Roman"/>
          <w:spacing w:val="-10"/>
          <w:sz w:val="24"/>
          <w:szCs w:val="24"/>
        </w:rPr>
        <w:t xml:space="preserve"> </w:t>
      </w:r>
      <w:r>
        <w:rPr>
          <w:rFonts w:ascii="Times New Roman" w:hAnsi="Times New Roman" w:cs="Times New Roman"/>
          <w:sz w:val="24"/>
          <w:szCs w:val="24"/>
        </w:rPr>
        <w:t>exams.</w:t>
      </w:r>
    </w:p>
    <w:p>
      <w:pPr>
        <w:pStyle w:val="8"/>
        <w:spacing w:before="9"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 xml:space="preserve">This proof-of-concept </w:t>
      </w:r>
      <w:r>
        <w:rPr>
          <w:rFonts w:ascii="Times New Roman" w:hAnsi="Times New Roman" w:cs="Times New Roman"/>
          <w:spacing w:val="-3"/>
          <w:sz w:val="24"/>
          <w:szCs w:val="24"/>
        </w:rPr>
        <w:t xml:space="preserve">study, </w:t>
      </w:r>
      <w:r>
        <w:rPr>
          <w:rFonts w:ascii="Times New Roman" w:hAnsi="Times New Roman" w:cs="Times New Roman"/>
          <w:sz w:val="24"/>
          <w:szCs w:val="24"/>
        </w:rPr>
        <w:t xml:space="preserve">showing that a DNN can accurately recognize ECG rhythm and morpholog- ical abnormalities in clinical S12L-ECG exams, opens a series of perspectives for future research and clinical applications. A next step would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to </w:t>
      </w:r>
      <w:r>
        <w:rPr>
          <w:rFonts w:ascii="Times New Roman" w:hAnsi="Times New Roman" w:cs="Times New Roman"/>
          <w:spacing w:val="-3"/>
          <w:sz w:val="24"/>
          <w:szCs w:val="24"/>
        </w:rPr>
        <w:t xml:space="preserve">prove </w:t>
      </w:r>
      <w:r>
        <w:rPr>
          <w:rFonts w:ascii="Times New Roman" w:hAnsi="Times New Roman" w:cs="Times New Roman"/>
          <w:sz w:val="24"/>
          <w:szCs w:val="24"/>
        </w:rPr>
        <w:t xml:space="preserve">that a DNN can effectively diagnose multiple and complex ECG abnormalities, including myocardial infarction, cardiac chamber enlargement and hypertrophy and less com- mon forms of arrhythmia, and to recognize a normal ECG. Subsequently, the algorithm should </w:t>
      </w:r>
      <w:r>
        <w:rPr>
          <w:rFonts w:ascii="Times New Roman" w:hAnsi="Times New Roman" w:cs="Times New Roman"/>
          <w:spacing w:val="2"/>
          <w:sz w:val="24"/>
          <w:szCs w:val="24"/>
        </w:rPr>
        <w:t xml:space="preserve">be </w:t>
      </w:r>
      <w:r>
        <w:rPr>
          <w:rFonts w:ascii="Times New Roman" w:hAnsi="Times New Roman" w:cs="Times New Roman"/>
          <w:sz w:val="24"/>
          <w:szCs w:val="24"/>
        </w:rPr>
        <w:t>tested in a controlled</w:t>
      </w:r>
      <w:r>
        <w:rPr>
          <w:rFonts w:ascii="Times New Roman" w:hAnsi="Times New Roman" w:cs="Times New Roman"/>
          <w:spacing w:val="-6"/>
          <w:sz w:val="24"/>
          <w:szCs w:val="24"/>
        </w:rPr>
        <w:t xml:space="preserve"> </w:t>
      </w:r>
      <w:r>
        <w:rPr>
          <w:rFonts w:ascii="Times New Roman" w:hAnsi="Times New Roman" w:cs="Times New Roman"/>
          <w:sz w:val="24"/>
          <w:szCs w:val="24"/>
        </w:rPr>
        <w:t>real-life</w:t>
      </w:r>
      <w:r>
        <w:rPr>
          <w:rFonts w:ascii="Times New Roman" w:hAnsi="Times New Roman" w:cs="Times New Roman"/>
          <w:spacing w:val="-6"/>
          <w:sz w:val="24"/>
          <w:szCs w:val="24"/>
        </w:rPr>
        <w:t xml:space="preserve"> </w:t>
      </w:r>
      <w:r>
        <w:rPr>
          <w:rFonts w:ascii="Times New Roman" w:hAnsi="Times New Roman" w:cs="Times New Roman"/>
          <w:sz w:val="24"/>
          <w:szCs w:val="24"/>
        </w:rPr>
        <w:t>situation,</w:t>
      </w:r>
      <w:r>
        <w:rPr>
          <w:rFonts w:ascii="Times New Roman" w:hAnsi="Times New Roman" w:cs="Times New Roman"/>
          <w:spacing w:val="-5"/>
          <w:sz w:val="24"/>
          <w:szCs w:val="24"/>
        </w:rPr>
        <w:t xml:space="preserve"> </w:t>
      </w:r>
      <w:r>
        <w:rPr>
          <w:rFonts w:ascii="Times New Roman" w:hAnsi="Times New Roman" w:cs="Times New Roman"/>
          <w:sz w:val="24"/>
          <w:szCs w:val="24"/>
        </w:rPr>
        <w:t>showing</w:t>
      </w:r>
      <w:r>
        <w:rPr>
          <w:rFonts w:ascii="Times New Roman" w:hAnsi="Times New Roman" w:cs="Times New Roman"/>
          <w:spacing w:val="-6"/>
          <w:sz w:val="24"/>
          <w:szCs w:val="24"/>
        </w:rPr>
        <w:t xml:space="preserve"> </w:t>
      </w:r>
      <w:r>
        <w:rPr>
          <w:rFonts w:ascii="Times New Roman" w:hAnsi="Times New Roman" w:cs="Times New Roman"/>
          <w:sz w:val="24"/>
          <w:szCs w:val="24"/>
        </w:rPr>
        <w:t>that</w:t>
      </w:r>
      <w:r>
        <w:rPr>
          <w:rFonts w:ascii="Times New Roman" w:hAnsi="Times New Roman" w:cs="Times New Roman"/>
          <w:spacing w:val="-6"/>
          <w:sz w:val="24"/>
          <w:szCs w:val="24"/>
        </w:rPr>
        <w:t xml:space="preserve"> </w:t>
      </w:r>
      <w:r>
        <w:rPr>
          <w:rFonts w:ascii="Times New Roman" w:hAnsi="Times New Roman" w:cs="Times New Roman"/>
          <w:sz w:val="24"/>
          <w:szCs w:val="24"/>
        </w:rPr>
        <w:t>accurate</w:t>
      </w:r>
      <w:r>
        <w:rPr>
          <w:rFonts w:ascii="Times New Roman" w:hAnsi="Times New Roman" w:cs="Times New Roman"/>
          <w:spacing w:val="-5"/>
          <w:sz w:val="24"/>
          <w:szCs w:val="24"/>
        </w:rPr>
        <w:t xml:space="preserve"> </w:t>
      </w:r>
      <w:r>
        <w:rPr>
          <w:rFonts w:ascii="Times New Roman" w:hAnsi="Times New Roman" w:cs="Times New Roman"/>
          <w:sz w:val="24"/>
          <w:szCs w:val="24"/>
        </w:rPr>
        <w:t>diagnosis</w:t>
      </w:r>
      <w:r>
        <w:rPr>
          <w:rFonts w:ascii="Times New Roman" w:hAnsi="Times New Roman" w:cs="Times New Roman"/>
          <w:spacing w:val="-6"/>
          <w:sz w:val="24"/>
          <w:szCs w:val="24"/>
        </w:rPr>
        <w:t xml:space="preserve"> </w:t>
      </w:r>
      <w:r>
        <w:rPr>
          <w:rFonts w:ascii="Times New Roman" w:hAnsi="Times New Roman" w:cs="Times New Roman"/>
          <w:sz w:val="24"/>
          <w:szCs w:val="24"/>
        </w:rPr>
        <w:t>could</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be</w:t>
      </w:r>
      <w:r>
        <w:rPr>
          <w:rFonts w:ascii="Times New Roman" w:hAnsi="Times New Roman" w:cs="Times New Roman"/>
          <w:spacing w:val="-5"/>
          <w:sz w:val="24"/>
          <w:szCs w:val="24"/>
        </w:rPr>
        <w:t xml:space="preserve"> </w:t>
      </w:r>
      <w:r>
        <w:rPr>
          <w:rFonts w:ascii="Times New Roman" w:hAnsi="Times New Roman" w:cs="Times New Roman"/>
          <w:sz w:val="24"/>
          <w:szCs w:val="24"/>
        </w:rPr>
        <w:t>achieved</w:t>
      </w:r>
      <w:r>
        <w:rPr>
          <w:rFonts w:ascii="Times New Roman" w:hAnsi="Times New Roman" w:cs="Times New Roman"/>
          <w:spacing w:val="-6"/>
          <w:sz w:val="24"/>
          <w:szCs w:val="24"/>
        </w:rPr>
        <w:t xml:space="preserve"> </w:t>
      </w:r>
      <w:r>
        <w:rPr>
          <w:rFonts w:ascii="Times New Roman" w:hAnsi="Times New Roman" w:cs="Times New Roman"/>
          <w:sz w:val="24"/>
          <w:szCs w:val="24"/>
        </w:rPr>
        <w:t>in</w:t>
      </w:r>
      <w:r>
        <w:rPr>
          <w:rFonts w:ascii="Times New Roman" w:hAnsi="Times New Roman" w:cs="Times New Roman"/>
          <w:spacing w:val="-5"/>
          <w:sz w:val="24"/>
          <w:szCs w:val="24"/>
        </w:rPr>
        <w:t xml:space="preserve"> </w:t>
      </w:r>
      <w:r>
        <w:rPr>
          <w:rFonts w:ascii="Times New Roman" w:hAnsi="Times New Roman" w:cs="Times New Roman"/>
          <w:sz w:val="24"/>
          <w:szCs w:val="24"/>
        </w:rPr>
        <w:t>real-time,</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be</w:t>
      </w:r>
      <w:r>
        <w:rPr>
          <w:rFonts w:ascii="Times New Roman" w:hAnsi="Times New Roman" w:cs="Times New Roman"/>
          <w:spacing w:val="-5"/>
          <w:sz w:val="24"/>
          <w:szCs w:val="24"/>
        </w:rPr>
        <w:t xml:space="preserve"> </w:t>
      </w:r>
      <w:r>
        <w:rPr>
          <w:rFonts w:ascii="Times New Roman" w:hAnsi="Times New Roman" w:cs="Times New Roman"/>
          <w:sz w:val="24"/>
          <w:szCs w:val="24"/>
        </w:rPr>
        <w:t>reviewed</w:t>
      </w:r>
      <w:r>
        <w:rPr>
          <w:rFonts w:ascii="Times New Roman" w:hAnsi="Times New Roman" w:cs="Times New Roman"/>
          <w:spacing w:val="-6"/>
          <w:sz w:val="24"/>
          <w:szCs w:val="24"/>
        </w:rPr>
        <w:t xml:space="preserve">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clinical specialists with solid experience in ECG diagnosis. This real-time, continuous evaluation of the algo- rithm, would provide rapid feedback that could </w:t>
      </w:r>
      <w:r>
        <w:rPr>
          <w:rFonts w:ascii="Times New Roman" w:hAnsi="Times New Roman" w:cs="Times New Roman"/>
          <w:spacing w:val="2"/>
          <w:sz w:val="24"/>
          <w:szCs w:val="24"/>
        </w:rPr>
        <w:t xml:space="preserve">be </w:t>
      </w:r>
      <w:r>
        <w:rPr>
          <w:rFonts w:ascii="Times New Roman" w:hAnsi="Times New Roman" w:cs="Times New Roman"/>
          <w:sz w:val="24"/>
          <w:szCs w:val="24"/>
        </w:rPr>
        <w:t>incorporated as further improvements of the DNN,</w:t>
      </w:r>
      <w:r>
        <w:rPr>
          <w:rFonts w:ascii="Times New Roman" w:hAnsi="Times New Roman" w:cs="Times New Roman"/>
          <w:spacing w:val="-45"/>
          <w:sz w:val="24"/>
          <w:szCs w:val="24"/>
        </w:rPr>
        <w:t xml:space="preserve"> </w:t>
      </w:r>
      <w:r>
        <w:rPr>
          <w:rFonts w:ascii="Times New Roman" w:hAnsi="Times New Roman" w:cs="Times New Roman"/>
          <w:sz w:val="24"/>
          <w:szCs w:val="24"/>
        </w:rPr>
        <w:t>making it even more</w:t>
      </w:r>
      <w:r>
        <w:rPr>
          <w:rFonts w:ascii="Times New Roman" w:hAnsi="Times New Roman" w:cs="Times New Roman"/>
          <w:spacing w:val="-1"/>
          <w:sz w:val="24"/>
          <w:szCs w:val="24"/>
        </w:rPr>
        <w:t xml:space="preserve"> </w:t>
      </w:r>
      <w:r>
        <w:rPr>
          <w:rFonts w:ascii="Times New Roman" w:hAnsi="Times New Roman" w:cs="Times New Roman"/>
          <w:sz w:val="24"/>
          <w:szCs w:val="24"/>
        </w:rPr>
        <w:t>reliable.</w:t>
      </w:r>
    </w:p>
    <w:p>
      <w:pPr>
        <w:pStyle w:val="8"/>
        <w:spacing w:before="7"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25"/>
          <w:sz w:val="24"/>
          <w:szCs w:val="24"/>
        </w:rPr>
        <w:t xml:space="preserve"> </w:t>
      </w:r>
      <w:r>
        <w:rPr>
          <w:rFonts w:ascii="Times New Roman" w:hAnsi="Times New Roman" w:cs="Times New Roman"/>
          <w:sz w:val="24"/>
          <w:szCs w:val="24"/>
        </w:rPr>
        <w:t>TNMG,</w:t>
      </w:r>
      <w:r>
        <w:rPr>
          <w:rFonts w:ascii="Times New Roman" w:hAnsi="Times New Roman" w:cs="Times New Roman"/>
          <w:spacing w:val="-25"/>
          <w:sz w:val="24"/>
          <w:szCs w:val="24"/>
        </w:rPr>
        <w:t xml:space="preserve"> </w:t>
      </w:r>
      <w:r>
        <w:rPr>
          <w:rFonts w:ascii="Times New Roman" w:hAnsi="Times New Roman" w:cs="Times New Roman"/>
          <w:sz w:val="24"/>
          <w:szCs w:val="24"/>
        </w:rPr>
        <w:t>the</w:t>
      </w:r>
      <w:r>
        <w:rPr>
          <w:rFonts w:ascii="Times New Roman" w:hAnsi="Times New Roman" w:cs="Times New Roman"/>
          <w:spacing w:val="-25"/>
          <w:sz w:val="24"/>
          <w:szCs w:val="24"/>
        </w:rPr>
        <w:t xml:space="preserve"> </w:t>
      </w:r>
      <w:r>
        <w:rPr>
          <w:rFonts w:ascii="Times New Roman" w:hAnsi="Times New Roman" w:cs="Times New Roman"/>
          <w:sz w:val="24"/>
          <w:szCs w:val="24"/>
        </w:rPr>
        <w:t>large</w:t>
      </w:r>
      <w:r>
        <w:rPr>
          <w:rFonts w:ascii="Times New Roman" w:hAnsi="Times New Roman" w:cs="Times New Roman"/>
          <w:spacing w:val="-25"/>
          <w:sz w:val="24"/>
          <w:szCs w:val="24"/>
        </w:rPr>
        <w:t xml:space="preserve"> </w:t>
      </w:r>
      <w:r>
        <w:rPr>
          <w:rFonts w:ascii="Times New Roman" w:hAnsi="Times New Roman" w:cs="Times New Roman"/>
          <w:sz w:val="24"/>
          <w:szCs w:val="24"/>
        </w:rPr>
        <w:t>telehealth</w:t>
      </w:r>
      <w:r>
        <w:rPr>
          <w:rFonts w:ascii="Times New Roman" w:hAnsi="Times New Roman" w:cs="Times New Roman"/>
          <w:spacing w:val="-25"/>
          <w:sz w:val="24"/>
          <w:szCs w:val="24"/>
        </w:rPr>
        <w:t xml:space="preserve"> </w:t>
      </w:r>
      <w:r>
        <w:rPr>
          <w:rFonts w:ascii="Times New Roman" w:hAnsi="Times New Roman" w:cs="Times New Roman"/>
          <w:sz w:val="24"/>
          <w:szCs w:val="24"/>
        </w:rPr>
        <w:t>service</w:t>
      </w:r>
      <w:r>
        <w:rPr>
          <w:rFonts w:ascii="Times New Roman" w:hAnsi="Times New Roman" w:cs="Times New Roman"/>
          <w:spacing w:val="-25"/>
          <w:sz w:val="24"/>
          <w:szCs w:val="24"/>
        </w:rPr>
        <w:t xml:space="preserve"> </w:t>
      </w:r>
      <w:r>
        <w:rPr>
          <w:rFonts w:ascii="Times New Roman" w:hAnsi="Times New Roman" w:cs="Times New Roman"/>
          <w:sz w:val="24"/>
          <w:szCs w:val="24"/>
        </w:rPr>
        <w:t>from</w:t>
      </w:r>
      <w:r>
        <w:rPr>
          <w:rFonts w:ascii="Times New Roman" w:hAnsi="Times New Roman" w:cs="Times New Roman"/>
          <w:spacing w:val="-24"/>
          <w:sz w:val="24"/>
          <w:szCs w:val="24"/>
        </w:rPr>
        <w:t xml:space="preserve"> </w:t>
      </w:r>
      <w:r>
        <w:rPr>
          <w:rFonts w:ascii="Times New Roman" w:hAnsi="Times New Roman" w:cs="Times New Roman"/>
          <w:sz w:val="24"/>
          <w:szCs w:val="24"/>
        </w:rPr>
        <w:t>which</w:t>
      </w:r>
      <w:r>
        <w:rPr>
          <w:rFonts w:ascii="Times New Roman" w:hAnsi="Times New Roman" w:cs="Times New Roman"/>
          <w:spacing w:val="-25"/>
          <w:sz w:val="24"/>
          <w:szCs w:val="24"/>
        </w:rPr>
        <w:t xml:space="preserve"> </w:t>
      </w:r>
      <w:r>
        <w:rPr>
          <w:rFonts w:ascii="Times New Roman" w:hAnsi="Times New Roman" w:cs="Times New Roman"/>
          <w:sz w:val="24"/>
          <w:szCs w:val="24"/>
        </w:rPr>
        <w:t>the</w:t>
      </w:r>
      <w:r>
        <w:rPr>
          <w:rFonts w:ascii="Times New Roman" w:hAnsi="Times New Roman" w:cs="Times New Roman"/>
          <w:spacing w:val="-25"/>
          <w:sz w:val="24"/>
          <w:szCs w:val="24"/>
        </w:rPr>
        <w:t xml:space="preserve"> </w:t>
      </w:r>
      <w:r>
        <w:rPr>
          <w:rFonts w:ascii="Times New Roman" w:hAnsi="Times New Roman" w:cs="Times New Roman"/>
          <w:sz w:val="24"/>
          <w:szCs w:val="24"/>
        </w:rPr>
        <w:t>dataset</w:t>
      </w:r>
      <w:r>
        <w:rPr>
          <w:rFonts w:ascii="Times New Roman" w:hAnsi="Times New Roman" w:cs="Times New Roman"/>
          <w:spacing w:val="-25"/>
          <w:sz w:val="24"/>
          <w:szCs w:val="24"/>
        </w:rPr>
        <w:t xml:space="preserve"> </w:t>
      </w:r>
      <w:r>
        <w:rPr>
          <w:rFonts w:ascii="Times New Roman" w:hAnsi="Times New Roman" w:cs="Times New Roman"/>
          <w:sz w:val="24"/>
          <w:szCs w:val="24"/>
        </w:rPr>
        <w:t>used</w:t>
      </w:r>
      <w:r>
        <w:rPr>
          <w:rFonts w:ascii="Times New Roman" w:hAnsi="Times New Roman" w:cs="Times New Roman"/>
          <w:spacing w:val="-25"/>
          <w:sz w:val="24"/>
          <w:szCs w:val="24"/>
        </w:rPr>
        <w:t xml:space="preserve"> </w:t>
      </w:r>
      <w:r>
        <w:rPr>
          <w:rFonts w:ascii="Times New Roman" w:hAnsi="Times New Roman" w:cs="Times New Roman"/>
          <w:sz w:val="24"/>
          <w:szCs w:val="24"/>
        </w:rPr>
        <w:t>was</w:t>
      </w:r>
      <w:r>
        <w:rPr>
          <w:rFonts w:ascii="Times New Roman" w:hAnsi="Times New Roman" w:cs="Times New Roman"/>
          <w:spacing w:val="-25"/>
          <w:sz w:val="24"/>
          <w:szCs w:val="24"/>
        </w:rPr>
        <w:t xml:space="preserve"> </w:t>
      </w:r>
      <w:r>
        <w:rPr>
          <w:rFonts w:ascii="Times New Roman" w:hAnsi="Times New Roman" w:cs="Times New Roman"/>
          <w:sz w:val="24"/>
          <w:szCs w:val="24"/>
        </w:rPr>
        <w:t>obtained</w:t>
      </w:r>
      <w:r>
        <w:rPr>
          <w:rFonts w:ascii="Times New Roman" w:hAnsi="Times New Roman" w:cs="Times New Roman"/>
          <w:spacing w:val="-24"/>
          <w:sz w:val="24"/>
          <w:szCs w:val="24"/>
        </w:rPr>
        <w:t xml:space="preserve"> </w:t>
      </w:r>
      <w:r>
        <w:fldChar w:fldCharType="begin"/>
      </w:r>
      <w:r>
        <w:instrText xml:space="preserve"> HYPERLINK \l "_bookmark28" </w:instrText>
      </w:r>
      <w: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pacing w:val="-22"/>
          <w:sz w:val="24"/>
          <w:szCs w:val="24"/>
        </w:rPr>
        <w:t xml:space="preserve"> </w:t>
      </w:r>
      <w:r>
        <w:rPr>
          <w:rFonts w:ascii="Times New Roman" w:hAnsi="Times New Roman" w:cs="Times New Roman"/>
          <w:sz w:val="24"/>
          <w:szCs w:val="24"/>
        </w:rPr>
        <w:t>is</w:t>
      </w:r>
      <w:r>
        <w:rPr>
          <w:rFonts w:ascii="Times New Roman" w:hAnsi="Times New Roman" w:cs="Times New Roman"/>
          <w:spacing w:val="-24"/>
          <w:sz w:val="24"/>
          <w:szCs w:val="24"/>
        </w:rPr>
        <w:t xml:space="preserve"> </w:t>
      </w:r>
      <w:r>
        <w:rPr>
          <w:rFonts w:ascii="Times New Roman" w:hAnsi="Times New Roman" w:cs="Times New Roman"/>
          <w:sz w:val="24"/>
          <w:szCs w:val="24"/>
        </w:rPr>
        <w:t>a</w:t>
      </w:r>
      <w:r>
        <w:rPr>
          <w:rFonts w:ascii="Times New Roman" w:hAnsi="Times New Roman" w:cs="Times New Roman"/>
          <w:spacing w:val="-25"/>
          <w:sz w:val="24"/>
          <w:szCs w:val="24"/>
        </w:rPr>
        <w:t xml:space="preserve"> </w:t>
      </w:r>
      <w:r>
        <w:rPr>
          <w:rFonts w:ascii="Times New Roman" w:hAnsi="Times New Roman" w:cs="Times New Roman"/>
          <w:sz w:val="24"/>
          <w:szCs w:val="24"/>
        </w:rPr>
        <w:t>natural</w:t>
      </w:r>
      <w:r>
        <w:rPr>
          <w:rFonts w:ascii="Times New Roman" w:hAnsi="Times New Roman" w:cs="Times New Roman"/>
          <w:spacing w:val="-25"/>
          <w:sz w:val="24"/>
          <w:szCs w:val="24"/>
        </w:rPr>
        <w:t xml:space="preserve"> </w:t>
      </w:r>
      <w:r>
        <w:rPr>
          <w:rFonts w:ascii="Times New Roman" w:hAnsi="Times New Roman" w:cs="Times New Roman"/>
          <w:sz w:val="24"/>
          <w:szCs w:val="24"/>
        </w:rPr>
        <w:t>laboratory for</w:t>
      </w:r>
      <w:r>
        <w:rPr>
          <w:rFonts w:ascii="Times New Roman" w:hAnsi="Times New Roman" w:cs="Times New Roman"/>
          <w:spacing w:val="-18"/>
          <w:sz w:val="24"/>
          <w:szCs w:val="24"/>
        </w:rPr>
        <w:t xml:space="preserve"> </w:t>
      </w:r>
      <w:r>
        <w:rPr>
          <w:rFonts w:ascii="Times New Roman" w:hAnsi="Times New Roman" w:cs="Times New Roman"/>
          <w:sz w:val="24"/>
          <w:szCs w:val="24"/>
        </w:rPr>
        <w:t>these</w:t>
      </w:r>
      <w:r>
        <w:rPr>
          <w:rFonts w:ascii="Times New Roman" w:hAnsi="Times New Roman" w:cs="Times New Roman"/>
          <w:spacing w:val="-18"/>
          <w:sz w:val="24"/>
          <w:szCs w:val="24"/>
        </w:rPr>
        <w:t xml:space="preserve"> </w:t>
      </w:r>
      <w:r>
        <w:rPr>
          <w:rFonts w:ascii="Times New Roman" w:hAnsi="Times New Roman" w:cs="Times New Roman"/>
          <w:sz w:val="24"/>
          <w:szCs w:val="24"/>
        </w:rPr>
        <w:t>next</w:t>
      </w:r>
      <w:r>
        <w:rPr>
          <w:rFonts w:ascii="Times New Roman" w:hAnsi="Times New Roman" w:cs="Times New Roman"/>
          <w:spacing w:val="-17"/>
          <w:sz w:val="24"/>
          <w:szCs w:val="24"/>
        </w:rPr>
        <w:t xml:space="preserve"> </w:t>
      </w:r>
      <w:r>
        <w:rPr>
          <w:rFonts w:ascii="Times New Roman" w:hAnsi="Times New Roman" w:cs="Times New Roman"/>
          <w:sz w:val="24"/>
          <w:szCs w:val="24"/>
        </w:rPr>
        <w:t>steps,</w:t>
      </w:r>
      <w:r>
        <w:rPr>
          <w:rFonts w:ascii="Times New Roman" w:hAnsi="Times New Roman" w:cs="Times New Roman"/>
          <w:spacing w:val="-15"/>
          <w:sz w:val="24"/>
          <w:szCs w:val="24"/>
        </w:rPr>
        <w:t xml:space="preserve"> </w:t>
      </w:r>
      <w:r>
        <w:rPr>
          <w:rFonts w:ascii="Times New Roman" w:hAnsi="Times New Roman" w:cs="Times New Roman"/>
          <w:sz w:val="24"/>
          <w:szCs w:val="24"/>
        </w:rPr>
        <w:t>since</w:t>
      </w:r>
      <w:r>
        <w:rPr>
          <w:rFonts w:ascii="Times New Roman" w:hAnsi="Times New Roman" w:cs="Times New Roman"/>
          <w:spacing w:val="-18"/>
          <w:sz w:val="24"/>
          <w:szCs w:val="24"/>
        </w:rPr>
        <w:t xml:space="preserve"> </w:t>
      </w:r>
      <w:r>
        <w:rPr>
          <w:rFonts w:ascii="Times New Roman" w:hAnsi="Times New Roman" w:cs="Times New Roman"/>
          <w:sz w:val="24"/>
          <w:szCs w:val="24"/>
        </w:rPr>
        <w:t>it</w:t>
      </w:r>
      <w:r>
        <w:rPr>
          <w:rFonts w:ascii="Times New Roman" w:hAnsi="Times New Roman" w:cs="Times New Roman"/>
          <w:spacing w:val="-17"/>
          <w:sz w:val="24"/>
          <w:szCs w:val="24"/>
        </w:rPr>
        <w:t xml:space="preserve"> </w:t>
      </w:r>
      <w:r>
        <w:rPr>
          <w:rFonts w:ascii="Times New Roman" w:hAnsi="Times New Roman" w:cs="Times New Roman"/>
          <w:sz w:val="24"/>
          <w:szCs w:val="24"/>
        </w:rPr>
        <w:t>performs</w:t>
      </w:r>
      <w:r>
        <w:rPr>
          <w:rFonts w:ascii="Times New Roman" w:hAnsi="Times New Roman" w:cs="Times New Roman"/>
          <w:spacing w:val="-18"/>
          <w:sz w:val="24"/>
          <w:szCs w:val="24"/>
        </w:rPr>
        <w:t xml:space="preserve"> </w:t>
      </w:r>
      <w:r>
        <w:rPr>
          <w:rFonts w:ascii="Times New Roman" w:hAnsi="Times New Roman" w:cs="Times New Roman"/>
          <w:sz w:val="24"/>
          <w:szCs w:val="24"/>
        </w:rPr>
        <w:t>more</w:t>
      </w:r>
      <w:r>
        <w:rPr>
          <w:rFonts w:ascii="Times New Roman" w:hAnsi="Times New Roman" w:cs="Times New Roman"/>
          <w:spacing w:val="-17"/>
          <w:sz w:val="24"/>
          <w:szCs w:val="24"/>
        </w:rPr>
        <w:t xml:space="preserve"> </w:t>
      </w:r>
      <w:r>
        <w:rPr>
          <w:rFonts w:ascii="Times New Roman" w:hAnsi="Times New Roman" w:cs="Times New Roman"/>
          <w:sz w:val="24"/>
          <w:szCs w:val="24"/>
        </w:rPr>
        <w:t>than</w:t>
      </w:r>
      <w:r>
        <w:rPr>
          <w:rFonts w:ascii="Times New Roman" w:hAnsi="Times New Roman" w:cs="Times New Roman"/>
          <w:spacing w:val="-18"/>
          <w:sz w:val="24"/>
          <w:szCs w:val="24"/>
        </w:rPr>
        <w:t xml:space="preserve"> </w:t>
      </w:r>
      <w:r>
        <w:rPr>
          <w:rFonts w:ascii="Times New Roman" w:hAnsi="Times New Roman" w:cs="Times New Roman"/>
          <w:sz w:val="24"/>
          <w:szCs w:val="24"/>
        </w:rPr>
        <w:t>2,000</w:t>
      </w:r>
      <w:r>
        <w:rPr>
          <w:rFonts w:ascii="Times New Roman" w:hAnsi="Times New Roman" w:cs="Times New Roman"/>
          <w:spacing w:val="-17"/>
          <w:sz w:val="24"/>
          <w:szCs w:val="24"/>
        </w:rPr>
        <w:t xml:space="preserve"> </w:t>
      </w:r>
      <w:r>
        <w:rPr>
          <w:rFonts w:ascii="Times New Roman" w:hAnsi="Times New Roman" w:cs="Times New Roman"/>
          <w:sz w:val="24"/>
          <w:szCs w:val="24"/>
        </w:rPr>
        <w:t>ECGs</w:t>
      </w:r>
      <w:r>
        <w:rPr>
          <w:rFonts w:ascii="Times New Roman" w:hAnsi="Times New Roman" w:cs="Times New Roman"/>
          <w:spacing w:val="-18"/>
          <w:sz w:val="24"/>
          <w:szCs w:val="24"/>
        </w:rPr>
        <w:t xml:space="preserve"> </w:t>
      </w:r>
      <w:r>
        <w:rPr>
          <w:rFonts w:ascii="Times New Roman" w:hAnsi="Times New Roman" w:cs="Times New Roman"/>
          <w:sz w:val="24"/>
          <w:szCs w:val="24"/>
        </w:rPr>
        <w:t>a</w:t>
      </w:r>
      <w:r>
        <w:rPr>
          <w:rFonts w:ascii="Times New Roman" w:hAnsi="Times New Roman" w:cs="Times New Roman"/>
          <w:spacing w:val="-18"/>
          <w:sz w:val="24"/>
          <w:szCs w:val="24"/>
        </w:rPr>
        <w:t xml:space="preserve"> </w:t>
      </w:r>
      <w:r>
        <w:rPr>
          <w:rFonts w:ascii="Times New Roman" w:hAnsi="Times New Roman" w:cs="Times New Roman"/>
          <w:sz w:val="24"/>
          <w:szCs w:val="24"/>
        </w:rPr>
        <w:t>day</w:t>
      </w:r>
      <w:r>
        <w:rPr>
          <w:rFonts w:ascii="Times New Roman" w:hAnsi="Times New Roman" w:cs="Times New Roman"/>
          <w:spacing w:val="-17"/>
          <w:sz w:val="24"/>
          <w:szCs w:val="24"/>
        </w:rPr>
        <w:t xml:space="preserve"> </w:t>
      </w:r>
      <w:r>
        <w:rPr>
          <w:rFonts w:ascii="Times New Roman" w:hAnsi="Times New Roman" w:cs="Times New Roman"/>
          <w:sz w:val="24"/>
          <w:szCs w:val="24"/>
        </w:rPr>
        <w:t>and</w:t>
      </w:r>
      <w:r>
        <w:rPr>
          <w:rFonts w:ascii="Times New Roman" w:hAnsi="Times New Roman" w:cs="Times New Roman"/>
          <w:spacing w:val="-18"/>
          <w:sz w:val="24"/>
          <w:szCs w:val="24"/>
        </w:rPr>
        <w:t xml:space="preserve"> </w:t>
      </w:r>
      <w:r>
        <w:rPr>
          <w:rFonts w:ascii="Times New Roman" w:hAnsi="Times New Roman" w:cs="Times New Roman"/>
          <w:sz w:val="24"/>
          <w:szCs w:val="24"/>
        </w:rPr>
        <w:t>it</w:t>
      </w:r>
      <w:r>
        <w:rPr>
          <w:rFonts w:ascii="Times New Roman" w:hAnsi="Times New Roman" w:cs="Times New Roman"/>
          <w:spacing w:val="-17"/>
          <w:sz w:val="24"/>
          <w:szCs w:val="24"/>
        </w:rPr>
        <w:t xml:space="preserve"> </w:t>
      </w:r>
      <w:r>
        <w:rPr>
          <w:rFonts w:ascii="Times New Roman" w:hAnsi="Times New Roman" w:cs="Times New Roman"/>
          <w:sz w:val="24"/>
          <w:szCs w:val="24"/>
        </w:rPr>
        <w:t>is</w:t>
      </w:r>
      <w:r>
        <w:rPr>
          <w:rFonts w:ascii="Times New Roman" w:hAnsi="Times New Roman" w:cs="Times New Roman"/>
          <w:spacing w:val="-18"/>
          <w:sz w:val="24"/>
          <w:szCs w:val="24"/>
        </w:rPr>
        <w:t xml:space="preserve"> </w:t>
      </w:r>
      <w:r>
        <w:rPr>
          <w:rFonts w:ascii="Times New Roman" w:hAnsi="Times New Roman" w:cs="Times New Roman"/>
          <w:sz w:val="24"/>
          <w:szCs w:val="24"/>
        </w:rPr>
        <w:t>currently</w:t>
      </w:r>
      <w:r>
        <w:rPr>
          <w:rFonts w:ascii="Times New Roman" w:hAnsi="Times New Roman" w:cs="Times New Roman"/>
          <w:spacing w:val="-18"/>
          <w:sz w:val="24"/>
          <w:szCs w:val="24"/>
        </w:rPr>
        <w:t xml:space="preserve"> </w:t>
      </w:r>
      <w:r>
        <w:rPr>
          <w:rFonts w:ascii="Times New Roman" w:hAnsi="Times New Roman" w:cs="Times New Roman"/>
          <w:sz w:val="24"/>
          <w:szCs w:val="24"/>
        </w:rPr>
        <w:t>expanding</w:t>
      </w:r>
      <w:r>
        <w:rPr>
          <w:rFonts w:ascii="Times New Roman" w:hAnsi="Times New Roman" w:cs="Times New Roman"/>
          <w:spacing w:val="-17"/>
          <w:sz w:val="24"/>
          <w:szCs w:val="24"/>
        </w:rPr>
        <w:t xml:space="preserve"> </w:t>
      </w:r>
      <w:r>
        <w:rPr>
          <w:rFonts w:ascii="Times New Roman" w:hAnsi="Times New Roman" w:cs="Times New Roman"/>
          <w:sz w:val="24"/>
          <w:szCs w:val="24"/>
        </w:rPr>
        <w:t>its</w:t>
      </w:r>
      <w:r>
        <w:rPr>
          <w:rFonts w:ascii="Times New Roman" w:hAnsi="Times New Roman" w:cs="Times New Roman"/>
          <w:spacing w:val="-18"/>
          <w:sz w:val="24"/>
          <w:szCs w:val="24"/>
        </w:rPr>
        <w:t xml:space="preserve"> </w:t>
      </w:r>
      <w:r>
        <w:rPr>
          <w:rFonts w:ascii="Times New Roman" w:hAnsi="Times New Roman" w:cs="Times New Roman"/>
          <w:sz w:val="24"/>
          <w:szCs w:val="24"/>
        </w:rPr>
        <w:t>geographical coverage</w:t>
      </w:r>
      <w:r>
        <w:rPr>
          <w:rFonts w:ascii="Times New Roman" w:hAnsi="Times New Roman" w:cs="Times New Roman"/>
          <w:spacing w:val="-18"/>
          <w:sz w:val="24"/>
          <w:szCs w:val="24"/>
        </w:rPr>
        <w:t xml:space="preserve"> </w:t>
      </w:r>
      <w:r>
        <w:rPr>
          <w:rFonts w:ascii="Times New Roman" w:hAnsi="Times New Roman" w:cs="Times New Roman"/>
          <w:spacing w:val="-3"/>
          <w:sz w:val="24"/>
          <w:szCs w:val="24"/>
        </w:rPr>
        <w:t>over</w:t>
      </w:r>
      <w:r>
        <w:rPr>
          <w:rFonts w:ascii="Times New Roman" w:hAnsi="Times New Roman" w:cs="Times New Roman"/>
          <w:spacing w:val="-18"/>
          <w:sz w:val="24"/>
          <w:szCs w:val="24"/>
        </w:rPr>
        <w:t xml:space="preserve"> </w:t>
      </w:r>
      <w:r>
        <w:rPr>
          <w:rFonts w:ascii="Times New Roman" w:hAnsi="Times New Roman" w:cs="Times New Roman"/>
          <w:sz w:val="24"/>
          <w:szCs w:val="24"/>
        </w:rPr>
        <w:t>a</w:t>
      </w:r>
      <w:r>
        <w:rPr>
          <w:rFonts w:ascii="Times New Roman" w:hAnsi="Times New Roman" w:cs="Times New Roman"/>
          <w:spacing w:val="-18"/>
          <w:sz w:val="24"/>
          <w:szCs w:val="24"/>
        </w:rPr>
        <w:t xml:space="preserve"> </w:t>
      </w:r>
      <w:r>
        <w:rPr>
          <w:rFonts w:ascii="Times New Roman" w:hAnsi="Times New Roman" w:cs="Times New Roman"/>
          <w:sz w:val="24"/>
          <w:szCs w:val="24"/>
        </w:rPr>
        <w:t>large</w:t>
      </w:r>
      <w:r>
        <w:rPr>
          <w:rFonts w:ascii="Times New Roman" w:hAnsi="Times New Roman" w:cs="Times New Roman"/>
          <w:spacing w:val="-17"/>
          <w:sz w:val="24"/>
          <w:szCs w:val="24"/>
        </w:rPr>
        <w:t xml:space="preserve"> </w:t>
      </w:r>
      <w:r>
        <w:rPr>
          <w:rFonts w:ascii="Times New Roman" w:hAnsi="Times New Roman" w:cs="Times New Roman"/>
          <w:sz w:val="24"/>
          <w:szCs w:val="24"/>
        </w:rPr>
        <w:t>part</w:t>
      </w:r>
      <w:r>
        <w:rPr>
          <w:rFonts w:ascii="Times New Roman" w:hAnsi="Times New Roman" w:cs="Times New Roman"/>
          <w:spacing w:val="-18"/>
          <w:sz w:val="24"/>
          <w:szCs w:val="24"/>
        </w:rPr>
        <w:t xml:space="preserve"> </w:t>
      </w:r>
      <w:r>
        <w:rPr>
          <w:rFonts w:ascii="Times New Roman" w:hAnsi="Times New Roman" w:cs="Times New Roman"/>
          <w:sz w:val="24"/>
          <w:szCs w:val="24"/>
        </w:rPr>
        <w:t>of</w:t>
      </w:r>
      <w:r>
        <w:rPr>
          <w:rFonts w:ascii="Times New Roman" w:hAnsi="Times New Roman" w:cs="Times New Roman"/>
          <w:spacing w:val="-18"/>
          <w:sz w:val="24"/>
          <w:szCs w:val="24"/>
        </w:rPr>
        <w:t xml:space="preserve"> </w:t>
      </w:r>
      <w:r>
        <w:rPr>
          <w:rFonts w:ascii="Times New Roman" w:hAnsi="Times New Roman" w:cs="Times New Roman"/>
          <w:sz w:val="24"/>
          <w:szCs w:val="24"/>
        </w:rPr>
        <w:t>a</w:t>
      </w:r>
      <w:r>
        <w:rPr>
          <w:rFonts w:ascii="Times New Roman" w:hAnsi="Times New Roman" w:cs="Times New Roman"/>
          <w:spacing w:val="-18"/>
          <w:sz w:val="24"/>
          <w:szCs w:val="24"/>
        </w:rPr>
        <w:t xml:space="preserve"> </w:t>
      </w:r>
      <w:r>
        <w:rPr>
          <w:rFonts w:ascii="Times New Roman" w:hAnsi="Times New Roman" w:cs="Times New Roman"/>
          <w:sz w:val="24"/>
          <w:szCs w:val="24"/>
        </w:rPr>
        <w:t>continental</w:t>
      </w:r>
      <w:r>
        <w:rPr>
          <w:rFonts w:ascii="Times New Roman" w:hAnsi="Times New Roman" w:cs="Times New Roman"/>
          <w:spacing w:val="-17"/>
          <w:sz w:val="24"/>
          <w:szCs w:val="24"/>
        </w:rPr>
        <w:t xml:space="preserve"> </w:t>
      </w:r>
      <w:r>
        <w:rPr>
          <w:rFonts w:ascii="Times New Roman" w:hAnsi="Times New Roman" w:cs="Times New Roman"/>
          <w:sz w:val="24"/>
          <w:szCs w:val="24"/>
        </w:rPr>
        <w:t>country</w:t>
      </w:r>
      <w:r>
        <w:rPr>
          <w:rFonts w:ascii="Times New Roman" w:hAnsi="Times New Roman" w:cs="Times New Roman"/>
          <w:spacing w:val="-18"/>
          <w:sz w:val="24"/>
          <w:szCs w:val="24"/>
        </w:rPr>
        <w:t xml:space="preserve"> </w:t>
      </w:r>
      <w:r>
        <w:rPr>
          <w:rFonts w:ascii="Times New Roman" w:hAnsi="Times New Roman" w:cs="Times New Roman"/>
          <w:sz w:val="24"/>
          <w:szCs w:val="24"/>
        </w:rPr>
        <w:t>(Brazil).</w:t>
      </w:r>
      <w:r>
        <w:rPr>
          <w:rFonts w:ascii="Times New Roman" w:hAnsi="Times New Roman" w:cs="Times New Roman"/>
          <w:spacing w:val="10"/>
          <w:sz w:val="24"/>
          <w:szCs w:val="24"/>
        </w:rPr>
        <w:t xml:space="preserve"> </w:t>
      </w:r>
      <w:r>
        <w:rPr>
          <w:rFonts w:ascii="Times New Roman" w:hAnsi="Times New Roman" w:cs="Times New Roman"/>
          <w:sz w:val="24"/>
          <w:szCs w:val="24"/>
        </w:rPr>
        <w:t>An</w:t>
      </w:r>
      <w:r>
        <w:rPr>
          <w:rFonts w:ascii="Times New Roman" w:hAnsi="Times New Roman" w:cs="Times New Roman"/>
          <w:spacing w:val="-18"/>
          <w:sz w:val="24"/>
          <w:szCs w:val="24"/>
        </w:rPr>
        <w:t xml:space="preserve"> </w:t>
      </w:r>
      <w:r>
        <w:rPr>
          <w:rFonts w:ascii="Times New Roman" w:hAnsi="Times New Roman" w:cs="Times New Roman"/>
          <w:sz w:val="24"/>
          <w:szCs w:val="24"/>
        </w:rPr>
        <w:t>optimized</w:t>
      </w:r>
      <w:r>
        <w:rPr>
          <w:rFonts w:ascii="Times New Roman" w:hAnsi="Times New Roman" w:cs="Times New Roman"/>
          <w:spacing w:val="-18"/>
          <w:sz w:val="24"/>
          <w:szCs w:val="24"/>
        </w:rPr>
        <w:t xml:space="preserve"> </w:t>
      </w:r>
      <w:r>
        <w:rPr>
          <w:rFonts w:ascii="Times New Roman" w:hAnsi="Times New Roman" w:cs="Times New Roman"/>
          <w:sz w:val="24"/>
          <w:szCs w:val="24"/>
        </w:rPr>
        <w:t>system</w:t>
      </w:r>
      <w:r>
        <w:rPr>
          <w:rFonts w:ascii="Times New Roman" w:hAnsi="Times New Roman" w:cs="Times New Roman"/>
          <w:spacing w:val="-18"/>
          <w:sz w:val="24"/>
          <w:szCs w:val="24"/>
        </w:rPr>
        <w:t xml:space="preserve"> </w:t>
      </w:r>
      <w:r>
        <w:rPr>
          <w:rFonts w:ascii="Times New Roman" w:hAnsi="Times New Roman" w:cs="Times New Roman"/>
          <w:sz w:val="24"/>
          <w:szCs w:val="24"/>
        </w:rPr>
        <w:t>for</w:t>
      </w:r>
      <w:r>
        <w:rPr>
          <w:rFonts w:ascii="Times New Roman" w:hAnsi="Times New Roman" w:cs="Times New Roman"/>
          <w:spacing w:val="-17"/>
          <w:sz w:val="24"/>
          <w:szCs w:val="24"/>
        </w:rPr>
        <w:t xml:space="preserve"> </w:t>
      </w:r>
      <w:r>
        <w:rPr>
          <w:rFonts w:ascii="Times New Roman" w:hAnsi="Times New Roman" w:cs="Times New Roman"/>
          <w:sz w:val="24"/>
          <w:szCs w:val="24"/>
        </w:rPr>
        <w:t>ECG</w:t>
      </w:r>
      <w:r>
        <w:rPr>
          <w:rFonts w:ascii="Times New Roman" w:hAnsi="Times New Roman" w:cs="Times New Roman"/>
          <w:spacing w:val="-18"/>
          <w:sz w:val="24"/>
          <w:szCs w:val="24"/>
        </w:rPr>
        <w:t xml:space="preserve"> </w:t>
      </w:r>
      <w:r>
        <w:rPr>
          <w:rFonts w:ascii="Times New Roman" w:hAnsi="Times New Roman" w:cs="Times New Roman"/>
          <w:sz w:val="24"/>
          <w:szCs w:val="24"/>
        </w:rPr>
        <w:t>interpretation,</w:t>
      </w:r>
      <w:r>
        <w:rPr>
          <w:rFonts w:ascii="Times New Roman" w:hAnsi="Times New Roman" w:cs="Times New Roman"/>
          <w:spacing w:val="-16"/>
          <w:sz w:val="24"/>
          <w:szCs w:val="24"/>
        </w:rPr>
        <w:t xml:space="preserve"> </w:t>
      </w:r>
      <w:r>
        <w:rPr>
          <w:rFonts w:ascii="Times New Roman" w:hAnsi="Times New Roman" w:cs="Times New Roman"/>
          <w:sz w:val="24"/>
          <w:szCs w:val="24"/>
        </w:rPr>
        <w:t xml:space="preserve">where most of the classification decisions are made automatically would imply that the cardiologists would only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needed for the more complex cases. If such a system is made widely available, it could </w:t>
      </w:r>
      <w:r>
        <w:rPr>
          <w:rFonts w:ascii="Times New Roman" w:hAnsi="Times New Roman" w:cs="Times New Roman"/>
          <w:spacing w:val="2"/>
          <w:sz w:val="24"/>
          <w:szCs w:val="24"/>
        </w:rPr>
        <w:t xml:space="preserve">be </w:t>
      </w:r>
      <w:r>
        <w:rPr>
          <w:rFonts w:ascii="Times New Roman" w:hAnsi="Times New Roman" w:cs="Times New Roman"/>
          <w:sz w:val="24"/>
          <w:szCs w:val="24"/>
        </w:rPr>
        <w:t>of striking utility to improve</w:t>
      </w:r>
      <w:r>
        <w:rPr>
          <w:rFonts w:ascii="Times New Roman" w:hAnsi="Times New Roman" w:cs="Times New Roman"/>
          <w:spacing w:val="-14"/>
          <w:sz w:val="24"/>
          <w:szCs w:val="24"/>
        </w:rPr>
        <w:t xml:space="preserve"> </w:t>
      </w:r>
      <w:r>
        <w:rPr>
          <w:rFonts w:ascii="Times New Roman" w:hAnsi="Times New Roman" w:cs="Times New Roman"/>
          <w:sz w:val="24"/>
          <w:szCs w:val="24"/>
        </w:rPr>
        <w:t>access</w:t>
      </w:r>
      <w:r>
        <w:rPr>
          <w:rFonts w:ascii="Times New Roman" w:hAnsi="Times New Roman" w:cs="Times New Roman"/>
          <w:spacing w:val="-13"/>
          <w:sz w:val="24"/>
          <w:szCs w:val="24"/>
        </w:rPr>
        <w:t xml:space="preserve"> </w:t>
      </w:r>
      <w:r>
        <w:rPr>
          <w:rFonts w:ascii="Times New Roman" w:hAnsi="Times New Roman" w:cs="Times New Roman"/>
          <w:sz w:val="24"/>
          <w:szCs w:val="24"/>
        </w:rPr>
        <w:t>to</w:t>
      </w:r>
      <w:r>
        <w:rPr>
          <w:rFonts w:ascii="Times New Roman" w:hAnsi="Times New Roman" w:cs="Times New Roman"/>
          <w:spacing w:val="-14"/>
          <w:sz w:val="24"/>
          <w:szCs w:val="24"/>
        </w:rPr>
        <w:t xml:space="preserve"> </w:t>
      </w:r>
      <w:r>
        <w:rPr>
          <w:rFonts w:ascii="Times New Roman" w:hAnsi="Times New Roman" w:cs="Times New Roman"/>
          <w:sz w:val="24"/>
          <w:szCs w:val="24"/>
        </w:rPr>
        <w:t>health</w:t>
      </w:r>
      <w:r>
        <w:rPr>
          <w:rFonts w:ascii="Times New Roman" w:hAnsi="Times New Roman" w:cs="Times New Roman"/>
          <w:spacing w:val="-13"/>
          <w:sz w:val="24"/>
          <w:szCs w:val="24"/>
        </w:rPr>
        <w:t xml:space="preserve"> </w:t>
      </w:r>
      <w:r>
        <w:rPr>
          <w:rFonts w:ascii="Times New Roman" w:hAnsi="Times New Roman" w:cs="Times New Roman"/>
          <w:sz w:val="24"/>
          <w:szCs w:val="24"/>
        </w:rPr>
        <w:t>care</w:t>
      </w:r>
      <w:r>
        <w:rPr>
          <w:rFonts w:ascii="Times New Roman" w:hAnsi="Times New Roman" w:cs="Times New Roman"/>
          <w:spacing w:val="-14"/>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low</w:t>
      </w:r>
      <w:r>
        <w:rPr>
          <w:rFonts w:ascii="Times New Roman" w:hAnsi="Times New Roman" w:cs="Times New Roman"/>
          <w:spacing w:val="-13"/>
          <w:sz w:val="24"/>
          <w:szCs w:val="24"/>
        </w:rPr>
        <w:t xml:space="preserve"> </w:t>
      </w:r>
      <w:r>
        <w:rPr>
          <w:rFonts w:ascii="Times New Roman" w:hAnsi="Times New Roman" w:cs="Times New Roman"/>
          <w:sz w:val="24"/>
          <w:szCs w:val="24"/>
        </w:rPr>
        <w:t>and</w:t>
      </w:r>
      <w:r>
        <w:rPr>
          <w:rFonts w:ascii="Times New Roman" w:hAnsi="Times New Roman" w:cs="Times New Roman"/>
          <w:spacing w:val="-14"/>
          <w:sz w:val="24"/>
          <w:szCs w:val="24"/>
        </w:rPr>
        <w:t xml:space="preserve"> </w:t>
      </w:r>
      <w:r>
        <w:rPr>
          <w:rFonts w:ascii="Times New Roman" w:hAnsi="Times New Roman" w:cs="Times New Roman"/>
          <w:sz w:val="24"/>
          <w:szCs w:val="24"/>
        </w:rPr>
        <w:t>middle-income</w:t>
      </w:r>
      <w:r>
        <w:rPr>
          <w:rFonts w:ascii="Times New Roman" w:hAnsi="Times New Roman" w:cs="Times New Roman"/>
          <w:spacing w:val="-13"/>
          <w:sz w:val="24"/>
          <w:szCs w:val="24"/>
        </w:rPr>
        <w:t xml:space="preserve"> </w:t>
      </w:r>
      <w:r>
        <w:rPr>
          <w:rFonts w:ascii="Times New Roman" w:hAnsi="Times New Roman" w:cs="Times New Roman"/>
          <w:sz w:val="24"/>
          <w:szCs w:val="24"/>
        </w:rPr>
        <w:t>countries,</w:t>
      </w:r>
      <w:r>
        <w:rPr>
          <w:rFonts w:ascii="Times New Roman" w:hAnsi="Times New Roman" w:cs="Times New Roman"/>
          <w:spacing w:val="-12"/>
          <w:sz w:val="24"/>
          <w:szCs w:val="24"/>
        </w:rPr>
        <w:t xml:space="preserve"> </w:t>
      </w:r>
      <w:r>
        <w:rPr>
          <w:rFonts w:ascii="Times New Roman" w:hAnsi="Times New Roman" w:cs="Times New Roman"/>
          <w:sz w:val="24"/>
          <w:szCs w:val="24"/>
        </w:rPr>
        <w:t>where</w:t>
      </w:r>
      <w:r>
        <w:rPr>
          <w:rFonts w:ascii="Times New Roman" w:hAnsi="Times New Roman" w:cs="Times New Roman"/>
          <w:spacing w:val="-13"/>
          <w:sz w:val="24"/>
          <w:szCs w:val="24"/>
        </w:rPr>
        <w:t xml:space="preserve"> </w:t>
      </w:r>
      <w:r>
        <w:rPr>
          <w:rFonts w:ascii="Times New Roman" w:hAnsi="Times New Roman" w:cs="Times New Roman"/>
          <w:sz w:val="24"/>
          <w:szCs w:val="24"/>
        </w:rPr>
        <w:t>cardiovascular</w:t>
      </w:r>
      <w:r>
        <w:rPr>
          <w:rFonts w:ascii="Times New Roman" w:hAnsi="Times New Roman" w:cs="Times New Roman"/>
          <w:spacing w:val="-14"/>
          <w:sz w:val="24"/>
          <w:szCs w:val="24"/>
        </w:rPr>
        <w:t xml:space="preserve"> </w:t>
      </w:r>
      <w:r>
        <w:rPr>
          <w:rFonts w:ascii="Times New Roman" w:hAnsi="Times New Roman" w:cs="Times New Roman"/>
          <w:sz w:val="24"/>
          <w:szCs w:val="24"/>
        </w:rPr>
        <w:t>diseases</w:t>
      </w:r>
      <w:r>
        <w:rPr>
          <w:rFonts w:ascii="Times New Roman" w:hAnsi="Times New Roman" w:cs="Times New Roman"/>
          <w:spacing w:val="-13"/>
          <w:sz w:val="24"/>
          <w:szCs w:val="24"/>
        </w:rPr>
        <w:t xml:space="preserve"> </w:t>
      </w:r>
      <w:r>
        <w:rPr>
          <w:rFonts w:ascii="Times New Roman" w:hAnsi="Times New Roman" w:cs="Times New Roman"/>
          <w:sz w:val="24"/>
          <w:szCs w:val="24"/>
        </w:rPr>
        <w:t>are</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leading cause of death and systems of care for cardiac diseases are lacking or not working well</w:t>
      </w:r>
      <w:r>
        <w:rPr>
          <w:rFonts w:ascii="Times New Roman" w:hAnsi="Times New Roman" w:cs="Times New Roman"/>
          <w:spacing w:val="-23"/>
          <w:sz w:val="24"/>
          <w:szCs w:val="24"/>
        </w:rPr>
        <w:t xml:space="preserve"> </w:t>
      </w:r>
      <w:r>
        <w:fldChar w:fldCharType="begin"/>
      </w:r>
      <w:r>
        <w:instrText xml:space="preserve"> HYPERLINK \l "_bookmark47" </w:instrText>
      </w:r>
      <w:r>
        <w:fldChar w:fldCharType="separate"/>
      </w:r>
      <w:r>
        <w:rPr>
          <w:rFonts w:ascii="Times New Roman" w:hAnsi="Times New Roman" w:cs="Times New Roman"/>
          <w:sz w:val="24"/>
          <w:szCs w:val="24"/>
        </w:rPr>
        <w:t>[41].</w:t>
      </w:r>
      <w:r>
        <w:rPr>
          <w:rFonts w:ascii="Times New Roman" w:hAnsi="Times New Roman" w:cs="Times New Roman"/>
          <w:sz w:val="24"/>
          <w:szCs w:val="24"/>
        </w:rPr>
        <w:fldChar w:fldCharType="end"/>
      </w:r>
    </w:p>
    <w:p>
      <w:pPr>
        <w:pStyle w:val="8"/>
        <w:spacing w:before="6" w:line="360" w:lineRule="auto"/>
        <w:ind w:left="473" w:right="552" w:firstLine="298"/>
        <w:jc w:val="both"/>
        <w:rPr>
          <w:rFonts w:ascii="Times New Roman" w:hAnsi="Times New Roman" w:cs="Times New Roman"/>
          <w:sz w:val="24"/>
          <w:szCs w:val="24"/>
        </w:rPr>
      </w:pPr>
      <w:r>
        <w:rPr>
          <w:rFonts w:ascii="Times New Roman" w:hAnsi="Times New Roman" w:cs="Times New Roman"/>
          <w:sz w:val="24"/>
          <w:szCs w:val="24"/>
        </w:rPr>
        <w:t xml:space="preserve">In conclusion,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developed an end-to-end DNN capable of accurately recognizing six ECG abnormalities in S12L-ECG exams, with a diagnostic performance at least as </w:t>
      </w:r>
      <w:r>
        <w:rPr>
          <w:rFonts w:ascii="Times New Roman" w:hAnsi="Times New Roman" w:cs="Times New Roman"/>
          <w:spacing w:val="2"/>
          <w:sz w:val="24"/>
          <w:szCs w:val="24"/>
        </w:rPr>
        <w:t xml:space="preserve">good </w:t>
      </w:r>
      <w:r>
        <w:rPr>
          <w:rFonts w:ascii="Times New Roman" w:hAnsi="Times New Roman" w:cs="Times New Roman"/>
          <w:sz w:val="24"/>
          <w:szCs w:val="24"/>
        </w:rPr>
        <w:t>as medical residents and students. This study</w:t>
      </w:r>
      <w:r>
        <w:rPr>
          <w:rFonts w:ascii="Times New Roman" w:hAnsi="Times New Roman" w:cs="Times New Roman"/>
          <w:spacing w:val="-18"/>
          <w:sz w:val="24"/>
          <w:szCs w:val="24"/>
        </w:rPr>
        <w:t xml:space="preserve"> </w:t>
      </w:r>
      <w:r>
        <w:rPr>
          <w:rFonts w:ascii="Times New Roman" w:hAnsi="Times New Roman" w:cs="Times New Roman"/>
          <w:sz w:val="24"/>
          <w:szCs w:val="24"/>
        </w:rPr>
        <w:t>shows</w:t>
      </w:r>
      <w:r>
        <w:rPr>
          <w:rFonts w:ascii="Times New Roman" w:hAnsi="Times New Roman" w:cs="Times New Roman"/>
          <w:spacing w:val="-16"/>
          <w:sz w:val="24"/>
          <w:szCs w:val="24"/>
        </w:rPr>
        <w:t xml:space="preserve"> </w:t>
      </w:r>
      <w:r>
        <w:rPr>
          <w:rFonts w:ascii="Times New Roman" w:hAnsi="Times New Roman" w:cs="Times New Roman"/>
          <w:sz w:val="24"/>
          <w:szCs w:val="24"/>
        </w:rPr>
        <w:t>the</w:t>
      </w:r>
      <w:r>
        <w:rPr>
          <w:rFonts w:ascii="Times New Roman" w:hAnsi="Times New Roman" w:cs="Times New Roman"/>
          <w:spacing w:val="-16"/>
          <w:sz w:val="24"/>
          <w:szCs w:val="24"/>
        </w:rPr>
        <w:t xml:space="preserve"> </w:t>
      </w:r>
      <w:r>
        <w:rPr>
          <w:rFonts w:ascii="Times New Roman" w:hAnsi="Times New Roman" w:cs="Times New Roman"/>
          <w:sz w:val="24"/>
          <w:szCs w:val="24"/>
        </w:rPr>
        <w:t>potential</w:t>
      </w:r>
      <w:r>
        <w:rPr>
          <w:rFonts w:ascii="Times New Roman" w:hAnsi="Times New Roman" w:cs="Times New Roman"/>
          <w:spacing w:val="-18"/>
          <w:sz w:val="24"/>
          <w:szCs w:val="24"/>
        </w:rPr>
        <w:t xml:space="preserve"> </w:t>
      </w:r>
      <w:r>
        <w:rPr>
          <w:rFonts w:ascii="Times New Roman" w:hAnsi="Times New Roman" w:cs="Times New Roman"/>
          <w:sz w:val="24"/>
          <w:szCs w:val="24"/>
        </w:rPr>
        <w:t>of</w:t>
      </w:r>
      <w:r>
        <w:rPr>
          <w:rFonts w:ascii="Times New Roman" w:hAnsi="Times New Roman" w:cs="Times New Roman"/>
          <w:spacing w:val="-17"/>
          <w:sz w:val="24"/>
          <w:szCs w:val="24"/>
        </w:rPr>
        <w:t xml:space="preserve"> </w:t>
      </w:r>
      <w:r>
        <w:rPr>
          <w:rFonts w:ascii="Times New Roman" w:hAnsi="Times New Roman" w:cs="Times New Roman"/>
          <w:sz w:val="24"/>
          <w:szCs w:val="24"/>
        </w:rPr>
        <w:t>this</w:t>
      </w:r>
      <w:r>
        <w:rPr>
          <w:rFonts w:ascii="Times New Roman" w:hAnsi="Times New Roman" w:cs="Times New Roman"/>
          <w:spacing w:val="-17"/>
          <w:sz w:val="24"/>
          <w:szCs w:val="24"/>
        </w:rPr>
        <w:t xml:space="preserve"> </w:t>
      </w:r>
      <w:r>
        <w:rPr>
          <w:rFonts w:ascii="Times New Roman" w:hAnsi="Times New Roman" w:cs="Times New Roman"/>
          <w:spacing w:val="-3"/>
          <w:sz w:val="24"/>
          <w:szCs w:val="24"/>
        </w:rPr>
        <w:t>technology,</w:t>
      </w:r>
      <w:r>
        <w:rPr>
          <w:rFonts w:ascii="Times New Roman" w:hAnsi="Times New Roman" w:cs="Times New Roman"/>
          <w:spacing w:val="-15"/>
          <w:sz w:val="24"/>
          <w:szCs w:val="24"/>
        </w:rPr>
        <w:t xml:space="preserve"> </w:t>
      </w:r>
      <w:r>
        <w:rPr>
          <w:rFonts w:ascii="Times New Roman" w:hAnsi="Times New Roman" w:cs="Times New Roman"/>
          <w:sz w:val="24"/>
          <w:szCs w:val="24"/>
        </w:rPr>
        <w:t>which,</w:t>
      </w:r>
      <w:r>
        <w:rPr>
          <w:rFonts w:ascii="Times New Roman" w:hAnsi="Times New Roman" w:cs="Times New Roman"/>
          <w:spacing w:val="-14"/>
          <w:sz w:val="24"/>
          <w:szCs w:val="24"/>
        </w:rPr>
        <w:t xml:space="preserve"> </w:t>
      </w:r>
      <w:r>
        <w:rPr>
          <w:rFonts w:ascii="Times New Roman" w:hAnsi="Times New Roman" w:cs="Times New Roman"/>
          <w:sz w:val="24"/>
          <w:szCs w:val="24"/>
        </w:rPr>
        <w:t>when</w:t>
      </w:r>
      <w:r>
        <w:rPr>
          <w:rFonts w:ascii="Times New Roman" w:hAnsi="Times New Roman" w:cs="Times New Roman"/>
          <w:spacing w:val="-18"/>
          <w:sz w:val="24"/>
          <w:szCs w:val="24"/>
        </w:rPr>
        <w:t xml:space="preserve"> </w:t>
      </w:r>
      <w:r>
        <w:rPr>
          <w:rFonts w:ascii="Times New Roman" w:hAnsi="Times New Roman" w:cs="Times New Roman"/>
          <w:sz w:val="24"/>
          <w:szCs w:val="24"/>
        </w:rPr>
        <w:t>fully</w:t>
      </w:r>
      <w:r>
        <w:rPr>
          <w:rFonts w:ascii="Times New Roman" w:hAnsi="Times New Roman" w:cs="Times New Roman"/>
          <w:spacing w:val="-17"/>
          <w:sz w:val="24"/>
          <w:szCs w:val="24"/>
        </w:rPr>
        <w:t xml:space="preserve"> </w:t>
      </w:r>
      <w:r>
        <w:rPr>
          <w:rFonts w:ascii="Times New Roman" w:hAnsi="Times New Roman" w:cs="Times New Roman"/>
          <w:sz w:val="24"/>
          <w:szCs w:val="24"/>
        </w:rPr>
        <w:t>developed,</w:t>
      </w:r>
      <w:r>
        <w:rPr>
          <w:rFonts w:ascii="Times New Roman" w:hAnsi="Times New Roman" w:cs="Times New Roman"/>
          <w:spacing w:val="-14"/>
          <w:sz w:val="24"/>
          <w:szCs w:val="24"/>
        </w:rPr>
        <w:t xml:space="preserve"> </w:t>
      </w:r>
      <w:r>
        <w:rPr>
          <w:rFonts w:ascii="Times New Roman" w:hAnsi="Times New Roman" w:cs="Times New Roman"/>
          <w:sz w:val="24"/>
          <w:szCs w:val="24"/>
        </w:rPr>
        <w:t>might</w:t>
      </w:r>
      <w:r>
        <w:rPr>
          <w:rFonts w:ascii="Times New Roman" w:hAnsi="Times New Roman" w:cs="Times New Roman"/>
          <w:spacing w:val="-17"/>
          <w:sz w:val="24"/>
          <w:szCs w:val="24"/>
        </w:rPr>
        <w:t xml:space="preserve"> </w:t>
      </w:r>
      <w:r>
        <w:rPr>
          <w:rFonts w:ascii="Times New Roman" w:hAnsi="Times New Roman" w:cs="Times New Roman"/>
          <w:sz w:val="24"/>
          <w:szCs w:val="24"/>
        </w:rPr>
        <w:t>lead</w:t>
      </w:r>
      <w:r>
        <w:rPr>
          <w:rFonts w:ascii="Times New Roman" w:hAnsi="Times New Roman" w:cs="Times New Roman"/>
          <w:spacing w:val="-17"/>
          <w:sz w:val="24"/>
          <w:szCs w:val="24"/>
        </w:rPr>
        <w:t xml:space="preserve"> </w:t>
      </w:r>
      <w:r>
        <w:rPr>
          <w:rFonts w:ascii="Times New Roman" w:hAnsi="Times New Roman" w:cs="Times New Roman"/>
          <w:sz w:val="24"/>
          <w:szCs w:val="24"/>
        </w:rPr>
        <w:t>to</w:t>
      </w:r>
      <w:r>
        <w:rPr>
          <w:rFonts w:ascii="Times New Roman" w:hAnsi="Times New Roman" w:cs="Times New Roman"/>
          <w:spacing w:val="-17"/>
          <w:sz w:val="24"/>
          <w:szCs w:val="24"/>
        </w:rPr>
        <w:t xml:space="preserve"> </w:t>
      </w:r>
      <w:r>
        <w:rPr>
          <w:rFonts w:ascii="Times New Roman" w:hAnsi="Times New Roman" w:cs="Times New Roman"/>
          <w:sz w:val="24"/>
          <w:szCs w:val="24"/>
        </w:rPr>
        <w:t>more</w:t>
      </w:r>
      <w:r>
        <w:rPr>
          <w:rFonts w:ascii="Times New Roman" w:hAnsi="Times New Roman" w:cs="Times New Roman"/>
          <w:spacing w:val="-17"/>
          <w:sz w:val="24"/>
          <w:szCs w:val="24"/>
        </w:rPr>
        <w:t xml:space="preserve"> </w:t>
      </w:r>
      <w:r>
        <w:rPr>
          <w:rFonts w:ascii="Times New Roman" w:hAnsi="Times New Roman" w:cs="Times New Roman"/>
          <w:sz w:val="24"/>
          <w:szCs w:val="24"/>
        </w:rPr>
        <w:t>reliable</w:t>
      </w:r>
      <w:r>
        <w:rPr>
          <w:rFonts w:ascii="Times New Roman" w:hAnsi="Times New Roman" w:cs="Times New Roman"/>
          <w:spacing w:val="-18"/>
          <w:sz w:val="24"/>
          <w:szCs w:val="24"/>
        </w:rPr>
        <w:t xml:space="preserve"> </w:t>
      </w:r>
      <w:r>
        <w:rPr>
          <w:rFonts w:ascii="Times New Roman" w:hAnsi="Times New Roman" w:cs="Times New Roman"/>
          <w:sz w:val="24"/>
          <w:szCs w:val="24"/>
        </w:rPr>
        <w:t xml:space="preserve">automatic diagnosis and improved clinical practice. Although expert review of complex and borderline cases seems to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necessary even in this future scenario, the development of such automatic interpretation </w:t>
      </w:r>
      <w:r>
        <w:rPr>
          <w:rFonts w:ascii="Times New Roman" w:hAnsi="Times New Roman" w:cs="Times New Roman"/>
          <w:spacing w:val="-3"/>
          <w:sz w:val="24"/>
          <w:szCs w:val="24"/>
        </w:rPr>
        <w:t xml:space="preserve">by </w:t>
      </w:r>
      <w:r>
        <w:rPr>
          <w:rFonts w:ascii="Times New Roman" w:hAnsi="Times New Roman" w:cs="Times New Roman"/>
          <w:sz w:val="24"/>
          <w:szCs w:val="24"/>
        </w:rPr>
        <w:t>a DNN algorithm may expand the access of the population to this basic and useful diagnostic</w:t>
      </w:r>
      <w:r>
        <w:rPr>
          <w:rFonts w:ascii="Times New Roman" w:hAnsi="Times New Roman" w:cs="Times New Roman"/>
          <w:spacing w:val="-11"/>
          <w:sz w:val="24"/>
          <w:szCs w:val="24"/>
        </w:rPr>
        <w:t xml:space="preserve"> </w:t>
      </w:r>
      <w:r>
        <w:rPr>
          <w:rFonts w:ascii="Times New Roman" w:hAnsi="Times New Roman" w:cs="Times New Roman"/>
          <w:sz w:val="24"/>
          <w:szCs w:val="24"/>
        </w:rPr>
        <w:t>exam.</w:t>
      </w:r>
    </w:p>
    <w:p>
      <w:pPr>
        <w:pStyle w:val="8"/>
        <w:spacing w:before="6" w:line="360" w:lineRule="auto"/>
        <w:ind w:left="473" w:right="552" w:firstLine="298"/>
        <w:jc w:val="both"/>
        <w:rPr>
          <w:rFonts w:ascii="Times New Roman" w:hAnsi="Times New Roman" w:cs="Times New Roman"/>
          <w:sz w:val="24"/>
          <w:szCs w:val="24"/>
        </w:rPr>
      </w:pPr>
    </w:p>
    <w:p>
      <w:pPr>
        <w:pStyle w:val="8"/>
        <w:spacing w:before="6" w:line="360" w:lineRule="auto"/>
        <w:ind w:left="473" w:right="552" w:firstLine="298"/>
        <w:jc w:val="both"/>
        <w:rPr>
          <w:rFonts w:ascii="Times New Roman" w:hAnsi="Times New Roman" w:cs="Times New Roman"/>
          <w:sz w:val="24"/>
          <w:szCs w:val="24"/>
        </w:rPr>
      </w:pPr>
    </w:p>
    <w:p>
      <w:pPr>
        <w:pStyle w:val="8"/>
        <w:spacing w:before="6" w:line="360" w:lineRule="auto"/>
        <w:ind w:left="473" w:right="552" w:firstLine="298"/>
        <w:jc w:val="both"/>
        <w:rPr>
          <w:rFonts w:ascii="Times New Roman" w:hAnsi="Times New Roman" w:cs="Times New Roman"/>
          <w:sz w:val="24"/>
          <w:szCs w:val="24"/>
        </w:rPr>
      </w:pPr>
    </w:p>
    <w:p>
      <w:pPr>
        <w:pStyle w:val="8"/>
        <w:spacing w:before="6" w:line="360" w:lineRule="auto"/>
        <w:ind w:left="473" w:right="552" w:firstLine="298"/>
        <w:jc w:val="both"/>
        <w:rPr>
          <w:rFonts w:ascii="Times New Roman" w:hAnsi="Times New Roman" w:cs="Times New Roman"/>
          <w:sz w:val="24"/>
          <w:szCs w:val="24"/>
        </w:rPr>
      </w:pPr>
    </w:p>
    <w:p>
      <w:pPr>
        <w:pStyle w:val="8"/>
        <w:spacing w:before="6" w:line="360" w:lineRule="auto"/>
        <w:ind w:left="473" w:right="552" w:firstLine="298"/>
        <w:jc w:val="both"/>
        <w:rPr>
          <w:rFonts w:ascii="Times New Roman" w:hAnsi="Times New Roman" w:cs="Times New Roman"/>
          <w:sz w:val="24"/>
          <w:szCs w:val="24"/>
        </w:rPr>
      </w:pPr>
    </w:p>
    <w:p>
      <w:pPr>
        <w:pStyle w:val="8"/>
        <w:spacing w:before="6" w:line="360" w:lineRule="auto"/>
        <w:ind w:left="473" w:right="552" w:firstLine="298"/>
        <w:jc w:val="both"/>
        <w:rPr>
          <w:rFonts w:ascii="Times New Roman" w:hAnsi="Times New Roman" w:cs="Times New Roman"/>
          <w:sz w:val="24"/>
          <w:szCs w:val="24"/>
        </w:rPr>
      </w:pPr>
    </w:p>
    <w:p>
      <w:pPr>
        <w:pStyle w:val="8"/>
        <w:spacing w:before="6" w:line="360" w:lineRule="auto"/>
        <w:ind w:left="473" w:right="552" w:firstLine="298"/>
        <w:jc w:val="both"/>
        <w:rPr>
          <w:rFonts w:ascii="Times New Roman" w:hAnsi="Times New Roman" w:cs="Times New Roman"/>
          <w:sz w:val="24"/>
          <w:szCs w:val="24"/>
        </w:rPr>
      </w:pPr>
    </w:p>
    <w:p>
      <w:pPr>
        <w:pStyle w:val="8"/>
        <w:spacing w:before="6" w:line="360" w:lineRule="auto"/>
        <w:ind w:left="473" w:right="552" w:firstLine="298"/>
        <w:jc w:val="both"/>
        <w:rPr>
          <w:rFonts w:ascii="Times New Roman" w:hAnsi="Times New Roman" w:cs="Times New Roman"/>
          <w:sz w:val="24"/>
          <w:szCs w:val="24"/>
        </w:rPr>
      </w:pPr>
    </w:p>
    <w:p>
      <w:pPr>
        <w:pStyle w:val="8"/>
        <w:spacing w:before="6" w:line="360" w:lineRule="auto"/>
        <w:ind w:left="473" w:right="552" w:firstLine="298"/>
        <w:jc w:val="both"/>
        <w:rPr>
          <w:rFonts w:ascii="Times New Roman" w:hAnsi="Times New Roman" w:cs="Times New Roman"/>
          <w:sz w:val="24"/>
          <w:szCs w:val="24"/>
        </w:rPr>
      </w:pPr>
    </w:p>
    <w:p>
      <w:pPr>
        <w:pStyle w:val="8"/>
        <w:spacing w:before="35" w:line="360" w:lineRule="auto"/>
        <w:jc w:val="both"/>
        <w:rPr>
          <w:rFonts w:ascii="Times New Roman" w:hAnsi="Times New Roman" w:cs="Times New Roman"/>
          <w:sz w:val="24"/>
          <w:szCs w:val="24"/>
        </w:rPr>
      </w:pPr>
    </w:p>
    <w:p>
      <w:pPr>
        <w:pStyle w:val="3"/>
        <w:numPr>
          <w:ilvl w:val="0"/>
          <w:numId w:val="3"/>
        </w:numPr>
        <w:tabs>
          <w:tab w:val="left" w:pos="957"/>
          <w:tab w:val="left" w:pos="959"/>
        </w:tabs>
        <w:spacing w:line="360" w:lineRule="auto"/>
        <w:ind w:left="958" w:hanging="486"/>
        <w:jc w:val="both"/>
        <w:rPr>
          <w:rFonts w:ascii="Times New Roman" w:hAnsi="Times New Roman" w:cs="Times New Roman"/>
          <w:sz w:val="24"/>
          <w:szCs w:val="24"/>
        </w:rPr>
      </w:pPr>
      <w:bookmarkStart w:id="10" w:name="3_Methods"/>
      <w:bookmarkEnd w:id="10"/>
      <w:r>
        <w:rPr>
          <w:rFonts w:ascii="Times New Roman" w:hAnsi="Times New Roman" w:cs="Times New Roman"/>
          <w:sz w:val="24"/>
          <w:szCs w:val="24"/>
        </w:rPr>
        <w:t>Methods</w:t>
      </w:r>
    </w:p>
    <w:p>
      <w:pPr>
        <w:pStyle w:val="4"/>
        <w:numPr>
          <w:ilvl w:val="1"/>
          <w:numId w:val="3"/>
        </w:numPr>
        <w:tabs>
          <w:tab w:val="left" w:pos="1086"/>
          <w:tab w:val="left" w:pos="1087"/>
        </w:tabs>
        <w:spacing w:before="123" w:line="360" w:lineRule="auto"/>
        <w:ind w:hanging="614"/>
        <w:jc w:val="both"/>
        <w:rPr>
          <w:rFonts w:ascii="Times New Roman" w:hAnsi="Times New Roman" w:cs="Times New Roman"/>
        </w:rPr>
      </w:pPr>
      <w:bookmarkStart w:id="11" w:name="3.1_Dataset_acquisition"/>
      <w:bookmarkEnd w:id="11"/>
      <w:r>
        <w:rPr>
          <w:rFonts w:ascii="Times New Roman" w:hAnsi="Times New Roman" w:cs="Times New Roman"/>
        </w:rPr>
        <w:t>Dataset</w:t>
      </w:r>
      <w:r>
        <w:rPr>
          <w:rFonts w:ascii="Times New Roman" w:hAnsi="Times New Roman" w:cs="Times New Roman"/>
          <w:spacing w:val="-2"/>
        </w:rPr>
        <w:t xml:space="preserve"> </w:t>
      </w:r>
      <w:r>
        <w:rPr>
          <w:rFonts w:ascii="Times New Roman" w:hAnsi="Times New Roman" w:cs="Times New Roman"/>
        </w:rPr>
        <w:t>acquisition</w:t>
      </w:r>
    </w:p>
    <w:p>
      <w:pPr>
        <w:pStyle w:val="8"/>
        <w:spacing w:before="6" w:line="360" w:lineRule="auto"/>
        <w:jc w:val="both"/>
        <w:rPr>
          <w:rFonts w:ascii="Times New Roman" w:hAnsi="Times New Roman" w:cs="Times New Roman"/>
          <w:b/>
          <w:sz w:val="24"/>
          <w:szCs w:val="24"/>
        </w:rPr>
      </w:pPr>
    </w:p>
    <w:p>
      <w:pPr>
        <w:pStyle w:val="8"/>
        <w:spacing w:line="360" w:lineRule="auto"/>
        <w:ind w:left="473" w:right="549"/>
        <w:jc w:val="both"/>
        <w:rPr>
          <w:rFonts w:ascii="Times New Roman" w:hAnsi="Times New Roman" w:cs="Times New Roman"/>
          <w:sz w:val="24"/>
          <w:szCs w:val="24"/>
        </w:rPr>
      </w:pPr>
      <w:r>
        <w:rPr>
          <w:rFonts w:ascii="Times New Roman" w:hAnsi="Times New Roman" w:cs="Times New Roman"/>
          <w:sz w:val="24"/>
          <w:szCs w:val="24"/>
        </w:rPr>
        <w:t xml:space="preserve">All S12L-ECGs analyzed in this study were obtained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the Telehealth Network of Minas Gerais (TNMG), a public telehealth system assisting 811 out of the 853 municipalities in the state of Minas Gerais, Brazil </w:t>
      </w:r>
      <w:r>
        <w:fldChar w:fldCharType="begin"/>
      </w:r>
      <w:r>
        <w:instrText xml:space="preserve"> HYPERLINK \l "_bookmark28" </w:instrText>
      </w:r>
      <w: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Since September 2017, the TNMG has also provided telediagnostic services to other Brazilian states in the Amazonian and Northeast regions. The S12L-ECG exam was performed mostly in primary care facilities using</w:t>
      </w:r>
      <w:r>
        <w:rPr>
          <w:rFonts w:ascii="Times New Roman" w:hAnsi="Times New Roman" w:cs="Times New Roman"/>
          <w:spacing w:val="-13"/>
          <w:sz w:val="24"/>
          <w:szCs w:val="24"/>
        </w:rPr>
        <w:t xml:space="preserve"> </w:t>
      </w:r>
      <w:r>
        <w:rPr>
          <w:rFonts w:ascii="Times New Roman" w:hAnsi="Times New Roman" w:cs="Times New Roman"/>
          <w:sz w:val="24"/>
          <w:szCs w:val="24"/>
        </w:rPr>
        <w:t>a</w:t>
      </w:r>
      <w:r>
        <w:rPr>
          <w:rFonts w:ascii="Times New Roman" w:hAnsi="Times New Roman" w:cs="Times New Roman"/>
          <w:spacing w:val="-13"/>
          <w:sz w:val="24"/>
          <w:szCs w:val="24"/>
        </w:rPr>
        <w:t xml:space="preserve"> </w:t>
      </w:r>
      <w:r>
        <w:rPr>
          <w:rFonts w:ascii="Times New Roman" w:hAnsi="Times New Roman" w:cs="Times New Roman"/>
          <w:sz w:val="24"/>
          <w:szCs w:val="24"/>
        </w:rPr>
        <w:t>tele-electrocardiograph</w:t>
      </w:r>
      <w:r>
        <w:rPr>
          <w:rFonts w:ascii="Times New Roman" w:hAnsi="Times New Roman" w:cs="Times New Roman"/>
          <w:spacing w:val="-12"/>
          <w:sz w:val="24"/>
          <w:szCs w:val="24"/>
        </w:rPr>
        <w:t xml:space="preserve"> </w:t>
      </w:r>
      <w:r>
        <w:rPr>
          <w:rFonts w:ascii="Times New Roman" w:hAnsi="Times New Roman" w:cs="Times New Roman"/>
          <w:sz w:val="24"/>
          <w:szCs w:val="24"/>
        </w:rPr>
        <w:t>manufactured</w:t>
      </w:r>
      <w:r>
        <w:rPr>
          <w:rFonts w:ascii="Times New Roman" w:hAnsi="Times New Roman" w:cs="Times New Roman"/>
          <w:spacing w:val="-13"/>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13"/>
          <w:sz w:val="24"/>
          <w:szCs w:val="24"/>
        </w:rPr>
        <w:t xml:space="preserve"> </w:t>
      </w:r>
      <w:r>
        <w:rPr>
          <w:rFonts w:ascii="Times New Roman" w:hAnsi="Times New Roman" w:cs="Times New Roman"/>
          <w:sz w:val="24"/>
          <w:szCs w:val="24"/>
        </w:rPr>
        <w:t>Tecnologia</w:t>
      </w:r>
      <w:r>
        <w:rPr>
          <w:rFonts w:ascii="Times New Roman" w:hAnsi="Times New Roman" w:cs="Times New Roman"/>
          <w:spacing w:val="-12"/>
          <w:sz w:val="24"/>
          <w:szCs w:val="24"/>
        </w:rPr>
        <w:t xml:space="preserve"> </w:t>
      </w:r>
      <w:r>
        <w:rPr>
          <w:rFonts w:ascii="Times New Roman" w:hAnsi="Times New Roman" w:cs="Times New Roman"/>
          <w:sz w:val="24"/>
          <w:szCs w:val="24"/>
        </w:rPr>
        <w:t>Eletrnica</w:t>
      </w:r>
      <w:r>
        <w:rPr>
          <w:rFonts w:ascii="Times New Roman" w:hAnsi="Times New Roman" w:cs="Times New Roman"/>
          <w:spacing w:val="-13"/>
          <w:sz w:val="24"/>
          <w:szCs w:val="24"/>
        </w:rPr>
        <w:t xml:space="preserve"> </w:t>
      </w:r>
      <w:r>
        <w:rPr>
          <w:rFonts w:ascii="Times New Roman" w:hAnsi="Times New Roman" w:cs="Times New Roman"/>
          <w:sz w:val="24"/>
          <w:szCs w:val="24"/>
        </w:rPr>
        <w:t>Brasileira</w:t>
      </w:r>
      <w:r>
        <w:rPr>
          <w:rFonts w:ascii="Times New Roman" w:hAnsi="Times New Roman" w:cs="Times New Roman"/>
          <w:spacing w:val="-13"/>
          <w:sz w:val="24"/>
          <w:szCs w:val="24"/>
        </w:rPr>
        <w:t xml:space="preserve"> </w:t>
      </w:r>
      <w:r>
        <w:rPr>
          <w:rFonts w:ascii="Times New Roman" w:hAnsi="Times New Roman" w:cs="Times New Roman"/>
          <w:sz w:val="24"/>
          <w:szCs w:val="24"/>
        </w:rPr>
        <w:t>(So</w:t>
      </w:r>
      <w:r>
        <w:rPr>
          <w:rFonts w:ascii="Times New Roman" w:hAnsi="Times New Roman" w:cs="Times New Roman"/>
          <w:spacing w:val="-12"/>
          <w:sz w:val="24"/>
          <w:szCs w:val="24"/>
        </w:rPr>
        <w:t xml:space="preserve"> </w:t>
      </w:r>
      <w:r>
        <w:rPr>
          <w:rFonts w:ascii="Times New Roman" w:hAnsi="Times New Roman" w:cs="Times New Roman"/>
          <w:sz w:val="24"/>
          <w:szCs w:val="24"/>
        </w:rPr>
        <w:t>Paulo,</w:t>
      </w:r>
      <w:r>
        <w:rPr>
          <w:rFonts w:ascii="Times New Roman" w:hAnsi="Times New Roman" w:cs="Times New Roman"/>
          <w:spacing w:val="-12"/>
          <w:sz w:val="24"/>
          <w:szCs w:val="24"/>
        </w:rPr>
        <w:t xml:space="preserve"> </w:t>
      </w:r>
      <w:r>
        <w:rPr>
          <w:rFonts w:ascii="Times New Roman" w:hAnsi="Times New Roman" w:cs="Times New Roman"/>
          <w:sz w:val="24"/>
          <w:szCs w:val="24"/>
        </w:rPr>
        <w:t>Brazil)</w:t>
      </w:r>
      <w:r>
        <w:rPr>
          <w:rFonts w:ascii="Times New Roman" w:hAnsi="Times New Roman" w:cs="Times New Roman"/>
          <w:spacing w:val="41"/>
          <w:sz w:val="24"/>
          <w:szCs w:val="24"/>
        </w:rPr>
        <w:t xml:space="preserve"> </w:t>
      </w:r>
      <w:r>
        <w:rPr>
          <w:rFonts w:ascii="Times New Roman" w:hAnsi="Times New Roman" w:cs="Times New Roman"/>
          <w:sz w:val="24"/>
          <w:szCs w:val="24"/>
        </w:rPr>
        <w:t>model</w:t>
      </w:r>
      <w:r>
        <w:rPr>
          <w:rFonts w:ascii="Times New Roman" w:hAnsi="Times New Roman" w:cs="Times New Roman"/>
          <w:spacing w:val="-12"/>
          <w:sz w:val="24"/>
          <w:szCs w:val="24"/>
        </w:rPr>
        <w:t xml:space="preserve"> </w:t>
      </w:r>
      <w:r>
        <w:rPr>
          <w:rFonts w:ascii="Times New Roman" w:hAnsi="Times New Roman" w:cs="Times New Roman"/>
          <w:sz w:val="24"/>
          <w:szCs w:val="24"/>
        </w:rPr>
        <w:t>TEB ECGPC</w:t>
      </w:r>
      <w:r>
        <w:rPr>
          <w:rFonts w:ascii="Times New Roman" w:hAnsi="Times New Roman" w:cs="Times New Roman"/>
          <w:spacing w:val="-18"/>
          <w:sz w:val="24"/>
          <w:szCs w:val="24"/>
        </w:rPr>
        <w:t xml:space="preserve"> </w:t>
      </w:r>
      <w:r>
        <w:rPr>
          <w:rFonts w:ascii="Times New Roman" w:hAnsi="Times New Roman" w:cs="Times New Roman"/>
          <w:sz w:val="24"/>
          <w:szCs w:val="24"/>
        </w:rPr>
        <w:t>-</w:t>
      </w:r>
      <w:r>
        <w:rPr>
          <w:rFonts w:ascii="Times New Roman" w:hAnsi="Times New Roman" w:cs="Times New Roman"/>
          <w:spacing w:val="-17"/>
          <w:sz w:val="24"/>
          <w:szCs w:val="24"/>
        </w:rPr>
        <w:t xml:space="preserve"> </w:t>
      </w:r>
      <w:r>
        <w:rPr>
          <w:rFonts w:ascii="Times New Roman" w:hAnsi="Times New Roman" w:cs="Times New Roman"/>
          <w:sz w:val="24"/>
          <w:szCs w:val="24"/>
        </w:rPr>
        <w:t>or</w:t>
      </w:r>
      <w:r>
        <w:rPr>
          <w:rFonts w:ascii="Times New Roman" w:hAnsi="Times New Roman" w:cs="Times New Roman"/>
          <w:spacing w:val="-17"/>
          <w:sz w:val="24"/>
          <w:szCs w:val="24"/>
        </w:rPr>
        <w:t xml:space="preserve"> </w:t>
      </w:r>
      <w:r>
        <w:rPr>
          <w:rFonts w:ascii="Times New Roman" w:hAnsi="Times New Roman" w:cs="Times New Roman"/>
          <w:sz w:val="24"/>
          <w:szCs w:val="24"/>
        </w:rPr>
        <w:t>Micromed</w:t>
      </w:r>
      <w:r>
        <w:rPr>
          <w:rFonts w:ascii="Times New Roman" w:hAnsi="Times New Roman" w:cs="Times New Roman"/>
          <w:spacing w:val="-18"/>
          <w:sz w:val="24"/>
          <w:szCs w:val="24"/>
        </w:rPr>
        <w:t xml:space="preserve"> </w:t>
      </w:r>
      <w:r>
        <w:rPr>
          <w:rFonts w:ascii="Times New Roman" w:hAnsi="Times New Roman" w:cs="Times New Roman"/>
          <w:sz w:val="24"/>
          <w:szCs w:val="24"/>
        </w:rPr>
        <w:t>Biotecnologia</w:t>
      </w:r>
      <w:r>
        <w:rPr>
          <w:rFonts w:ascii="Times New Roman" w:hAnsi="Times New Roman" w:cs="Times New Roman"/>
          <w:spacing w:val="-17"/>
          <w:sz w:val="24"/>
          <w:szCs w:val="24"/>
        </w:rPr>
        <w:t xml:space="preserve"> </w:t>
      </w:r>
      <w:r>
        <w:rPr>
          <w:rFonts w:ascii="Times New Roman" w:hAnsi="Times New Roman" w:cs="Times New Roman"/>
          <w:sz w:val="24"/>
          <w:szCs w:val="24"/>
        </w:rPr>
        <w:t>(Brasilia,</w:t>
      </w:r>
      <w:r>
        <w:rPr>
          <w:rFonts w:ascii="Times New Roman" w:hAnsi="Times New Roman" w:cs="Times New Roman"/>
          <w:spacing w:val="-14"/>
          <w:sz w:val="24"/>
          <w:szCs w:val="24"/>
        </w:rPr>
        <w:t xml:space="preserve"> </w:t>
      </w:r>
      <w:r>
        <w:rPr>
          <w:rFonts w:ascii="Times New Roman" w:hAnsi="Times New Roman" w:cs="Times New Roman"/>
          <w:sz w:val="24"/>
          <w:szCs w:val="24"/>
        </w:rPr>
        <w:t>Brazil)</w:t>
      </w:r>
      <w:r>
        <w:rPr>
          <w:rFonts w:ascii="Times New Roman" w:hAnsi="Times New Roman" w:cs="Times New Roman"/>
          <w:spacing w:val="-18"/>
          <w:sz w:val="24"/>
          <w:szCs w:val="24"/>
        </w:rPr>
        <w:t xml:space="preserve"> </w:t>
      </w:r>
      <w:r>
        <w:rPr>
          <w:rFonts w:ascii="Times New Roman" w:hAnsi="Times New Roman" w:cs="Times New Roman"/>
          <w:sz w:val="24"/>
          <w:szCs w:val="24"/>
        </w:rPr>
        <w:t>-</w:t>
      </w:r>
      <w:r>
        <w:rPr>
          <w:rFonts w:ascii="Times New Roman" w:hAnsi="Times New Roman" w:cs="Times New Roman"/>
          <w:spacing w:val="-17"/>
          <w:sz w:val="24"/>
          <w:szCs w:val="24"/>
        </w:rPr>
        <w:t xml:space="preserve"> </w:t>
      </w:r>
      <w:r>
        <w:rPr>
          <w:rFonts w:ascii="Times New Roman" w:hAnsi="Times New Roman" w:cs="Times New Roman"/>
          <w:sz w:val="24"/>
          <w:szCs w:val="24"/>
        </w:rPr>
        <w:t>model</w:t>
      </w:r>
      <w:r>
        <w:rPr>
          <w:rFonts w:ascii="Times New Roman" w:hAnsi="Times New Roman" w:cs="Times New Roman"/>
          <w:spacing w:val="-17"/>
          <w:sz w:val="24"/>
          <w:szCs w:val="24"/>
        </w:rPr>
        <w:t xml:space="preserve"> </w:t>
      </w:r>
      <w:r>
        <w:rPr>
          <w:rFonts w:ascii="Times New Roman" w:hAnsi="Times New Roman" w:cs="Times New Roman"/>
          <w:sz w:val="24"/>
          <w:szCs w:val="24"/>
        </w:rPr>
        <w:t>ErgoPC</w:t>
      </w:r>
      <w:r>
        <w:rPr>
          <w:rFonts w:ascii="Times New Roman" w:hAnsi="Times New Roman" w:cs="Times New Roman"/>
          <w:spacing w:val="-17"/>
          <w:sz w:val="24"/>
          <w:szCs w:val="24"/>
        </w:rPr>
        <w:t xml:space="preserve"> </w:t>
      </w:r>
      <w:r>
        <w:rPr>
          <w:rFonts w:ascii="Times New Roman" w:hAnsi="Times New Roman" w:cs="Times New Roman"/>
          <w:sz w:val="24"/>
          <w:szCs w:val="24"/>
        </w:rPr>
        <w:t>13.</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duration</w:t>
      </w:r>
      <w:r>
        <w:rPr>
          <w:rFonts w:ascii="Times New Roman" w:hAnsi="Times New Roman" w:cs="Times New Roman"/>
          <w:spacing w:val="-18"/>
          <w:sz w:val="24"/>
          <w:szCs w:val="24"/>
        </w:rPr>
        <w:t xml:space="preserve"> </w:t>
      </w:r>
      <w:r>
        <w:rPr>
          <w:rFonts w:ascii="Times New Roman" w:hAnsi="Times New Roman" w:cs="Times New Roman"/>
          <w:sz w:val="24"/>
          <w:szCs w:val="24"/>
        </w:rPr>
        <w:t>of</w:t>
      </w:r>
      <w:r>
        <w:rPr>
          <w:rFonts w:ascii="Times New Roman" w:hAnsi="Times New Roman" w:cs="Times New Roman"/>
          <w:spacing w:val="-17"/>
          <w:sz w:val="24"/>
          <w:szCs w:val="24"/>
        </w:rPr>
        <w:t xml:space="preserve"> </w:t>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ECG</w:t>
      </w:r>
      <w:r>
        <w:rPr>
          <w:rFonts w:ascii="Times New Roman" w:hAnsi="Times New Roman" w:cs="Times New Roman"/>
          <w:spacing w:val="-17"/>
          <w:sz w:val="24"/>
          <w:szCs w:val="24"/>
        </w:rPr>
        <w:t xml:space="preserve"> </w:t>
      </w:r>
      <w:r>
        <w:rPr>
          <w:rFonts w:ascii="Times New Roman" w:hAnsi="Times New Roman" w:cs="Times New Roman"/>
          <w:sz w:val="24"/>
          <w:szCs w:val="24"/>
        </w:rPr>
        <w:t>recordings is</w:t>
      </w:r>
      <w:r>
        <w:rPr>
          <w:rFonts w:ascii="Times New Roman" w:hAnsi="Times New Roman" w:cs="Times New Roman"/>
          <w:spacing w:val="-5"/>
          <w:sz w:val="24"/>
          <w:szCs w:val="24"/>
        </w:rPr>
        <w:t xml:space="preserve"> </w:t>
      </w:r>
      <w:r>
        <w:rPr>
          <w:rFonts w:ascii="Times New Roman" w:hAnsi="Times New Roman" w:cs="Times New Roman"/>
          <w:sz w:val="24"/>
          <w:szCs w:val="24"/>
        </w:rPr>
        <w:t>between</w:t>
      </w:r>
      <w:r>
        <w:rPr>
          <w:rFonts w:ascii="Times New Roman" w:hAnsi="Times New Roman" w:cs="Times New Roman"/>
          <w:spacing w:val="-4"/>
          <w:sz w:val="24"/>
          <w:szCs w:val="24"/>
        </w:rPr>
        <w:t xml:space="preserve"> </w:t>
      </w:r>
      <w:r>
        <w:rPr>
          <w:rFonts w:ascii="Times New Roman" w:hAnsi="Times New Roman" w:cs="Times New Roman"/>
          <w:sz w:val="24"/>
          <w:szCs w:val="24"/>
        </w:rPr>
        <w:t>7</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10</w:t>
      </w:r>
      <w:r>
        <w:rPr>
          <w:rFonts w:ascii="Times New Roman" w:hAnsi="Times New Roman" w:cs="Times New Roman"/>
          <w:spacing w:val="-5"/>
          <w:sz w:val="24"/>
          <w:szCs w:val="24"/>
        </w:rPr>
        <w:t xml:space="preserve"> </w:t>
      </w:r>
      <w:r>
        <w:rPr>
          <w:rFonts w:ascii="Times New Roman" w:hAnsi="Times New Roman" w:cs="Times New Roman"/>
          <w:sz w:val="24"/>
          <w:szCs w:val="24"/>
        </w:rPr>
        <w:t>seconds</w:t>
      </w:r>
      <w:r>
        <w:rPr>
          <w:rFonts w:ascii="Times New Roman" w:hAnsi="Times New Roman" w:cs="Times New Roman"/>
          <w:spacing w:val="-4"/>
          <w:sz w:val="24"/>
          <w:szCs w:val="24"/>
        </w:rPr>
        <w:t xml:space="preserve"> </w:t>
      </w:r>
      <w:r>
        <w:rPr>
          <w:rFonts w:ascii="Times New Roman" w:hAnsi="Times New Roman" w:cs="Times New Roman"/>
          <w:sz w:val="24"/>
          <w:szCs w:val="24"/>
        </w:rPr>
        <w:t>sampled</w:t>
      </w:r>
      <w:r>
        <w:rPr>
          <w:rFonts w:ascii="Times New Roman" w:hAnsi="Times New Roman" w:cs="Times New Roman"/>
          <w:spacing w:val="-4"/>
          <w:sz w:val="24"/>
          <w:szCs w:val="24"/>
        </w:rPr>
        <w:t xml:space="preserve"> </w:t>
      </w:r>
      <w:r>
        <w:rPr>
          <w:rFonts w:ascii="Times New Roman" w:hAnsi="Times New Roman" w:cs="Times New Roman"/>
          <w:sz w:val="24"/>
          <w:szCs w:val="24"/>
        </w:rPr>
        <w:t>at</w:t>
      </w:r>
      <w:r>
        <w:rPr>
          <w:rFonts w:ascii="Times New Roman" w:hAnsi="Times New Roman" w:cs="Times New Roman"/>
          <w:spacing w:val="-4"/>
          <w:sz w:val="24"/>
          <w:szCs w:val="24"/>
        </w:rPr>
        <w:t xml:space="preserve"> </w:t>
      </w:r>
      <w:r>
        <w:rPr>
          <w:rFonts w:ascii="Times New Roman" w:hAnsi="Times New Roman" w:cs="Times New Roman"/>
          <w:sz w:val="24"/>
          <w:szCs w:val="24"/>
        </w:rPr>
        <w:t>frequencies</w:t>
      </w:r>
      <w:r>
        <w:rPr>
          <w:rFonts w:ascii="Times New Roman" w:hAnsi="Times New Roman" w:cs="Times New Roman"/>
          <w:spacing w:val="-4"/>
          <w:sz w:val="24"/>
          <w:szCs w:val="24"/>
        </w:rPr>
        <w:t xml:space="preserve"> </w:t>
      </w:r>
      <w:r>
        <w:rPr>
          <w:rFonts w:ascii="Times New Roman" w:hAnsi="Times New Roman" w:cs="Times New Roman"/>
          <w:sz w:val="24"/>
          <w:szCs w:val="24"/>
        </w:rPr>
        <w:t>ranging</w:t>
      </w:r>
      <w:r>
        <w:rPr>
          <w:rFonts w:ascii="Times New Roman" w:hAnsi="Times New Roman" w:cs="Times New Roman"/>
          <w:spacing w:val="-5"/>
          <w:sz w:val="24"/>
          <w:szCs w:val="24"/>
        </w:rPr>
        <w:t xml:space="preserve"> </w:t>
      </w:r>
      <w:r>
        <w:rPr>
          <w:rFonts w:ascii="Times New Roman" w:hAnsi="Times New Roman" w:cs="Times New Roman"/>
          <w:sz w:val="24"/>
          <w:szCs w:val="24"/>
        </w:rPr>
        <w:t>from</w:t>
      </w:r>
      <w:r>
        <w:rPr>
          <w:rFonts w:ascii="Times New Roman" w:hAnsi="Times New Roman" w:cs="Times New Roman"/>
          <w:spacing w:val="-4"/>
          <w:sz w:val="24"/>
          <w:szCs w:val="24"/>
        </w:rPr>
        <w:t xml:space="preserve"> </w:t>
      </w:r>
      <w:r>
        <w:rPr>
          <w:rFonts w:ascii="Times New Roman" w:hAnsi="Times New Roman" w:cs="Times New Roman"/>
          <w:sz w:val="24"/>
          <w:szCs w:val="24"/>
        </w:rPr>
        <w:t>300</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600</w:t>
      </w:r>
      <w:r>
        <w:rPr>
          <w:rFonts w:ascii="Times New Roman" w:hAnsi="Times New Roman" w:cs="Times New Roman"/>
          <w:spacing w:val="-5"/>
          <w:sz w:val="24"/>
          <w:szCs w:val="24"/>
        </w:rPr>
        <w:t xml:space="preserve"> </w:t>
      </w:r>
      <w:r>
        <w:rPr>
          <w:rFonts w:ascii="Times New Roman" w:hAnsi="Times New Roman" w:cs="Times New Roman"/>
          <w:sz w:val="24"/>
          <w:szCs w:val="24"/>
        </w:rPr>
        <w:t>Hz.</w:t>
      </w:r>
      <w:r>
        <w:rPr>
          <w:rFonts w:ascii="Times New Roman" w:hAnsi="Times New Roman" w:cs="Times New Roman"/>
          <w:spacing w:val="18"/>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specific</w:t>
      </w:r>
      <w:r>
        <w:rPr>
          <w:rFonts w:ascii="Times New Roman" w:hAnsi="Times New Roman" w:cs="Times New Roman"/>
          <w:spacing w:val="-4"/>
          <w:sz w:val="24"/>
          <w:szCs w:val="24"/>
        </w:rPr>
        <w:t xml:space="preserve"> </w:t>
      </w:r>
      <w:r>
        <w:rPr>
          <w:rFonts w:ascii="Times New Roman" w:hAnsi="Times New Roman" w:cs="Times New Roman"/>
          <w:sz w:val="24"/>
          <w:szCs w:val="24"/>
        </w:rPr>
        <w:t>software</w:t>
      </w:r>
      <w:r>
        <w:rPr>
          <w:rFonts w:ascii="Times New Roman" w:hAnsi="Times New Roman" w:cs="Times New Roman"/>
          <w:spacing w:val="-5"/>
          <w:sz w:val="24"/>
          <w:szCs w:val="24"/>
        </w:rPr>
        <w:t xml:space="preserve"> </w:t>
      </w:r>
      <w:r>
        <w:rPr>
          <w:rFonts w:ascii="Times New Roman" w:hAnsi="Times New Roman" w:cs="Times New Roman"/>
          <w:sz w:val="24"/>
          <w:szCs w:val="24"/>
        </w:rPr>
        <w:t>developed in-house</w:t>
      </w:r>
      <w:r>
        <w:rPr>
          <w:rFonts w:ascii="Times New Roman" w:hAnsi="Times New Roman" w:cs="Times New Roman"/>
          <w:spacing w:val="-7"/>
          <w:sz w:val="24"/>
          <w:szCs w:val="24"/>
        </w:rPr>
        <w:t xml:space="preserve"> </w:t>
      </w:r>
      <w:r>
        <w:rPr>
          <w:rFonts w:ascii="Times New Roman" w:hAnsi="Times New Roman" w:cs="Times New Roman"/>
          <w:sz w:val="24"/>
          <w:szCs w:val="24"/>
        </w:rPr>
        <w:t>was</w:t>
      </w:r>
      <w:r>
        <w:rPr>
          <w:rFonts w:ascii="Times New Roman" w:hAnsi="Times New Roman" w:cs="Times New Roman"/>
          <w:spacing w:val="-6"/>
          <w:sz w:val="24"/>
          <w:szCs w:val="24"/>
        </w:rPr>
        <w:t xml:space="preserve"> </w:t>
      </w:r>
      <w:r>
        <w:rPr>
          <w:rFonts w:ascii="Times New Roman" w:hAnsi="Times New Roman" w:cs="Times New Roman"/>
          <w:sz w:val="24"/>
          <w:szCs w:val="24"/>
        </w:rPr>
        <w:t>used</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6"/>
          <w:sz w:val="24"/>
          <w:szCs w:val="24"/>
        </w:rPr>
        <w:t xml:space="preserve"> </w:t>
      </w:r>
      <w:r>
        <w:rPr>
          <w:rFonts w:ascii="Times New Roman" w:hAnsi="Times New Roman" w:cs="Times New Roman"/>
          <w:sz w:val="24"/>
          <w:szCs w:val="24"/>
        </w:rPr>
        <w:t>capture</w:t>
      </w:r>
      <w:r>
        <w:rPr>
          <w:rFonts w:ascii="Times New Roman" w:hAnsi="Times New Roman" w:cs="Times New Roman"/>
          <w:spacing w:val="-6"/>
          <w:sz w:val="24"/>
          <w:szCs w:val="24"/>
        </w:rPr>
        <w:t xml:space="preserve"> </w:t>
      </w:r>
      <w:r>
        <w:rPr>
          <w:rFonts w:ascii="Times New Roman" w:hAnsi="Times New Roman" w:cs="Times New Roman"/>
          <w:sz w:val="24"/>
          <w:szCs w:val="24"/>
        </w:rPr>
        <w:t>ECG</w:t>
      </w:r>
      <w:r>
        <w:rPr>
          <w:rFonts w:ascii="Times New Roman" w:hAnsi="Times New Roman" w:cs="Times New Roman"/>
          <w:spacing w:val="-6"/>
          <w:sz w:val="24"/>
          <w:szCs w:val="24"/>
        </w:rPr>
        <w:t xml:space="preserve"> </w:t>
      </w:r>
      <w:r>
        <w:rPr>
          <w:rFonts w:ascii="Times New Roman" w:hAnsi="Times New Roman" w:cs="Times New Roman"/>
          <w:sz w:val="24"/>
          <w:szCs w:val="24"/>
        </w:rPr>
        <w:t>tracings,</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6"/>
          <w:sz w:val="24"/>
          <w:szCs w:val="24"/>
        </w:rPr>
        <w:t xml:space="preserve"> </w:t>
      </w:r>
      <w:r>
        <w:rPr>
          <w:rFonts w:ascii="Times New Roman" w:hAnsi="Times New Roman" w:cs="Times New Roman"/>
          <w:sz w:val="24"/>
          <w:szCs w:val="24"/>
        </w:rPr>
        <w:t>upload</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exam</w:t>
      </w:r>
      <w:r>
        <w:rPr>
          <w:rFonts w:ascii="Times New Roman" w:hAnsi="Times New Roman" w:cs="Times New Roman"/>
          <w:spacing w:val="-6"/>
          <w:sz w:val="24"/>
          <w:szCs w:val="24"/>
        </w:rPr>
        <w:t xml:space="preserve"> </w:t>
      </w:r>
      <w:r>
        <w:rPr>
          <w:rFonts w:ascii="Times New Roman" w:hAnsi="Times New Roman" w:cs="Times New Roman"/>
          <w:sz w:val="24"/>
          <w:szCs w:val="24"/>
        </w:rPr>
        <w:t>together</w:t>
      </w:r>
      <w:r>
        <w:rPr>
          <w:rFonts w:ascii="Times New Roman" w:hAnsi="Times New Roman" w:cs="Times New Roman"/>
          <w:spacing w:val="-6"/>
          <w:sz w:val="24"/>
          <w:szCs w:val="24"/>
        </w:rPr>
        <w:t xml:space="preserve"> </w:t>
      </w:r>
      <w:r>
        <w:rPr>
          <w:rFonts w:ascii="Times New Roman" w:hAnsi="Times New Roman" w:cs="Times New Roman"/>
          <w:sz w:val="24"/>
          <w:szCs w:val="24"/>
        </w:rPr>
        <w:t>with</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patients</w:t>
      </w:r>
      <w:r>
        <w:rPr>
          <w:rFonts w:ascii="Times New Roman" w:hAnsi="Times New Roman" w:cs="Times New Roman"/>
          <w:spacing w:val="-6"/>
          <w:sz w:val="24"/>
          <w:szCs w:val="24"/>
        </w:rPr>
        <w:t xml:space="preserve"> </w:t>
      </w:r>
      <w:r>
        <w:rPr>
          <w:rFonts w:ascii="Times New Roman" w:hAnsi="Times New Roman" w:cs="Times New Roman"/>
          <w:sz w:val="24"/>
          <w:szCs w:val="24"/>
        </w:rPr>
        <w:t>clinical</w:t>
      </w:r>
      <w:r>
        <w:rPr>
          <w:rFonts w:ascii="Times New Roman" w:hAnsi="Times New Roman" w:cs="Times New Roman"/>
          <w:spacing w:val="-6"/>
          <w:sz w:val="24"/>
          <w:szCs w:val="24"/>
        </w:rPr>
        <w:t xml:space="preserve"> </w:t>
      </w:r>
      <w:r>
        <w:rPr>
          <w:rFonts w:ascii="Times New Roman" w:hAnsi="Times New Roman" w:cs="Times New Roman"/>
          <w:sz w:val="24"/>
          <w:szCs w:val="24"/>
        </w:rPr>
        <w:t>history</w:t>
      </w:r>
      <w:r>
        <w:rPr>
          <w:rFonts w:ascii="Times New Roman" w:hAnsi="Times New Roman" w:cs="Times New Roman"/>
          <w:spacing w:val="-6"/>
          <w:sz w:val="24"/>
          <w:szCs w:val="24"/>
        </w:rPr>
        <w:t xml:space="preserve"> </w:t>
      </w:r>
      <w:r>
        <w:rPr>
          <w:rFonts w:ascii="Times New Roman" w:hAnsi="Times New Roman" w:cs="Times New Roman"/>
          <w:sz w:val="24"/>
          <w:szCs w:val="24"/>
        </w:rPr>
        <w:t>and to</w:t>
      </w:r>
      <w:r>
        <w:rPr>
          <w:rFonts w:ascii="Times New Roman" w:hAnsi="Times New Roman" w:cs="Times New Roman"/>
          <w:spacing w:val="-18"/>
          <w:sz w:val="24"/>
          <w:szCs w:val="24"/>
        </w:rPr>
        <w:t xml:space="preserve"> </w:t>
      </w:r>
      <w:r>
        <w:rPr>
          <w:rFonts w:ascii="Times New Roman" w:hAnsi="Times New Roman" w:cs="Times New Roman"/>
          <w:sz w:val="24"/>
          <w:szCs w:val="24"/>
        </w:rPr>
        <w:t>send</w:t>
      </w:r>
      <w:r>
        <w:rPr>
          <w:rFonts w:ascii="Times New Roman" w:hAnsi="Times New Roman" w:cs="Times New Roman"/>
          <w:spacing w:val="-18"/>
          <w:sz w:val="24"/>
          <w:szCs w:val="24"/>
        </w:rPr>
        <w:t xml:space="preserve"> </w:t>
      </w:r>
      <w:r>
        <w:rPr>
          <w:rFonts w:ascii="Times New Roman" w:hAnsi="Times New Roman" w:cs="Times New Roman"/>
          <w:sz w:val="24"/>
          <w:szCs w:val="24"/>
        </w:rPr>
        <w:t>it</w:t>
      </w:r>
      <w:r>
        <w:rPr>
          <w:rFonts w:ascii="Times New Roman" w:hAnsi="Times New Roman" w:cs="Times New Roman"/>
          <w:spacing w:val="-17"/>
          <w:sz w:val="24"/>
          <w:szCs w:val="24"/>
        </w:rPr>
        <w:t xml:space="preserve"> </w:t>
      </w:r>
      <w:r>
        <w:rPr>
          <w:rFonts w:ascii="Times New Roman" w:hAnsi="Times New Roman" w:cs="Times New Roman"/>
          <w:sz w:val="24"/>
          <w:szCs w:val="24"/>
        </w:rPr>
        <w:t>electronically</w:t>
      </w:r>
      <w:r>
        <w:rPr>
          <w:rFonts w:ascii="Times New Roman" w:hAnsi="Times New Roman" w:cs="Times New Roman"/>
          <w:spacing w:val="-18"/>
          <w:sz w:val="24"/>
          <w:szCs w:val="24"/>
        </w:rPr>
        <w:t xml:space="preserve"> </w:t>
      </w:r>
      <w:r>
        <w:rPr>
          <w:rFonts w:ascii="Times New Roman" w:hAnsi="Times New Roman" w:cs="Times New Roman"/>
          <w:sz w:val="24"/>
          <w:szCs w:val="24"/>
        </w:rPr>
        <w:t>to</w:t>
      </w:r>
      <w:r>
        <w:rPr>
          <w:rFonts w:ascii="Times New Roman" w:hAnsi="Times New Roman" w:cs="Times New Roman"/>
          <w:spacing w:val="-17"/>
          <w:sz w:val="24"/>
          <w:szCs w:val="24"/>
        </w:rPr>
        <w:t xml:space="preserve"> </w:t>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TNMG</w:t>
      </w:r>
      <w:r>
        <w:rPr>
          <w:rFonts w:ascii="Times New Roman" w:hAnsi="Times New Roman" w:cs="Times New Roman"/>
          <w:spacing w:val="-18"/>
          <w:sz w:val="24"/>
          <w:szCs w:val="24"/>
        </w:rPr>
        <w:t xml:space="preserve"> </w:t>
      </w:r>
      <w:r>
        <w:rPr>
          <w:rFonts w:ascii="Times New Roman" w:hAnsi="Times New Roman" w:cs="Times New Roman"/>
          <w:sz w:val="24"/>
          <w:szCs w:val="24"/>
        </w:rPr>
        <w:t>analysis</w:t>
      </w:r>
      <w:r>
        <w:rPr>
          <w:rFonts w:ascii="Times New Roman" w:hAnsi="Times New Roman" w:cs="Times New Roman"/>
          <w:spacing w:val="-16"/>
          <w:sz w:val="24"/>
          <w:szCs w:val="24"/>
        </w:rPr>
        <w:t xml:space="preserve"> </w:t>
      </w:r>
      <w:r>
        <w:rPr>
          <w:rFonts w:ascii="Times New Roman" w:hAnsi="Times New Roman" w:cs="Times New Roman"/>
          <w:sz w:val="24"/>
          <w:szCs w:val="24"/>
        </w:rPr>
        <w:t>center.</w:t>
      </w:r>
      <w:r>
        <w:rPr>
          <w:rFonts w:ascii="Times New Roman" w:hAnsi="Times New Roman" w:cs="Times New Roman"/>
          <w:spacing w:val="12"/>
          <w:sz w:val="24"/>
          <w:szCs w:val="24"/>
        </w:rPr>
        <w:t xml:space="preserve"> </w:t>
      </w:r>
      <w:r>
        <w:rPr>
          <w:rFonts w:ascii="Times New Roman" w:hAnsi="Times New Roman" w:cs="Times New Roman"/>
          <w:sz w:val="24"/>
          <w:szCs w:val="24"/>
        </w:rPr>
        <w:t>Once</w:t>
      </w:r>
      <w:r>
        <w:rPr>
          <w:rFonts w:ascii="Times New Roman" w:hAnsi="Times New Roman" w:cs="Times New Roman"/>
          <w:spacing w:val="-16"/>
          <w:sz w:val="24"/>
          <w:szCs w:val="24"/>
        </w:rPr>
        <w:t xml:space="preserve"> </w:t>
      </w:r>
      <w:r>
        <w:rPr>
          <w:rFonts w:ascii="Times New Roman" w:hAnsi="Times New Roman" w:cs="Times New Roman"/>
          <w:sz w:val="24"/>
          <w:szCs w:val="24"/>
        </w:rPr>
        <w:t>there,</w:t>
      </w:r>
      <w:r>
        <w:rPr>
          <w:rFonts w:ascii="Times New Roman" w:hAnsi="Times New Roman" w:cs="Times New Roman"/>
          <w:spacing w:val="-15"/>
          <w:sz w:val="24"/>
          <w:szCs w:val="24"/>
        </w:rPr>
        <w:t xml:space="preserve"> </w:t>
      </w:r>
      <w:r>
        <w:rPr>
          <w:rFonts w:ascii="Times New Roman" w:hAnsi="Times New Roman" w:cs="Times New Roman"/>
          <w:sz w:val="24"/>
          <w:szCs w:val="24"/>
        </w:rPr>
        <w:t>one</w:t>
      </w:r>
      <w:r>
        <w:rPr>
          <w:rFonts w:ascii="Times New Roman" w:hAnsi="Times New Roman" w:cs="Times New Roman"/>
          <w:spacing w:val="-17"/>
          <w:sz w:val="24"/>
          <w:szCs w:val="24"/>
        </w:rPr>
        <w:t xml:space="preserve"> </w:t>
      </w:r>
      <w:r>
        <w:rPr>
          <w:rFonts w:ascii="Times New Roman" w:hAnsi="Times New Roman" w:cs="Times New Roman"/>
          <w:sz w:val="24"/>
          <w:szCs w:val="24"/>
        </w:rPr>
        <w:t>cardiologist</w:t>
      </w:r>
      <w:r>
        <w:rPr>
          <w:rFonts w:ascii="Times New Roman" w:hAnsi="Times New Roman" w:cs="Times New Roman"/>
          <w:spacing w:val="-17"/>
          <w:sz w:val="24"/>
          <w:szCs w:val="24"/>
        </w:rPr>
        <w:t xml:space="preserve"> </w:t>
      </w:r>
      <w:r>
        <w:rPr>
          <w:rFonts w:ascii="Times New Roman" w:hAnsi="Times New Roman" w:cs="Times New Roman"/>
          <w:sz w:val="24"/>
          <w:szCs w:val="24"/>
        </w:rPr>
        <w:t>from</w:t>
      </w:r>
      <w:r>
        <w:rPr>
          <w:rFonts w:ascii="Times New Roman" w:hAnsi="Times New Roman" w:cs="Times New Roman"/>
          <w:spacing w:val="-17"/>
          <w:sz w:val="24"/>
          <w:szCs w:val="24"/>
        </w:rPr>
        <w:t xml:space="preserve"> </w:t>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TNMG</w:t>
      </w:r>
      <w:r>
        <w:rPr>
          <w:rFonts w:ascii="Times New Roman" w:hAnsi="Times New Roman" w:cs="Times New Roman"/>
          <w:spacing w:val="-17"/>
          <w:sz w:val="24"/>
          <w:szCs w:val="24"/>
        </w:rPr>
        <w:t xml:space="preserve"> </w:t>
      </w:r>
      <w:r>
        <w:rPr>
          <w:rFonts w:ascii="Times New Roman" w:hAnsi="Times New Roman" w:cs="Times New Roman"/>
          <w:sz w:val="24"/>
          <w:szCs w:val="24"/>
        </w:rPr>
        <w:t>experienced team analyzes the exam and a report is made available to the health service that requested the exam through an online</w:t>
      </w:r>
      <w:r>
        <w:rPr>
          <w:rFonts w:ascii="Times New Roman" w:hAnsi="Times New Roman" w:cs="Times New Roman"/>
          <w:spacing w:val="-2"/>
          <w:sz w:val="24"/>
          <w:szCs w:val="24"/>
        </w:rPr>
        <w:t xml:space="preserve"> </w:t>
      </w:r>
      <w:r>
        <w:rPr>
          <w:rFonts w:ascii="Times New Roman" w:hAnsi="Times New Roman" w:cs="Times New Roman"/>
          <w:sz w:val="24"/>
          <w:szCs w:val="24"/>
        </w:rPr>
        <w:t>platform.</w:t>
      </w:r>
    </w:p>
    <w:p>
      <w:pPr>
        <w:pStyle w:val="8"/>
        <w:spacing w:before="9" w:line="360" w:lineRule="auto"/>
        <w:ind w:left="473" w:right="550" w:firstLine="298"/>
        <w:jc w:val="both"/>
        <w:rPr>
          <w:rFonts w:ascii="Times New Roman" w:hAnsi="Times New Roman" w:cs="Times New Roman"/>
          <w:sz w:val="24"/>
          <w:szCs w:val="24"/>
        </w:rPr>
      </w:pPr>
      <w:r>
        <w:rPr>
          <w:rFonts w:ascii="Times New Roman" w:hAnsi="Times New Roman" w:cs="Times New Roman"/>
          <w:spacing w:val="-9"/>
          <w:sz w:val="24"/>
          <w:szCs w:val="24"/>
        </w:rPr>
        <w:t xml:space="preserve">We </w:t>
      </w:r>
      <w:r>
        <w:rPr>
          <w:rFonts w:ascii="Times New Roman" w:hAnsi="Times New Roman" w:cs="Times New Roman"/>
          <w:spacing w:val="-3"/>
          <w:sz w:val="24"/>
          <w:szCs w:val="24"/>
        </w:rPr>
        <w:t xml:space="preserve">have </w:t>
      </w:r>
      <w:r>
        <w:rPr>
          <w:rFonts w:ascii="Times New Roman" w:hAnsi="Times New Roman" w:cs="Times New Roman"/>
          <w:sz w:val="24"/>
          <w:szCs w:val="24"/>
        </w:rPr>
        <w:t>incorporated the University of Glasgow (Uni-G) ECG analysis program (release 28.5, issued in January</w:t>
      </w:r>
      <w:r>
        <w:rPr>
          <w:rFonts w:ascii="Times New Roman" w:hAnsi="Times New Roman" w:cs="Times New Roman"/>
          <w:spacing w:val="-6"/>
          <w:sz w:val="24"/>
          <w:szCs w:val="24"/>
        </w:rPr>
        <w:t xml:space="preserve"> </w:t>
      </w:r>
      <w:r>
        <w:rPr>
          <w:rFonts w:ascii="Times New Roman" w:hAnsi="Times New Roman" w:cs="Times New Roman"/>
          <w:sz w:val="24"/>
          <w:szCs w:val="24"/>
        </w:rPr>
        <w:t>2014)</w:t>
      </w:r>
      <w:r>
        <w:rPr>
          <w:rFonts w:ascii="Times New Roman" w:hAnsi="Times New Roman" w:cs="Times New Roman"/>
          <w:spacing w:val="-5"/>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in-house</w:t>
      </w:r>
      <w:r>
        <w:rPr>
          <w:rFonts w:ascii="Times New Roman" w:hAnsi="Times New Roman" w:cs="Times New Roman"/>
          <w:spacing w:val="-5"/>
          <w:sz w:val="24"/>
          <w:szCs w:val="24"/>
        </w:rPr>
        <w:t xml:space="preserve"> </w:t>
      </w:r>
      <w:r>
        <w:rPr>
          <w:rFonts w:ascii="Times New Roman" w:hAnsi="Times New Roman" w:cs="Times New Roman"/>
          <w:sz w:val="24"/>
          <w:szCs w:val="24"/>
        </w:rPr>
        <w:t>software</w:t>
      </w:r>
      <w:r>
        <w:rPr>
          <w:rFonts w:ascii="Times New Roman" w:hAnsi="Times New Roman" w:cs="Times New Roman"/>
          <w:spacing w:val="-5"/>
          <w:sz w:val="24"/>
          <w:szCs w:val="24"/>
        </w:rPr>
        <w:t xml:space="preserve"> </w:t>
      </w:r>
      <w:r>
        <w:rPr>
          <w:rFonts w:ascii="Times New Roman" w:hAnsi="Times New Roman" w:cs="Times New Roman"/>
          <w:sz w:val="24"/>
          <w:szCs w:val="24"/>
        </w:rPr>
        <w:t>since</w:t>
      </w:r>
      <w:r>
        <w:rPr>
          <w:rFonts w:ascii="Times New Roman" w:hAnsi="Times New Roman" w:cs="Times New Roman"/>
          <w:spacing w:val="-6"/>
          <w:sz w:val="24"/>
          <w:szCs w:val="24"/>
        </w:rPr>
        <w:t xml:space="preserve"> </w:t>
      </w:r>
      <w:r>
        <w:rPr>
          <w:rFonts w:ascii="Times New Roman" w:hAnsi="Times New Roman" w:cs="Times New Roman"/>
          <w:sz w:val="24"/>
          <w:szCs w:val="24"/>
        </w:rPr>
        <w:t>December</w:t>
      </w:r>
      <w:r>
        <w:rPr>
          <w:rFonts w:ascii="Times New Roman" w:hAnsi="Times New Roman" w:cs="Times New Roman"/>
          <w:spacing w:val="-5"/>
          <w:sz w:val="24"/>
          <w:szCs w:val="24"/>
        </w:rPr>
        <w:t xml:space="preserve"> </w:t>
      </w:r>
      <w:r>
        <w:rPr>
          <w:rFonts w:ascii="Times New Roman" w:hAnsi="Times New Roman" w:cs="Times New Roman"/>
          <w:sz w:val="24"/>
          <w:szCs w:val="24"/>
        </w:rPr>
        <w:t>2017.</w:t>
      </w:r>
      <w:r>
        <w:rPr>
          <w:rFonts w:ascii="Times New Roman" w:hAnsi="Times New Roman" w:cs="Times New Roman"/>
          <w:spacing w:val="17"/>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analysis</w:t>
      </w:r>
      <w:r>
        <w:rPr>
          <w:rFonts w:ascii="Times New Roman" w:hAnsi="Times New Roman" w:cs="Times New Roman"/>
          <w:spacing w:val="-6"/>
          <w:sz w:val="24"/>
          <w:szCs w:val="24"/>
        </w:rPr>
        <w:t xml:space="preserve"> </w:t>
      </w:r>
      <w:r>
        <w:rPr>
          <w:rFonts w:ascii="Times New Roman" w:hAnsi="Times New Roman" w:cs="Times New Roman"/>
          <w:sz w:val="24"/>
          <w:szCs w:val="24"/>
        </w:rPr>
        <w:t>program</w:t>
      </w:r>
      <w:r>
        <w:rPr>
          <w:rFonts w:ascii="Times New Roman" w:hAnsi="Times New Roman" w:cs="Times New Roman"/>
          <w:spacing w:val="-5"/>
          <w:sz w:val="24"/>
          <w:szCs w:val="24"/>
        </w:rPr>
        <w:t xml:space="preserve"> </w:t>
      </w:r>
      <w:r>
        <w:rPr>
          <w:rFonts w:ascii="Times New Roman" w:hAnsi="Times New Roman" w:cs="Times New Roman"/>
          <w:sz w:val="24"/>
          <w:szCs w:val="24"/>
        </w:rPr>
        <w:t>was</w:t>
      </w:r>
      <w:r>
        <w:rPr>
          <w:rFonts w:ascii="Times New Roman" w:hAnsi="Times New Roman" w:cs="Times New Roman"/>
          <w:spacing w:val="-5"/>
          <w:sz w:val="24"/>
          <w:szCs w:val="24"/>
        </w:rPr>
        <w:t xml:space="preserve"> </w:t>
      </w:r>
      <w:r>
        <w:rPr>
          <w:rFonts w:ascii="Times New Roman" w:hAnsi="Times New Roman" w:cs="Times New Roman"/>
          <w:sz w:val="24"/>
          <w:szCs w:val="24"/>
        </w:rPr>
        <w:t>used</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automatically identify</w:t>
      </w:r>
      <w:r>
        <w:rPr>
          <w:rFonts w:ascii="Times New Roman" w:hAnsi="Times New Roman" w:cs="Times New Roman"/>
          <w:spacing w:val="-21"/>
          <w:sz w:val="24"/>
          <w:szCs w:val="24"/>
        </w:rPr>
        <w:t xml:space="preserve"> </w:t>
      </w:r>
      <w:r>
        <w:rPr>
          <w:rFonts w:ascii="Times New Roman" w:hAnsi="Times New Roman" w:cs="Times New Roman"/>
          <w:spacing w:val="-4"/>
          <w:sz w:val="24"/>
          <w:szCs w:val="24"/>
        </w:rPr>
        <w:t>waves</w:t>
      </w:r>
      <w:r>
        <w:rPr>
          <w:rFonts w:ascii="Times New Roman" w:hAnsi="Times New Roman" w:cs="Times New Roman"/>
          <w:spacing w:val="-20"/>
          <w:sz w:val="24"/>
          <w:szCs w:val="24"/>
        </w:rPr>
        <w:t xml:space="preserve"> </w:t>
      </w:r>
      <w:r>
        <w:rPr>
          <w:rFonts w:ascii="Times New Roman" w:hAnsi="Times New Roman" w:cs="Times New Roman"/>
          <w:sz w:val="24"/>
          <w:szCs w:val="24"/>
        </w:rPr>
        <w:t>and</w:t>
      </w:r>
      <w:r>
        <w:rPr>
          <w:rFonts w:ascii="Times New Roman" w:hAnsi="Times New Roman" w:cs="Times New Roman"/>
          <w:spacing w:val="-21"/>
          <w:sz w:val="24"/>
          <w:szCs w:val="24"/>
        </w:rPr>
        <w:t xml:space="preserve"> </w:t>
      </w:r>
      <w:r>
        <w:rPr>
          <w:rFonts w:ascii="Times New Roman" w:hAnsi="Times New Roman" w:cs="Times New Roman"/>
          <w:sz w:val="24"/>
          <w:szCs w:val="24"/>
        </w:rPr>
        <w:t>to</w:t>
      </w:r>
      <w:r>
        <w:rPr>
          <w:rFonts w:ascii="Times New Roman" w:hAnsi="Times New Roman" w:cs="Times New Roman"/>
          <w:spacing w:val="-20"/>
          <w:sz w:val="24"/>
          <w:szCs w:val="24"/>
        </w:rPr>
        <w:t xml:space="preserve"> </w:t>
      </w:r>
      <w:r>
        <w:rPr>
          <w:rFonts w:ascii="Times New Roman" w:hAnsi="Times New Roman" w:cs="Times New Roman"/>
          <w:sz w:val="24"/>
          <w:szCs w:val="24"/>
        </w:rPr>
        <w:t>calculate</w:t>
      </w:r>
      <w:r>
        <w:rPr>
          <w:rFonts w:ascii="Times New Roman" w:hAnsi="Times New Roman" w:cs="Times New Roman"/>
          <w:spacing w:val="-21"/>
          <w:sz w:val="24"/>
          <w:szCs w:val="24"/>
        </w:rPr>
        <w:t xml:space="preserve"> </w:t>
      </w:r>
      <w:r>
        <w:rPr>
          <w:rFonts w:ascii="Times New Roman" w:hAnsi="Times New Roman" w:cs="Times New Roman"/>
          <w:sz w:val="24"/>
          <w:szCs w:val="24"/>
        </w:rPr>
        <w:t>axes,</w:t>
      </w:r>
      <w:r>
        <w:rPr>
          <w:rFonts w:ascii="Times New Roman" w:hAnsi="Times New Roman" w:cs="Times New Roman"/>
          <w:spacing w:val="-17"/>
          <w:sz w:val="24"/>
          <w:szCs w:val="24"/>
        </w:rPr>
        <w:t xml:space="preserve"> </w:t>
      </w:r>
      <w:r>
        <w:rPr>
          <w:rFonts w:ascii="Times New Roman" w:hAnsi="Times New Roman" w:cs="Times New Roman"/>
          <w:sz w:val="24"/>
          <w:szCs w:val="24"/>
        </w:rPr>
        <w:t>durations,</w:t>
      </w:r>
      <w:r>
        <w:rPr>
          <w:rFonts w:ascii="Times New Roman" w:hAnsi="Times New Roman" w:cs="Times New Roman"/>
          <w:spacing w:val="-18"/>
          <w:sz w:val="24"/>
          <w:szCs w:val="24"/>
        </w:rPr>
        <w:t xml:space="preserve"> </w:t>
      </w:r>
      <w:r>
        <w:rPr>
          <w:rFonts w:ascii="Times New Roman" w:hAnsi="Times New Roman" w:cs="Times New Roman"/>
          <w:sz w:val="24"/>
          <w:szCs w:val="24"/>
        </w:rPr>
        <w:t>amplitudes</w:t>
      </w:r>
      <w:r>
        <w:rPr>
          <w:rFonts w:ascii="Times New Roman" w:hAnsi="Times New Roman" w:cs="Times New Roman"/>
          <w:spacing w:val="-20"/>
          <w:sz w:val="24"/>
          <w:szCs w:val="24"/>
        </w:rPr>
        <w:t xml:space="preserve"> </w:t>
      </w:r>
      <w:r>
        <w:rPr>
          <w:rFonts w:ascii="Times New Roman" w:hAnsi="Times New Roman" w:cs="Times New Roman"/>
          <w:sz w:val="24"/>
          <w:szCs w:val="24"/>
        </w:rPr>
        <w:t>and</w:t>
      </w:r>
      <w:r>
        <w:rPr>
          <w:rFonts w:ascii="Times New Roman" w:hAnsi="Times New Roman" w:cs="Times New Roman"/>
          <w:spacing w:val="-21"/>
          <w:sz w:val="24"/>
          <w:szCs w:val="24"/>
        </w:rPr>
        <w:t xml:space="preserve"> </w:t>
      </w:r>
      <w:r>
        <w:rPr>
          <w:rFonts w:ascii="Times New Roman" w:hAnsi="Times New Roman" w:cs="Times New Roman"/>
          <w:sz w:val="24"/>
          <w:szCs w:val="24"/>
        </w:rPr>
        <w:t>intervals,</w:t>
      </w:r>
      <w:r>
        <w:rPr>
          <w:rFonts w:ascii="Times New Roman" w:hAnsi="Times New Roman" w:cs="Times New Roman"/>
          <w:spacing w:val="-17"/>
          <w:sz w:val="24"/>
          <w:szCs w:val="24"/>
        </w:rPr>
        <w:t xml:space="preserve"> </w:t>
      </w:r>
      <w:r>
        <w:rPr>
          <w:rFonts w:ascii="Times New Roman" w:hAnsi="Times New Roman" w:cs="Times New Roman"/>
          <w:sz w:val="24"/>
          <w:szCs w:val="24"/>
        </w:rPr>
        <w:t>to</w:t>
      </w:r>
      <w:r>
        <w:rPr>
          <w:rFonts w:ascii="Times New Roman" w:hAnsi="Times New Roman" w:cs="Times New Roman"/>
          <w:spacing w:val="-21"/>
          <w:sz w:val="24"/>
          <w:szCs w:val="24"/>
        </w:rPr>
        <w:t xml:space="preserve"> </w:t>
      </w:r>
      <w:r>
        <w:rPr>
          <w:rFonts w:ascii="Times New Roman" w:hAnsi="Times New Roman" w:cs="Times New Roman"/>
          <w:sz w:val="24"/>
          <w:szCs w:val="24"/>
        </w:rPr>
        <w:t>perform</w:t>
      </w:r>
      <w:r>
        <w:rPr>
          <w:rFonts w:ascii="Times New Roman" w:hAnsi="Times New Roman" w:cs="Times New Roman"/>
          <w:spacing w:val="-20"/>
          <w:sz w:val="24"/>
          <w:szCs w:val="24"/>
        </w:rPr>
        <w:t xml:space="preserve"> </w:t>
      </w:r>
      <w:r>
        <w:rPr>
          <w:rFonts w:ascii="Times New Roman" w:hAnsi="Times New Roman" w:cs="Times New Roman"/>
          <w:sz w:val="24"/>
          <w:szCs w:val="24"/>
        </w:rPr>
        <w:t>rhythm</w:t>
      </w:r>
      <w:r>
        <w:rPr>
          <w:rFonts w:ascii="Times New Roman" w:hAnsi="Times New Roman" w:cs="Times New Roman"/>
          <w:spacing w:val="-21"/>
          <w:sz w:val="24"/>
          <w:szCs w:val="24"/>
        </w:rPr>
        <w:t xml:space="preserve"> </w:t>
      </w:r>
      <w:r>
        <w:rPr>
          <w:rFonts w:ascii="Times New Roman" w:hAnsi="Times New Roman" w:cs="Times New Roman"/>
          <w:sz w:val="24"/>
          <w:szCs w:val="24"/>
        </w:rPr>
        <w:t>analysis</w:t>
      </w:r>
      <w:r>
        <w:rPr>
          <w:rFonts w:ascii="Times New Roman" w:hAnsi="Times New Roman" w:cs="Times New Roman"/>
          <w:spacing w:val="-20"/>
          <w:sz w:val="24"/>
          <w:szCs w:val="24"/>
        </w:rPr>
        <w:t xml:space="preserve"> </w:t>
      </w:r>
      <w:r>
        <w:rPr>
          <w:rFonts w:ascii="Times New Roman" w:hAnsi="Times New Roman" w:cs="Times New Roman"/>
          <w:sz w:val="24"/>
          <w:szCs w:val="24"/>
        </w:rPr>
        <w:t>and</w:t>
      </w:r>
      <w:r>
        <w:rPr>
          <w:rFonts w:ascii="Times New Roman" w:hAnsi="Times New Roman" w:cs="Times New Roman"/>
          <w:spacing w:val="-20"/>
          <w:sz w:val="24"/>
          <w:szCs w:val="24"/>
        </w:rPr>
        <w:t xml:space="preserve"> </w:t>
      </w:r>
      <w:r>
        <w:rPr>
          <w:rFonts w:ascii="Times New Roman" w:hAnsi="Times New Roman" w:cs="Times New Roman"/>
          <w:sz w:val="24"/>
          <w:szCs w:val="24"/>
        </w:rPr>
        <w:t>to</w:t>
      </w:r>
      <w:r>
        <w:rPr>
          <w:rFonts w:ascii="Times New Roman" w:hAnsi="Times New Roman" w:cs="Times New Roman"/>
          <w:spacing w:val="-21"/>
          <w:sz w:val="24"/>
          <w:szCs w:val="24"/>
        </w:rPr>
        <w:t xml:space="preserve"> </w:t>
      </w:r>
      <w:r>
        <w:rPr>
          <w:rFonts w:ascii="Times New Roman" w:hAnsi="Times New Roman" w:cs="Times New Roman"/>
          <w:sz w:val="24"/>
          <w:szCs w:val="24"/>
        </w:rPr>
        <w:t xml:space="preserve">give diagnostic interpretation </w:t>
      </w:r>
      <w:r>
        <w:fldChar w:fldCharType="begin"/>
      </w:r>
      <w:r>
        <w:instrText xml:space="preserve"> HYPERLINK \l "_bookmark48" </w:instrText>
      </w:r>
      <w:r>
        <w:fldChar w:fldCharType="separate"/>
      </w:r>
      <w:r>
        <w:rPr>
          <w:rFonts w:ascii="Times New Roman" w:hAnsi="Times New Roman" w:cs="Times New Roman"/>
          <w:sz w:val="24"/>
          <w:szCs w:val="24"/>
        </w:rPr>
        <w:t xml:space="preserve">[42, </w:t>
      </w:r>
      <w:r>
        <w:rPr>
          <w:rFonts w:ascii="Times New Roman" w:hAnsi="Times New Roman" w:cs="Times New Roman"/>
          <w:sz w:val="24"/>
          <w:szCs w:val="24"/>
        </w:rPr>
        <w:fldChar w:fldCharType="end"/>
      </w:r>
      <w:r>
        <w:fldChar w:fldCharType="begin"/>
      </w:r>
      <w:r>
        <w:instrText xml:space="preserve"> HYPERLINK \l "_bookmark35" </w:instrText>
      </w:r>
      <w:r>
        <w:fldChar w:fldCharType="separate"/>
      </w:r>
      <w:r>
        <w:rPr>
          <w:rFonts w:ascii="Times New Roman" w:hAnsi="Times New Roman" w:cs="Times New Roman"/>
          <w:sz w:val="24"/>
          <w:szCs w:val="24"/>
        </w:rPr>
        <w:t xml:space="preserve">29]. </w:t>
      </w:r>
      <w:r>
        <w:rPr>
          <w:rFonts w:ascii="Times New Roman" w:hAnsi="Times New Roman" w:cs="Times New Roman"/>
          <w:sz w:val="24"/>
          <w:szCs w:val="24"/>
        </w:rPr>
        <w:fldChar w:fldCharType="end"/>
      </w:r>
      <w:r>
        <w:rPr>
          <w:rFonts w:ascii="Times New Roman" w:hAnsi="Times New Roman" w:cs="Times New Roman"/>
          <w:sz w:val="24"/>
          <w:szCs w:val="24"/>
        </w:rPr>
        <w:t xml:space="preserve">The Uni-G analysis program also provides Minnesota codes </w:t>
      </w:r>
      <w:r>
        <w:fldChar w:fldCharType="begin"/>
      </w:r>
      <w:r>
        <w:instrText xml:space="preserve"> HYPERLINK \l "_bookmark49" </w:instrText>
      </w:r>
      <w:r>
        <w:fldChar w:fldCharType="separate"/>
      </w:r>
      <w:r>
        <w:rPr>
          <w:rFonts w:ascii="Times New Roman" w:hAnsi="Times New Roman" w:cs="Times New Roman"/>
          <w:sz w:val="24"/>
          <w:szCs w:val="24"/>
        </w:rPr>
        <w:t xml:space="preserve">[43], </w:t>
      </w:r>
      <w:r>
        <w:rPr>
          <w:rFonts w:ascii="Times New Roman" w:hAnsi="Times New Roman" w:cs="Times New Roman"/>
          <w:sz w:val="24"/>
          <w:szCs w:val="24"/>
        </w:rPr>
        <w:fldChar w:fldCharType="end"/>
      </w:r>
      <w:r>
        <w:rPr>
          <w:rFonts w:ascii="Times New Roman" w:hAnsi="Times New Roman" w:cs="Times New Roman"/>
          <w:sz w:val="24"/>
          <w:szCs w:val="24"/>
        </w:rPr>
        <w:t>a standard ECG</w:t>
      </w:r>
      <w:r>
        <w:rPr>
          <w:rFonts w:ascii="Times New Roman" w:hAnsi="Times New Roman" w:cs="Times New Roman"/>
          <w:spacing w:val="-13"/>
          <w:sz w:val="24"/>
          <w:szCs w:val="24"/>
        </w:rPr>
        <w:t xml:space="preserve"> </w:t>
      </w:r>
      <w:r>
        <w:rPr>
          <w:rFonts w:ascii="Times New Roman" w:hAnsi="Times New Roman" w:cs="Times New Roman"/>
          <w:sz w:val="24"/>
          <w:szCs w:val="24"/>
        </w:rPr>
        <w:t>classification</w:t>
      </w:r>
      <w:r>
        <w:rPr>
          <w:rFonts w:ascii="Times New Roman" w:hAnsi="Times New Roman" w:cs="Times New Roman"/>
          <w:spacing w:val="-12"/>
          <w:sz w:val="24"/>
          <w:szCs w:val="24"/>
        </w:rPr>
        <w:t xml:space="preserve"> </w:t>
      </w:r>
      <w:r>
        <w:rPr>
          <w:rFonts w:ascii="Times New Roman" w:hAnsi="Times New Roman" w:cs="Times New Roman"/>
          <w:sz w:val="24"/>
          <w:szCs w:val="24"/>
        </w:rPr>
        <w:t>used</w:t>
      </w:r>
      <w:r>
        <w:rPr>
          <w:rFonts w:ascii="Times New Roman" w:hAnsi="Times New Roman" w:cs="Times New Roman"/>
          <w:spacing w:val="-12"/>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epidemiological</w:t>
      </w:r>
      <w:r>
        <w:rPr>
          <w:rFonts w:ascii="Times New Roman" w:hAnsi="Times New Roman" w:cs="Times New Roman"/>
          <w:spacing w:val="-12"/>
          <w:sz w:val="24"/>
          <w:szCs w:val="24"/>
        </w:rPr>
        <w:t xml:space="preserve"> </w:t>
      </w:r>
      <w:r>
        <w:rPr>
          <w:rFonts w:ascii="Times New Roman" w:hAnsi="Times New Roman" w:cs="Times New Roman"/>
          <w:sz w:val="24"/>
          <w:szCs w:val="24"/>
        </w:rPr>
        <w:t>studies</w:t>
      </w:r>
      <w:r>
        <w:rPr>
          <w:rFonts w:ascii="Times New Roman" w:hAnsi="Times New Roman" w:cs="Times New Roman"/>
          <w:spacing w:val="-12"/>
          <w:sz w:val="24"/>
          <w:szCs w:val="24"/>
        </w:rPr>
        <w:t xml:space="preserve"> </w:t>
      </w:r>
      <w:r>
        <w:fldChar w:fldCharType="begin"/>
      </w:r>
      <w:r>
        <w:instrText xml:space="preserve"> HYPERLINK \l "_bookmark50" </w:instrText>
      </w:r>
      <w:r>
        <w:fldChar w:fldCharType="separate"/>
      </w:r>
      <w:r>
        <w:rPr>
          <w:rFonts w:ascii="Times New Roman" w:hAnsi="Times New Roman" w:cs="Times New Roman"/>
          <w:sz w:val="24"/>
          <w:szCs w:val="24"/>
        </w:rPr>
        <w:t>[44].</w:t>
      </w:r>
      <w:r>
        <w:rPr>
          <w:rFonts w:ascii="Times New Roman" w:hAnsi="Times New Roman" w:cs="Times New Roman"/>
          <w:spacing w:val="14"/>
          <w:sz w:val="24"/>
          <w:szCs w:val="24"/>
        </w:rPr>
        <w:t xml:space="preserve"> </w:t>
      </w:r>
      <w:r>
        <w:rPr>
          <w:rFonts w:ascii="Times New Roman" w:hAnsi="Times New Roman" w:cs="Times New Roman"/>
          <w:spacing w:val="14"/>
          <w:sz w:val="24"/>
          <w:szCs w:val="24"/>
        </w:rPr>
        <w:fldChar w:fldCharType="end"/>
      </w:r>
      <w:r>
        <w:rPr>
          <w:rFonts w:ascii="Times New Roman" w:hAnsi="Times New Roman" w:cs="Times New Roman"/>
          <w:sz w:val="24"/>
          <w:szCs w:val="24"/>
        </w:rPr>
        <w:t>Since</w:t>
      </w:r>
      <w:r>
        <w:rPr>
          <w:rFonts w:ascii="Times New Roman" w:hAnsi="Times New Roman" w:cs="Times New Roman"/>
          <w:spacing w:val="-12"/>
          <w:sz w:val="24"/>
          <w:szCs w:val="24"/>
        </w:rPr>
        <w:t xml:space="preserve"> </w:t>
      </w:r>
      <w:r>
        <w:rPr>
          <w:rFonts w:ascii="Times New Roman" w:hAnsi="Times New Roman" w:cs="Times New Roman"/>
          <w:sz w:val="24"/>
          <w:szCs w:val="24"/>
        </w:rPr>
        <w:t>April</w:t>
      </w:r>
      <w:r>
        <w:rPr>
          <w:rFonts w:ascii="Times New Roman" w:hAnsi="Times New Roman" w:cs="Times New Roman"/>
          <w:spacing w:val="-13"/>
          <w:sz w:val="24"/>
          <w:szCs w:val="24"/>
        </w:rPr>
        <w:t xml:space="preserve"> </w:t>
      </w:r>
      <w:r>
        <w:rPr>
          <w:rFonts w:ascii="Times New Roman" w:hAnsi="Times New Roman" w:cs="Times New Roman"/>
          <w:sz w:val="24"/>
          <w:szCs w:val="24"/>
        </w:rPr>
        <w:t>2018</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automatic</w:t>
      </w:r>
      <w:r>
        <w:rPr>
          <w:rFonts w:ascii="Times New Roman" w:hAnsi="Times New Roman" w:cs="Times New Roman"/>
          <w:spacing w:val="-12"/>
          <w:sz w:val="24"/>
          <w:szCs w:val="24"/>
        </w:rPr>
        <w:t xml:space="preserve"> </w:t>
      </w:r>
      <w:r>
        <w:rPr>
          <w:rFonts w:ascii="Times New Roman" w:hAnsi="Times New Roman" w:cs="Times New Roman"/>
          <w:sz w:val="24"/>
          <w:szCs w:val="24"/>
        </w:rPr>
        <w:t>measurements</w:t>
      </w:r>
      <w:r>
        <w:rPr>
          <w:rFonts w:ascii="Times New Roman" w:hAnsi="Times New Roman" w:cs="Times New Roman"/>
          <w:spacing w:val="-13"/>
          <w:sz w:val="24"/>
          <w:szCs w:val="24"/>
        </w:rPr>
        <w:t xml:space="preserve"> </w:t>
      </w:r>
      <w:r>
        <w:rPr>
          <w:rFonts w:ascii="Times New Roman" w:hAnsi="Times New Roman" w:cs="Times New Roman"/>
          <w:sz w:val="24"/>
          <w:szCs w:val="24"/>
        </w:rPr>
        <w:t>are</w:t>
      </w:r>
      <w:r>
        <w:rPr>
          <w:rFonts w:ascii="Times New Roman" w:hAnsi="Times New Roman" w:cs="Times New Roman"/>
          <w:spacing w:val="-12"/>
          <w:sz w:val="24"/>
          <w:szCs w:val="24"/>
        </w:rPr>
        <w:t xml:space="preserve"> </w:t>
      </w:r>
      <w:r>
        <w:rPr>
          <w:rFonts w:ascii="Times New Roman" w:hAnsi="Times New Roman" w:cs="Times New Roman"/>
          <w:sz w:val="24"/>
          <w:szCs w:val="24"/>
        </w:rPr>
        <w:t>being shown</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cardiologists</w:t>
      </w:r>
      <w:r>
        <w:rPr>
          <w:rFonts w:ascii="Times New Roman" w:hAnsi="Times New Roman" w:cs="Times New Roman"/>
          <w:spacing w:val="-7"/>
          <w:sz w:val="24"/>
          <w:szCs w:val="24"/>
        </w:rPr>
        <w:t xml:space="preserve"> </w:t>
      </w:r>
      <w:r>
        <w:rPr>
          <w:rFonts w:ascii="Times New Roman" w:hAnsi="Times New Roman" w:cs="Times New Roman"/>
          <w:sz w:val="24"/>
          <w:szCs w:val="24"/>
        </w:rPr>
        <w:t>that</w:t>
      </w:r>
      <w:r>
        <w:rPr>
          <w:rFonts w:ascii="Times New Roman" w:hAnsi="Times New Roman" w:cs="Times New Roman"/>
          <w:spacing w:val="-7"/>
          <w:sz w:val="24"/>
          <w:szCs w:val="24"/>
        </w:rPr>
        <w:t xml:space="preserve"> </w:t>
      </w:r>
      <w:r>
        <w:rPr>
          <w:rFonts w:ascii="Times New Roman" w:hAnsi="Times New Roman" w:cs="Times New Roman"/>
          <w:sz w:val="24"/>
          <w:szCs w:val="24"/>
        </w:rPr>
        <w:t>give</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medical</w:t>
      </w:r>
      <w:r>
        <w:rPr>
          <w:rFonts w:ascii="Times New Roman" w:hAnsi="Times New Roman" w:cs="Times New Roman"/>
          <w:spacing w:val="-7"/>
          <w:sz w:val="24"/>
          <w:szCs w:val="24"/>
        </w:rPr>
        <w:t xml:space="preserve"> </w:t>
      </w:r>
      <w:r>
        <w:rPr>
          <w:rFonts w:ascii="Times New Roman" w:hAnsi="Times New Roman" w:cs="Times New Roman"/>
          <w:sz w:val="24"/>
          <w:szCs w:val="24"/>
        </w:rPr>
        <w:t>report.</w:t>
      </w:r>
      <w:r>
        <w:rPr>
          <w:rFonts w:ascii="Times New Roman" w:hAnsi="Times New Roman" w:cs="Times New Roman"/>
          <w:spacing w:val="17"/>
          <w:sz w:val="24"/>
          <w:szCs w:val="24"/>
        </w:rPr>
        <w:t xml:space="preserve"> </w:t>
      </w:r>
      <w:r>
        <w:rPr>
          <w:rFonts w:ascii="Times New Roman" w:hAnsi="Times New Roman" w:cs="Times New Roman"/>
          <w:sz w:val="24"/>
          <w:szCs w:val="24"/>
        </w:rPr>
        <w:t>All</w:t>
      </w:r>
      <w:r>
        <w:rPr>
          <w:rFonts w:ascii="Times New Roman" w:hAnsi="Times New Roman" w:cs="Times New Roman"/>
          <w:spacing w:val="-7"/>
          <w:sz w:val="24"/>
          <w:szCs w:val="24"/>
        </w:rPr>
        <w:t xml:space="preserve"> </w:t>
      </w:r>
      <w:r>
        <w:rPr>
          <w:rFonts w:ascii="Times New Roman" w:hAnsi="Times New Roman" w:cs="Times New Roman"/>
          <w:sz w:val="24"/>
          <w:szCs w:val="24"/>
        </w:rPr>
        <w:t>clinical</w:t>
      </w:r>
      <w:r>
        <w:rPr>
          <w:rFonts w:ascii="Times New Roman" w:hAnsi="Times New Roman" w:cs="Times New Roman"/>
          <w:spacing w:val="-7"/>
          <w:sz w:val="24"/>
          <w:szCs w:val="24"/>
        </w:rPr>
        <w:t xml:space="preserve"> </w:t>
      </w:r>
      <w:r>
        <w:rPr>
          <w:rFonts w:ascii="Times New Roman" w:hAnsi="Times New Roman" w:cs="Times New Roman"/>
          <w:sz w:val="24"/>
          <w:szCs w:val="24"/>
        </w:rPr>
        <w:t>information,</w:t>
      </w:r>
      <w:r>
        <w:rPr>
          <w:rFonts w:ascii="Times New Roman" w:hAnsi="Times New Roman" w:cs="Times New Roman"/>
          <w:spacing w:val="-6"/>
          <w:sz w:val="24"/>
          <w:szCs w:val="24"/>
        </w:rPr>
        <w:t xml:space="preserve"> </w:t>
      </w:r>
      <w:r>
        <w:rPr>
          <w:rFonts w:ascii="Times New Roman" w:hAnsi="Times New Roman" w:cs="Times New Roman"/>
          <w:sz w:val="24"/>
          <w:szCs w:val="24"/>
        </w:rPr>
        <w:t>digital</w:t>
      </w:r>
      <w:r>
        <w:rPr>
          <w:rFonts w:ascii="Times New Roman" w:hAnsi="Times New Roman" w:cs="Times New Roman"/>
          <w:spacing w:val="-7"/>
          <w:sz w:val="24"/>
          <w:szCs w:val="24"/>
        </w:rPr>
        <w:t xml:space="preserve"> </w:t>
      </w:r>
      <w:r>
        <w:rPr>
          <w:rFonts w:ascii="Times New Roman" w:hAnsi="Times New Roman" w:cs="Times New Roman"/>
          <w:sz w:val="24"/>
          <w:szCs w:val="24"/>
        </w:rPr>
        <w:t>ECGs</w:t>
      </w:r>
      <w:r>
        <w:rPr>
          <w:rFonts w:ascii="Times New Roman" w:hAnsi="Times New Roman" w:cs="Times New Roman"/>
          <w:spacing w:val="-7"/>
          <w:sz w:val="24"/>
          <w:szCs w:val="24"/>
        </w:rPr>
        <w:t xml:space="preserve"> </w:t>
      </w:r>
      <w:r>
        <w:rPr>
          <w:rFonts w:ascii="Times New Roman" w:hAnsi="Times New Roman" w:cs="Times New Roman"/>
          <w:sz w:val="24"/>
          <w:szCs w:val="24"/>
        </w:rPr>
        <w:t>tracings</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 xml:space="preserve">the cardiologist report were stored in a database. All previously stored data was also analyzed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Uni-G software in order to </w:t>
      </w:r>
      <w:r>
        <w:rPr>
          <w:rFonts w:ascii="Times New Roman" w:hAnsi="Times New Roman" w:cs="Times New Roman"/>
          <w:spacing w:val="-3"/>
          <w:sz w:val="24"/>
          <w:szCs w:val="24"/>
        </w:rPr>
        <w:t xml:space="preserve">have </w:t>
      </w:r>
      <w:r>
        <w:rPr>
          <w:rFonts w:ascii="Times New Roman" w:hAnsi="Times New Roman" w:cs="Times New Roman"/>
          <w:sz w:val="24"/>
          <w:szCs w:val="24"/>
        </w:rPr>
        <w:t>measurements and automatic diagnosis for all exams available in the database, since the first recordings.</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8"/>
          <w:sz w:val="24"/>
          <w:szCs w:val="24"/>
        </w:rPr>
        <w:t xml:space="preserve"> </w:t>
      </w:r>
      <w:r>
        <w:rPr>
          <w:rFonts w:ascii="Times New Roman" w:hAnsi="Times New Roman" w:cs="Times New Roman"/>
          <w:sz w:val="24"/>
          <w:szCs w:val="24"/>
        </w:rPr>
        <w:t>CODE</w:t>
      </w:r>
      <w:r>
        <w:rPr>
          <w:rFonts w:ascii="Times New Roman" w:hAnsi="Times New Roman" w:cs="Times New Roman"/>
          <w:spacing w:val="18"/>
          <w:sz w:val="24"/>
          <w:szCs w:val="24"/>
        </w:rPr>
        <w:t xml:space="preserve"> </w:t>
      </w:r>
      <w:r>
        <w:rPr>
          <w:rFonts w:ascii="Times New Roman" w:hAnsi="Times New Roman" w:cs="Times New Roman"/>
          <w:sz w:val="24"/>
          <w:szCs w:val="24"/>
        </w:rPr>
        <w:t>study</w:t>
      </w:r>
      <w:r>
        <w:rPr>
          <w:rFonts w:ascii="Times New Roman" w:hAnsi="Times New Roman" w:cs="Times New Roman"/>
          <w:spacing w:val="17"/>
          <w:sz w:val="24"/>
          <w:szCs w:val="24"/>
        </w:rPr>
        <w:t xml:space="preserve"> </w:t>
      </w:r>
      <w:r>
        <w:rPr>
          <w:rFonts w:ascii="Times New Roman" w:hAnsi="Times New Roman" w:cs="Times New Roman"/>
          <w:sz w:val="24"/>
          <w:szCs w:val="24"/>
        </w:rPr>
        <w:t>was</w:t>
      </w:r>
      <w:r>
        <w:rPr>
          <w:rFonts w:ascii="Times New Roman" w:hAnsi="Times New Roman" w:cs="Times New Roman"/>
          <w:spacing w:val="18"/>
          <w:sz w:val="24"/>
          <w:szCs w:val="24"/>
        </w:rPr>
        <w:t xml:space="preserve"> </w:t>
      </w:r>
      <w:r>
        <w:rPr>
          <w:rFonts w:ascii="Times New Roman" w:hAnsi="Times New Roman" w:cs="Times New Roman"/>
          <w:sz w:val="24"/>
          <w:szCs w:val="24"/>
        </w:rPr>
        <w:t>established</w:t>
      </w:r>
      <w:r>
        <w:rPr>
          <w:rFonts w:ascii="Times New Roman" w:hAnsi="Times New Roman" w:cs="Times New Roman"/>
          <w:spacing w:val="18"/>
          <w:sz w:val="24"/>
          <w:szCs w:val="24"/>
        </w:rPr>
        <w:t xml:space="preserve"> </w:t>
      </w:r>
      <w:r>
        <w:rPr>
          <w:rFonts w:ascii="Times New Roman" w:hAnsi="Times New Roman" w:cs="Times New Roman"/>
          <w:sz w:val="24"/>
          <w:szCs w:val="24"/>
        </w:rPr>
        <w:t>to</w:t>
      </w:r>
      <w:r>
        <w:rPr>
          <w:rFonts w:ascii="Times New Roman" w:hAnsi="Times New Roman" w:cs="Times New Roman"/>
          <w:spacing w:val="18"/>
          <w:sz w:val="24"/>
          <w:szCs w:val="24"/>
        </w:rPr>
        <w:t xml:space="preserve"> </w:t>
      </w:r>
      <w:r>
        <w:rPr>
          <w:rFonts w:ascii="Times New Roman" w:hAnsi="Times New Roman" w:cs="Times New Roman"/>
          <w:sz w:val="24"/>
          <w:szCs w:val="24"/>
        </w:rPr>
        <w:t>standardize</w:t>
      </w:r>
      <w:r>
        <w:rPr>
          <w:rFonts w:ascii="Times New Roman" w:hAnsi="Times New Roman" w:cs="Times New Roman"/>
          <w:spacing w:val="18"/>
          <w:sz w:val="24"/>
          <w:szCs w:val="24"/>
        </w:rPr>
        <w:t xml:space="preserve"> </w:t>
      </w:r>
      <w:r>
        <w:rPr>
          <w:rFonts w:ascii="Times New Roman" w:hAnsi="Times New Roman" w:cs="Times New Roman"/>
          <w:sz w:val="24"/>
          <w:szCs w:val="24"/>
        </w:rPr>
        <w:t>and</w:t>
      </w:r>
      <w:r>
        <w:rPr>
          <w:rFonts w:ascii="Times New Roman" w:hAnsi="Times New Roman" w:cs="Times New Roman"/>
          <w:spacing w:val="17"/>
          <w:sz w:val="24"/>
          <w:szCs w:val="24"/>
        </w:rPr>
        <w:t xml:space="preserve"> </w:t>
      </w:r>
      <w:r>
        <w:rPr>
          <w:rFonts w:ascii="Times New Roman" w:hAnsi="Times New Roman" w:cs="Times New Roman"/>
          <w:sz w:val="24"/>
          <w:szCs w:val="24"/>
        </w:rPr>
        <w:t>consolidate</w:t>
      </w:r>
      <w:r>
        <w:rPr>
          <w:rFonts w:ascii="Times New Roman" w:hAnsi="Times New Roman" w:cs="Times New Roman"/>
          <w:spacing w:val="18"/>
          <w:sz w:val="24"/>
          <w:szCs w:val="24"/>
        </w:rPr>
        <w:t xml:space="preserve"> </w:t>
      </w:r>
      <w:r>
        <w:rPr>
          <w:rFonts w:ascii="Times New Roman" w:hAnsi="Times New Roman" w:cs="Times New Roman"/>
          <w:sz w:val="24"/>
          <w:szCs w:val="24"/>
        </w:rPr>
        <w:t>this</w:t>
      </w:r>
      <w:r>
        <w:rPr>
          <w:rFonts w:ascii="Times New Roman" w:hAnsi="Times New Roman" w:cs="Times New Roman"/>
          <w:spacing w:val="18"/>
          <w:sz w:val="24"/>
          <w:szCs w:val="24"/>
        </w:rPr>
        <w:t xml:space="preserve"> </w:t>
      </w:r>
      <w:r>
        <w:rPr>
          <w:rFonts w:ascii="Times New Roman" w:hAnsi="Times New Roman" w:cs="Times New Roman"/>
          <w:sz w:val="24"/>
          <w:szCs w:val="24"/>
        </w:rPr>
        <w:t>database</w:t>
      </w:r>
      <w:r>
        <w:rPr>
          <w:rFonts w:ascii="Times New Roman" w:hAnsi="Times New Roman" w:cs="Times New Roman"/>
          <w:spacing w:val="18"/>
          <w:sz w:val="24"/>
          <w:szCs w:val="24"/>
        </w:rPr>
        <w:t xml:space="preserve"> </w:t>
      </w:r>
      <w:r>
        <w:rPr>
          <w:rFonts w:ascii="Times New Roman" w:hAnsi="Times New Roman" w:cs="Times New Roman"/>
          <w:sz w:val="24"/>
          <w:szCs w:val="24"/>
        </w:rPr>
        <w:t>for</w:t>
      </w:r>
      <w:r>
        <w:rPr>
          <w:rFonts w:ascii="Times New Roman" w:hAnsi="Times New Roman" w:cs="Times New Roman"/>
          <w:spacing w:val="18"/>
          <w:sz w:val="24"/>
          <w:szCs w:val="24"/>
        </w:rPr>
        <w:t xml:space="preserve"> </w:t>
      </w:r>
      <w:r>
        <w:rPr>
          <w:rFonts w:ascii="Times New Roman" w:hAnsi="Times New Roman" w:cs="Times New Roman"/>
          <w:sz w:val="24"/>
          <w:szCs w:val="24"/>
        </w:rPr>
        <w:t>clinical</w:t>
      </w:r>
      <w:r>
        <w:rPr>
          <w:rFonts w:ascii="Times New Roman" w:hAnsi="Times New Roman" w:cs="Times New Roman"/>
          <w:spacing w:val="17"/>
          <w:sz w:val="24"/>
          <w:szCs w:val="24"/>
        </w:rPr>
        <w:t xml:space="preserve"> </w:t>
      </w:r>
      <w:r>
        <w:rPr>
          <w:rFonts w:ascii="Times New Roman" w:hAnsi="Times New Roman" w:cs="Times New Roman"/>
          <w:sz w:val="24"/>
          <w:szCs w:val="24"/>
        </w:rPr>
        <w:t>and</w:t>
      </w:r>
    </w:p>
    <w:p>
      <w:pPr>
        <w:spacing w:line="360" w:lineRule="auto"/>
        <w:jc w:val="both"/>
        <w:rPr>
          <w:rFonts w:ascii="Times New Roman" w:hAnsi="Times New Roman" w:cs="Times New Roman"/>
          <w:sz w:val="24"/>
          <w:szCs w:val="24"/>
        </w:rPr>
        <w:sectPr>
          <w:pgSz w:w="11910" w:h="16840"/>
          <w:pgMar w:top="720" w:right="720" w:bottom="720" w:left="720" w:header="0" w:footer="486" w:gutter="0"/>
          <w:cols w:space="720" w:num="1"/>
        </w:sectPr>
      </w:pPr>
    </w:p>
    <w:p>
      <w:pPr>
        <w:pStyle w:val="8"/>
        <w:spacing w:before="107" w:line="360" w:lineRule="auto"/>
        <w:ind w:left="473" w:right="553"/>
        <w:jc w:val="both"/>
        <w:rPr>
          <w:rFonts w:ascii="Times New Roman" w:hAnsi="Times New Roman" w:cs="Times New Roman"/>
          <w:sz w:val="24"/>
          <w:szCs w:val="24"/>
        </w:rPr>
      </w:pPr>
      <w:r>
        <w:rPr>
          <w:rFonts w:ascii="Times New Roman" w:hAnsi="Times New Roman" w:cs="Times New Roman"/>
          <w:sz w:val="24"/>
          <w:szCs w:val="24"/>
        </w:rPr>
        <w:t>epidemiological</w:t>
      </w:r>
      <w:r>
        <w:rPr>
          <w:rFonts w:ascii="Times New Roman" w:hAnsi="Times New Roman" w:cs="Times New Roman"/>
          <w:spacing w:val="-9"/>
          <w:sz w:val="24"/>
          <w:szCs w:val="24"/>
        </w:rPr>
        <w:t xml:space="preserve"> </w:t>
      </w:r>
      <w:r>
        <w:rPr>
          <w:rFonts w:ascii="Times New Roman" w:hAnsi="Times New Roman" w:cs="Times New Roman"/>
          <w:sz w:val="24"/>
          <w:szCs w:val="24"/>
        </w:rPr>
        <w:t>studies.</w:t>
      </w:r>
      <w:r>
        <w:rPr>
          <w:rFonts w:ascii="Times New Roman" w:hAnsi="Times New Roman" w:cs="Times New Roman"/>
          <w:spacing w:val="15"/>
          <w:sz w:val="24"/>
          <w:szCs w:val="24"/>
        </w:rPr>
        <w:t xml:space="preserve"> </w:t>
      </w:r>
      <w:r>
        <w:rPr>
          <w:rFonts w:ascii="Times New Roman" w:hAnsi="Times New Roman" w:cs="Times New Roman"/>
          <w:sz w:val="24"/>
          <w:szCs w:val="24"/>
        </w:rPr>
        <w:t>In</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present</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study,</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data</w:t>
      </w:r>
      <w:r>
        <w:rPr>
          <w:rFonts w:ascii="Times New Roman" w:hAnsi="Times New Roman" w:cs="Times New Roman"/>
          <w:spacing w:val="-9"/>
          <w:sz w:val="24"/>
          <w:szCs w:val="24"/>
        </w:rPr>
        <w:t xml:space="preserve"> </w:t>
      </w:r>
      <w:r>
        <w:rPr>
          <w:rFonts w:ascii="Times New Roman" w:hAnsi="Times New Roman" w:cs="Times New Roman"/>
          <w:sz w:val="24"/>
          <w:szCs w:val="24"/>
        </w:rPr>
        <w:t>(for</w:t>
      </w:r>
      <w:r>
        <w:rPr>
          <w:rFonts w:ascii="Times New Roman" w:hAnsi="Times New Roman" w:cs="Times New Roman"/>
          <w:spacing w:val="-8"/>
          <w:sz w:val="24"/>
          <w:szCs w:val="24"/>
        </w:rPr>
        <w:t xml:space="preserve"> </w:t>
      </w:r>
      <w:r>
        <w:rPr>
          <w:rFonts w:ascii="Times New Roman" w:hAnsi="Times New Roman" w:cs="Times New Roman"/>
          <w:sz w:val="24"/>
          <w:szCs w:val="24"/>
        </w:rPr>
        <w:t>patients</w:t>
      </w:r>
      <w:r>
        <w:rPr>
          <w:rFonts w:ascii="Times New Roman" w:hAnsi="Times New Roman" w:cs="Times New Roman"/>
          <w:spacing w:val="-8"/>
          <w:sz w:val="24"/>
          <w:szCs w:val="24"/>
        </w:rPr>
        <w:t xml:space="preserve"> </w:t>
      </w:r>
      <w:r>
        <w:rPr>
          <w:rFonts w:ascii="Times New Roman" w:hAnsi="Times New Roman" w:cs="Times New Roman"/>
          <w:sz w:val="24"/>
          <w:szCs w:val="24"/>
        </w:rPr>
        <w:t>above</w:t>
      </w:r>
      <w:r>
        <w:rPr>
          <w:rFonts w:ascii="Times New Roman" w:hAnsi="Times New Roman" w:cs="Times New Roman"/>
          <w:spacing w:val="-9"/>
          <w:sz w:val="24"/>
          <w:szCs w:val="24"/>
        </w:rPr>
        <w:t xml:space="preserve"> </w:t>
      </w:r>
      <w:r>
        <w:rPr>
          <w:rFonts w:ascii="Times New Roman" w:hAnsi="Times New Roman" w:cs="Times New Roman"/>
          <w:sz w:val="24"/>
          <w:szCs w:val="24"/>
        </w:rPr>
        <w:t>16</w:t>
      </w:r>
      <w:r>
        <w:rPr>
          <w:rFonts w:ascii="Times New Roman" w:hAnsi="Times New Roman" w:cs="Times New Roman"/>
          <w:spacing w:val="-8"/>
          <w:sz w:val="24"/>
          <w:szCs w:val="24"/>
        </w:rPr>
        <w:t xml:space="preserve"> </w:t>
      </w:r>
      <w:r>
        <w:rPr>
          <w:rFonts w:ascii="Times New Roman" w:hAnsi="Times New Roman" w:cs="Times New Roman"/>
          <w:sz w:val="24"/>
          <w:szCs w:val="24"/>
        </w:rPr>
        <w:t>years</w:t>
      </w:r>
      <w:r>
        <w:rPr>
          <w:rFonts w:ascii="Times New Roman" w:hAnsi="Times New Roman" w:cs="Times New Roman"/>
          <w:spacing w:val="-9"/>
          <w:sz w:val="24"/>
          <w:szCs w:val="24"/>
        </w:rPr>
        <w:t xml:space="preserve"> </w:t>
      </w:r>
      <w:r>
        <w:rPr>
          <w:rFonts w:ascii="Times New Roman" w:hAnsi="Times New Roman" w:cs="Times New Roman"/>
          <w:sz w:val="24"/>
          <w:szCs w:val="24"/>
        </w:rPr>
        <w:t>old)</w:t>
      </w:r>
      <w:r>
        <w:rPr>
          <w:rFonts w:ascii="Times New Roman" w:hAnsi="Times New Roman" w:cs="Times New Roman"/>
          <w:spacing w:val="-8"/>
          <w:sz w:val="24"/>
          <w:szCs w:val="24"/>
        </w:rPr>
        <w:t xml:space="preserve"> </w:t>
      </w:r>
      <w:r>
        <w:rPr>
          <w:rFonts w:ascii="Times New Roman" w:hAnsi="Times New Roman" w:cs="Times New Roman"/>
          <w:sz w:val="24"/>
          <w:szCs w:val="24"/>
        </w:rPr>
        <w:t>obtained</w:t>
      </w:r>
      <w:r>
        <w:rPr>
          <w:rFonts w:ascii="Times New Roman" w:hAnsi="Times New Roman" w:cs="Times New Roman"/>
          <w:spacing w:val="-9"/>
          <w:sz w:val="24"/>
          <w:szCs w:val="24"/>
        </w:rPr>
        <w:t xml:space="preserve"> </w:t>
      </w:r>
      <w:r>
        <w:rPr>
          <w:rFonts w:ascii="Times New Roman" w:hAnsi="Times New Roman" w:cs="Times New Roman"/>
          <w:sz w:val="24"/>
          <w:szCs w:val="24"/>
        </w:rPr>
        <w:t>between</w:t>
      </w:r>
      <w:r>
        <w:rPr>
          <w:rFonts w:ascii="Times New Roman" w:hAnsi="Times New Roman" w:cs="Times New Roman"/>
          <w:spacing w:val="-8"/>
          <w:sz w:val="24"/>
          <w:szCs w:val="24"/>
        </w:rPr>
        <w:t xml:space="preserve"> </w:t>
      </w:r>
      <w:r>
        <w:rPr>
          <w:rFonts w:ascii="Times New Roman" w:hAnsi="Times New Roman" w:cs="Times New Roman"/>
          <w:sz w:val="24"/>
          <w:szCs w:val="24"/>
        </w:rPr>
        <w:t>2010 and 2016 was used in the training and validation set and, from April to September 2018, in the test</w:t>
      </w:r>
      <w:r>
        <w:rPr>
          <w:rFonts w:ascii="Times New Roman" w:hAnsi="Times New Roman" w:cs="Times New Roman"/>
          <w:spacing w:val="-46"/>
          <w:sz w:val="24"/>
          <w:szCs w:val="24"/>
        </w:rPr>
        <w:t xml:space="preserve"> </w:t>
      </w:r>
      <w:r>
        <w:rPr>
          <w:rFonts w:ascii="Times New Roman" w:hAnsi="Times New Roman" w:cs="Times New Roman"/>
          <w:sz w:val="24"/>
          <w:szCs w:val="24"/>
        </w:rPr>
        <w:t>set.</w:t>
      </w:r>
    </w:p>
    <w:p>
      <w:pPr>
        <w:pStyle w:val="4"/>
        <w:numPr>
          <w:ilvl w:val="1"/>
          <w:numId w:val="3"/>
        </w:numPr>
        <w:tabs>
          <w:tab w:val="left" w:pos="1086"/>
          <w:tab w:val="left" w:pos="1087"/>
        </w:tabs>
        <w:spacing w:before="175" w:line="360" w:lineRule="auto"/>
        <w:ind w:hanging="614"/>
        <w:jc w:val="both"/>
        <w:rPr>
          <w:rFonts w:ascii="Times New Roman" w:hAnsi="Times New Roman" w:cs="Times New Roman"/>
        </w:rPr>
      </w:pPr>
      <w:bookmarkStart w:id="12" w:name="3.2_Labelling_training_data_from_text_re"/>
      <w:bookmarkEnd w:id="12"/>
      <w:r>
        <w:rPr>
          <w:rFonts w:ascii="Times New Roman" w:hAnsi="Times New Roman" w:cs="Times New Roman"/>
        </w:rPr>
        <w:t>Labelling training data from text</w:t>
      </w:r>
      <w:r>
        <w:rPr>
          <w:rFonts w:ascii="Times New Roman" w:hAnsi="Times New Roman" w:cs="Times New Roman"/>
          <w:spacing w:val="-6"/>
        </w:rPr>
        <w:t xml:space="preserve"> </w:t>
      </w:r>
      <w:r>
        <w:rPr>
          <w:rFonts w:ascii="Times New Roman" w:hAnsi="Times New Roman" w:cs="Times New Roman"/>
        </w:rPr>
        <w:t>report</w:t>
      </w:r>
    </w:p>
    <w:p>
      <w:pPr>
        <w:pStyle w:val="8"/>
        <w:spacing w:before="6" w:line="360" w:lineRule="auto"/>
        <w:jc w:val="both"/>
        <w:rPr>
          <w:rFonts w:ascii="Times New Roman" w:hAnsi="Times New Roman" w:cs="Times New Roman"/>
          <w:b/>
          <w:sz w:val="24"/>
          <w:szCs w:val="24"/>
        </w:rPr>
      </w:pPr>
    </w:p>
    <w:p>
      <w:pPr>
        <w:pStyle w:val="8"/>
        <w:spacing w:before="1" w:line="360" w:lineRule="auto"/>
        <w:ind w:left="473" w:right="551"/>
        <w:jc w:val="both"/>
        <w:rPr>
          <w:rFonts w:ascii="Times New Roman" w:hAnsi="Times New Roman" w:cs="Times New Roman"/>
          <w:sz w:val="24"/>
          <w:szCs w:val="24"/>
        </w:rPr>
      </w:pPr>
      <w:r>
        <w:rPr>
          <w:rFonts w:ascii="Times New Roman" w:hAnsi="Times New Roman" w:cs="Times New Roman"/>
          <w:spacing w:val="-6"/>
          <w:sz w:val="24"/>
          <w:szCs w:val="24"/>
        </w:rPr>
        <w:t xml:space="preserve">For </w:t>
      </w:r>
      <w:r>
        <w:rPr>
          <w:rFonts w:ascii="Times New Roman" w:hAnsi="Times New Roman" w:cs="Times New Roman"/>
          <w:sz w:val="24"/>
          <w:szCs w:val="24"/>
        </w:rPr>
        <w:t xml:space="preserve">the training and validation sets, the cardiologist report is available only as a textual description of the abnormalities in the exam. </w:t>
      </w:r>
      <w:r>
        <w:rPr>
          <w:rFonts w:ascii="Times New Roman" w:hAnsi="Times New Roman" w:cs="Times New Roman"/>
          <w:spacing w:val="-9"/>
          <w:sz w:val="24"/>
          <w:szCs w:val="24"/>
        </w:rPr>
        <w:t xml:space="preserve">We </w:t>
      </w:r>
      <w:r>
        <w:rPr>
          <w:rFonts w:ascii="Times New Roman" w:hAnsi="Times New Roman" w:cs="Times New Roman"/>
          <w:sz w:val="24"/>
          <w:szCs w:val="24"/>
        </w:rPr>
        <w:t xml:space="preserve">extract the label from this textual report using a three-step procedure. First, the text is pre-processed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removing stop-words and generating n-grams from the medical report. Then, the </w:t>
      </w:r>
      <w:r>
        <w:rPr>
          <w:rFonts w:ascii="Times New Roman" w:hAnsi="Times New Roman" w:cs="Times New Roman"/>
          <w:i/>
          <w:spacing w:val="-3"/>
          <w:sz w:val="24"/>
          <w:szCs w:val="24"/>
        </w:rPr>
        <w:t xml:space="preserve">Lazy </w:t>
      </w:r>
      <w:r>
        <w:rPr>
          <w:rFonts w:ascii="Times New Roman" w:hAnsi="Times New Roman" w:cs="Times New Roman"/>
          <w:i/>
          <w:sz w:val="24"/>
          <w:szCs w:val="24"/>
        </w:rPr>
        <w:t xml:space="preserve">Associative Classifier </w:t>
      </w:r>
      <w:r>
        <w:rPr>
          <w:rFonts w:ascii="Times New Roman" w:hAnsi="Times New Roman" w:cs="Times New Roman"/>
          <w:sz w:val="24"/>
          <w:szCs w:val="24"/>
        </w:rPr>
        <w:t xml:space="preserve">(LAC) </w:t>
      </w:r>
      <w:r>
        <w:fldChar w:fldCharType="begin"/>
      </w:r>
      <w:r>
        <w:instrText xml:space="preserve"> HYPERLINK \l "_bookmark51" </w:instrText>
      </w:r>
      <w:r>
        <w:fldChar w:fldCharType="separate"/>
      </w:r>
      <w:r>
        <w:rPr>
          <w:rFonts w:ascii="Times New Roman" w:hAnsi="Times New Roman" w:cs="Times New Roman"/>
          <w:sz w:val="24"/>
          <w:szCs w:val="24"/>
        </w:rPr>
        <w:t xml:space="preserve">[45], </w:t>
      </w:r>
      <w:r>
        <w:rPr>
          <w:rFonts w:ascii="Times New Roman" w:hAnsi="Times New Roman" w:cs="Times New Roman"/>
          <w:sz w:val="24"/>
          <w:szCs w:val="24"/>
        </w:rPr>
        <w:fldChar w:fldCharType="end"/>
      </w:r>
      <w:r>
        <w:rPr>
          <w:rFonts w:ascii="Times New Roman" w:hAnsi="Times New Roman" w:cs="Times New Roman"/>
          <w:sz w:val="24"/>
          <w:szCs w:val="24"/>
        </w:rPr>
        <w:t xml:space="preserve">trained on a 2800-sample dictionary created from real diagnoses text reports, is applied to the n-grams. </w:t>
      </w:r>
      <w:r>
        <w:rPr>
          <w:rFonts w:ascii="Times New Roman" w:hAnsi="Times New Roman" w:cs="Times New Roman"/>
          <w:spacing w:val="-3"/>
          <w:sz w:val="24"/>
          <w:szCs w:val="24"/>
        </w:rPr>
        <w:t xml:space="preserve">Finally, </w:t>
      </w:r>
      <w:r>
        <w:rPr>
          <w:rFonts w:ascii="Times New Roman" w:hAnsi="Times New Roman" w:cs="Times New Roman"/>
          <w:sz w:val="24"/>
          <w:szCs w:val="24"/>
        </w:rPr>
        <w:t>the text label is obtained using the LAC result in a rule-based classifier for class disambiguation. The classification model reported above was tested on 4557 medical</w:t>
      </w:r>
      <w:r>
        <w:rPr>
          <w:rFonts w:ascii="Times New Roman" w:hAnsi="Times New Roman" w:cs="Times New Roman"/>
          <w:spacing w:val="-34"/>
          <w:sz w:val="24"/>
          <w:szCs w:val="24"/>
        </w:rPr>
        <w:t xml:space="preserve"> </w:t>
      </w:r>
      <w:r>
        <w:rPr>
          <w:rFonts w:ascii="Times New Roman" w:hAnsi="Times New Roman" w:cs="Times New Roman"/>
          <w:sz w:val="24"/>
          <w:szCs w:val="24"/>
        </w:rPr>
        <w:t xml:space="preserve">reports manually labeled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a certified cardiologist who was presented with the free-text and was required to choose among the pre-specified classes. The classification step recovered the true medical label with </w:t>
      </w:r>
      <w:r>
        <w:rPr>
          <w:rFonts w:ascii="Times New Roman" w:hAnsi="Times New Roman" w:cs="Times New Roman"/>
          <w:spacing w:val="2"/>
          <w:sz w:val="24"/>
          <w:szCs w:val="24"/>
        </w:rPr>
        <w:t xml:space="preserve">good </w:t>
      </w:r>
      <w:r>
        <w:rPr>
          <w:rFonts w:ascii="Times New Roman" w:hAnsi="Times New Roman" w:cs="Times New Roman"/>
          <w:sz w:val="24"/>
          <w:szCs w:val="24"/>
        </w:rPr>
        <w:t>results, the macro</w:t>
      </w:r>
      <w:r>
        <w:rPr>
          <w:rFonts w:ascii="Times New Roman" w:hAnsi="Times New Roman" w:cs="Times New Roman"/>
          <w:spacing w:val="-4"/>
          <w:sz w:val="24"/>
          <w:szCs w:val="24"/>
        </w:rPr>
        <w:t xml:space="preserve"> </w:t>
      </w:r>
      <w:r>
        <w:rPr>
          <w:rFonts w:ascii="Times New Roman" w:hAnsi="Times New Roman" w:cs="Times New Roman"/>
          <w:sz w:val="24"/>
          <w:szCs w:val="24"/>
        </w:rPr>
        <w:t>F1</w:t>
      </w:r>
      <w:r>
        <w:rPr>
          <w:rFonts w:ascii="Times New Roman" w:hAnsi="Times New Roman" w:cs="Times New Roman"/>
          <w:spacing w:val="-4"/>
          <w:sz w:val="24"/>
          <w:szCs w:val="24"/>
        </w:rPr>
        <w:t xml:space="preserve"> </w:t>
      </w:r>
      <w:r>
        <w:rPr>
          <w:rFonts w:ascii="Times New Roman" w:hAnsi="Times New Roman" w:cs="Times New Roman"/>
          <w:sz w:val="24"/>
          <w:szCs w:val="24"/>
        </w:rPr>
        <w:t>score</w:t>
      </w:r>
      <w:r>
        <w:rPr>
          <w:rFonts w:ascii="Times New Roman" w:hAnsi="Times New Roman" w:cs="Times New Roman"/>
          <w:spacing w:val="-4"/>
          <w:sz w:val="24"/>
          <w:szCs w:val="24"/>
        </w:rPr>
        <w:t xml:space="preserve"> </w:t>
      </w:r>
      <w:r>
        <w:rPr>
          <w:rFonts w:ascii="Times New Roman" w:hAnsi="Times New Roman" w:cs="Times New Roman"/>
          <w:sz w:val="24"/>
          <w:szCs w:val="24"/>
        </w:rPr>
        <w:t>achieved</w:t>
      </w:r>
      <w:r>
        <w:rPr>
          <w:rFonts w:ascii="Times New Roman" w:hAnsi="Times New Roman" w:cs="Times New Roman"/>
          <w:spacing w:val="-4"/>
          <w:sz w:val="24"/>
          <w:szCs w:val="24"/>
        </w:rPr>
        <w:t xml:space="preserve"> </w:t>
      </w:r>
      <w:r>
        <w:rPr>
          <w:rFonts w:ascii="Times New Roman" w:hAnsi="Times New Roman" w:cs="Times New Roman"/>
          <w:sz w:val="24"/>
          <w:szCs w:val="24"/>
        </w:rPr>
        <w:t>were:</w:t>
      </w:r>
      <w:r>
        <w:rPr>
          <w:rFonts w:ascii="Times New Roman" w:hAnsi="Times New Roman" w:cs="Times New Roman"/>
          <w:spacing w:val="17"/>
          <w:sz w:val="24"/>
          <w:szCs w:val="24"/>
        </w:rPr>
        <w:t xml:space="preserve"> </w:t>
      </w:r>
      <w:r>
        <w:rPr>
          <w:rFonts w:ascii="Times New Roman" w:hAnsi="Times New Roman" w:cs="Times New Roman"/>
          <w:sz w:val="24"/>
          <w:szCs w:val="24"/>
        </w:rPr>
        <w:t>0.729</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pacing w:val="-4"/>
          <w:sz w:val="24"/>
          <w:szCs w:val="24"/>
        </w:rPr>
        <w:t xml:space="preserve">1dAVb; </w:t>
      </w:r>
      <w:r>
        <w:rPr>
          <w:rFonts w:ascii="Times New Roman" w:hAnsi="Times New Roman" w:cs="Times New Roman"/>
          <w:sz w:val="24"/>
          <w:szCs w:val="24"/>
        </w:rPr>
        <w:t>0.849</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RBBB;</w:t>
      </w:r>
      <w:r>
        <w:rPr>
          <w:rFonts w:ascii="Times New Roman" w:hAnsi="Times New Roman" w:cs="Times New Roman"/>
          <w:spacing w:val="-4"/>
          <w:sz w:val="24"/>
          <w:szCs w:val="24"/>
        </w:rPr>
        <w:t xml:space="preserve"> </w:t>
      </w:r>
      <w:r>
        <w:rPr>
          <w:rFonts w:ascii="Times New Roman" w:hAnsi="Times New Roman" w:cs="Times New Roman"/>
          <w:sz w:val="24"/>
          <w:szCs w:val="24"/>
        </w:rPr>
        <w:t>0.838</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LBBB;</w:t>
      </w:r>
      <w:r>
        <w:rPr>
          <w:rFonts w:ascii="Times New Roman" w:hAnsi="Times New Roman" w:cs="Times New Roman"/>
          <w:spacing w:val="-4"/>
          <w:sz w:val="24"/>
          <w:szCs w:val="24"/>
        </w:rPr>
        <w:t xml:space="preserve"> </w:t>
      </w:r>
      <w:r>
        <w:rPr>
          <w:rFonts w:ascii="Times New Roman" w:hAnsi="Times New Roman" w:cs="Times New Roman"/>
          <w:sz w:val="24"/>
          <w:szCs w:val="24"/>
        </w:rPr>
        <w:t>0.991</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SB;</w:t>
      </w:r>
      <w:r>
        <w:rPr>
          <w:rFonts w:ascii="Times New Roman" w:hAnsi="Times New Roman" w:cs="Times New Roman"/>
          <w:spacing w:val="-4"/>
          <w:sz w:val="24"/>
          <w:szCs w:val="24"/>
        </w:rPr>
        <w:t xml:space="preserve"> </w:t>
      </w:r>
      <w:r>
        <w:rPr>
          <w:rFonts w:ascii="Times New Roman" w:hAnsi="Times New Roman" w:cs="Times New Roman"/>
          <w:sz w:val="24"/>
          <w:szCs w:val="24"/>
        </w:rPr>
        <w:t>0.993</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AF; 0.974 for</w:t>
      </w:r>
      <w:r>
        <w:rPr>
          <w:rFonts w:ascii="Times New Roman" w:hAnsi="Times New Roman" w:cs="Times New Roman"/>
          <w:spacing w:val="-2"/>
          <w:sz w:val="24"/>
          <w:szCs w:val="24"/>
        </w:rPr>
        <w:t xml:space="preserve"> </w:t>
      </w:r>
      <w:r>
        <w:rPr>
          <w:rFonts w:ascii="Times New Roman" w:hAnsi="Times New Roman" w:cs="Times New Roman"/>
          <w:sz w:val="24"/>
          <w:szCs w:val="24"/>
        </w:rPr>
        <w:t>ST.</w:t>
      </w:r>
    </w:p>
    <w:p>
      <w:pPr>
        <w:pStyle w:val="8"/>
        <w:spacing w:before="49" w:line="360" w:lineRule="auto"/>
        <w:jc w:val="both"/>
        <w:rPr>
          <w:rFonts w:ascii="Times New Roman" w:hAnsi="Times New Roman" w:cs="Times New Roman"/>
          <w:sz w:val="24"/>
          <w:szCs w:val="24"/>
        </w:rPr>
      </w:pPr>
    </w:p>
    <w:p>
      <w:pPr>
        <w:pStyle w:val="4"/>
        <w:numPr>
          <w:ilvl w:val="1"/>
          <w:numId w:val="3"/>
        </w:numPr>
        <w:tabs>
          <w:tab w:val="left" w:pos="1086"/>
          <w:tab w:val="left" w:pos="1087"/>
        </w:tabs>
        <w:spacing w:line="360" w:lineRule="auto"/>
        <w:ind w:hanging="614"/>
        <w:jc w:val="both"/>
        <w:rPr>
          <w:rFonts w:ascii="Times New Roman" w:hAnsi="Times New Roman" w:cs="Times New Roman"/>
        </w:rPr>
      </w:pPr>
      <w:bookmarkStart w:id="13" w:name="3.3_Training_and_validation_set_annotati"/>
      <w:bookmarkEnd w:id="13"/>
      <w:r>
        <w:rPr>
          <w:rFonts w:ascii="Times New Roman" w:hAnsi="Times New Roman" w:cs="Times New Roman"/>
          <w:spacing w:val="-3"/>
        </w:rPr>
        <w:t xml:space="preserve">Training </w:t>
      </w:r>
      <w:r>
        <w:rPr>
          <w:rFonts w:ascii="Times New Roman" w:hAnsi="Times New Roman" w:cs="Times New Roman"/>
        </w:rPr>
        <w:t>and validation set</w:t>
      </w:r>
      <w:r>
        <w:rPr>
          <w:rFonts w:ascii="Times New Roman" w:hAnsi="Times New Roman" w:cs="Times New Roman"/>
          <w:spacing w:val="-4"/>
        </w:rPr>
        <w:t xml:space="preserve"> </w:t>
      </w:r>
      <w:r>
        <w:rPr>
          <w:rFonts w:ascii="Times New Roman" w:hAnsi="Times New Roman" w:cs="Times New Roman"/>
        </w:rPr>
        <w:t>annotation</w:t>
      </w:r>
    </w:p>
    <w:p>
      <w:pPr>
        <w:pStyle w:val="8"/>
        <w:spacing w:before="6" w:line="360" w:lineRule="auto"/>
        <w:jc w:val="both"/>
        <w:rPr>
          <w:rFonts w:ascii="Times New Roman" w:hAnsi="Times New Roman" w:cs="Times New Roman"/>
          <w:b/>
          <w:sz w:val="24"/>
          <w:szCs w:val="24"/>
        </w:rPr>
      </w:pPr>
    </w:p>
    <w:p>
      <w:pPr>
        <w:pStyle w:val="8"/>
        <w:spacing w:line="360" w:lineRule="auto"/>
        <w:ind w:left="473" w:right="552"/>
        <w:jc w:val="both"/>
        <w:rPr>
          <w:rFonts w:ascii="Times New Roman" w:hAnsi="Times New Roman" w:cs="Times New Roman"/>
          <w:sz w:val="24"/>
          <w:szCs w:val="24"/>
        </w:rPr>
      </w:pPr>
      <w:r>
        <w:rPr>
          <w:rFonts w:ascii="Times New Roman" w:hAnsi="Times New Roman" w:cs="Times New Roman"/>
          <w:spacing w:val="-9"/>
          <w:sz w:val="24"/>
          <w:szCs w:val="24"/>
        </w:rPr>
        <w:t xml:space="preserve">To </w:t>
      </w:r>
      <w:r>
        <w:rPr>
          <w:rFonts w:ascii="Times New Roman" w:hAnsi="Times New Roman" w:cs="Times New Roman"/>
          <w:sz w:val="24"/>
          <w:szCs w:val="24"/>
        </w:rPr>
        <w:t xml:space="preserve">annotate the training and validation datasets,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used: i) the Uni-G statements and Minnesota codes obtained </w:t>
      </w:r>
      <w:r>
        <w:rPr>
          <w:rFonts w:ascii="Times New Roman" w:hAnsi="Times New Roman" w:cs="Times New Roman"/>
          <w:spacing w:val="-3"/>
          <w:sz w:val="24"/>
          <w:szCs w:val="24"/>
        </w:rPr>
        <w:t xml:space="preserve">by </w:t>
      </w:r>
      <w:r>
        <w:rPr>
          <w:rFonts w:ascii="Times New Roman" w:hAnsi="Times New Roman" w:cs="Times New Roman"/>
          <w:sz w:val="24"/>
          <w:szCs w:val="24"/>
        </w:rPr>
        <w:t>the Uni-G automatic analysis (</w:t>
      </w:r>
      <w:r>
        <w:rPr>
          <w:rFonts w:ascii="Times New Roman" w:hAnsi="Times New Roman" w:cs="Times New Roman"/>
          <w:i/>
          <w:sz w:val="24"/>
          <w:szCs w:val="24"/>
        </w:rPr>
        <w:t xml:space="preserve">automatic diagnosis </w:t>
      </w:r>
      <w:r>
        <w:rPr>
          <w:rFonts w:ascii="Times New Roman" w:hAnsi="Times New Roman" w:cs="Times New Roman"/>
          <w:sz w:val="24"/>
          <w:szCs w:val="24"/>
        </w:rPr>
        <w:t xml:space="preserve">); ii) automatic measurements provided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the Uni-G software; and, iii) the text labels extracted from the expert text reports using the semi-supervised methodology </w:t>
      </w:r>
      <w:r>
        <w:rPr>
          <w:rFonts w:ascii="Times New Roman" w:hAnsi="Times New Roman" w:cs="Times New Roman"/>
          <w:spacing w:val="-3"/>
          <w:sz w:val="24"/>
          <w:szCs w:val="24"/>
        </w:rPr>
        <w:t>(</w:t>
      </w:r>
      <w:r>
        <w:rPr>
          <w:rFonts w:ascii="Times New Roman" w:hAnsi="Times New Roman" w:cs="Times New Roman"/>
          <w:i/>
          <w:spacing w:val="-3"/>
          <w:sz w:val="24"/>
          <w:szCs w:val="24"/>
        </w:rPr>
        <w:t xml:space="preserve">medical </w:t>
      </w:r>
      <w:r>
        <w:rPr>
          <w:rFonts w:ascii="Times New Roman" w:hAnsi="Times New Roman" w:cs="Times New Roman"/>
          <w:i/>
          <w:sz w:val="24"/>
          <w:szCs w:val="24"/>
        </w:rPr>
        <w:t>diagnosis</w:t>
      </w:r>
      <w:r>
        <w:rPr>
          <w:rFonts w:ascii="Times New Roman" w:hAnsi="Times New Roman" w:cs="Times New Roman"/>
          <w:sz w:val="24"/>
          <w:szCs w:val="24"/>
        </w:rPr>
        <w:t>). Both the automatic and medical diagnosis are subject to errors: automatic classification</w:t>
      </w:r>
      <w:r>
        <w:rPr>
          <w:rFonts w:ascii="Times New Roman" w:hAnsi="Times New Roman" w:cs="Times New Roman"/>
          <w:spacing w:val="-5"/>
          <w:sz w:val="24"/>
          <w:szCs w:val="24"/>
        </w:rPr>
        <w:t xml:space="preserve"> </w:t>
      </w:r>
      <w:r>
        <w:rPr>
          <w:rFonts w:ascii="Times New Roman" w:hAnsi="Times New Roman" w:cs="Times New Roman"/>
          <w:sz w:val="24"/>
          <w:szCs w:val="24"/>
        </w:rPr>
        <w:t>has</w:t>
      </w:r>
      <w:r>
        <w:rPr>
          <w:rFonts w:ascii="Times New Roman" w:hAnsi="Times New Roman" w:cs="Times New Roman"/>
          <w:spacing w:val="-4"/>
          <w:sz w:val="24"/>
          <w:szCs w:val="24"/>
        </w:rPr>
        <w:t xml:space="preserve"> </w:t>
      </w:r>
      <w:r>
        <w:rPr>
          <w:rFonts w:ascii="Times New Roman" w:hAnsi="Times New Roman" w:cs="Times New Roman"/>
          <w:sz w:val="24"/>
          <w:szCs w:val="24"/>
        </w:rPr>
        <w:t>limited</w:t>
      </w:r>
      <w:r>
        <w:rPr>
          <w:rFonts w:ascii="Times New Roman" w:hAnsi="Times New Roman" w:cs="Times New Roman"/>
          <w:spacing w:val="-4"/>
          <w:sz w:val="24"/>
          <w:szCs w:val="24"/>
        </w:rPr>
        <w:t xml:space="preserve"> </w:t>
      </w:r>
      <w:r>
        <w:rPr>
          <w:rFonts w:ascii="Times New Roman" w:hAnsi="Times New Roman" w:cs="Times New Roman"/>
          <w:sz w:val="24"/>
          <w:szCs w:val="24"/>
        </w:rPr>
        <w:t>accuracy</w:t>
      </w:r>
      <w:r>
        <w:rPr>
          <w:rFonts w:ascii="Times New Roman" w:hAnsi="Times New Roman" w:cs="Times New Roman"/>
          <w:spacing w:val="-4"/>
          <w:sz w:val="24"/>
          <w:szCs w:val="24"/>
        </w:rPr>
        <w:t xml:space="preserve"> </w:t>
      </w:r>
      <w:r>
        <w:fldChar w:fldCharType="begin"/>
      </w:r>
      <w:r>
        <w:instrText xml:space="preserve"> HYPERLINK \l "_bookmark10" </w:instrText>
      </w:r>
      <w:r>
        <w:fldChar w:fldCharType="separate"/>
      </w:r>
      <w:r>
        <w:rPr>
          <w:rFonts w:ascii="Times New Roman" w:hAnsi="Times New Roman" w:cs="Times New Roman"/>
          <w:sz w:val="24"/>
          <w:szCs w:val="24"/>
        </w:rPr>
        <w:t>[4,</w:t>
      </w:r>
      <w:r>
        <w:rPr>
          <w:rFonts w:ascii="Times New Roman" w:hAnsi="Times New Roman" w:cs="Times New Roman"/>
          <w:spacing w:val="-4"/>
          <w:sz w:val="24"/>
          <w:szCs w:val="24"/>
        </w:rPr>
        <w:t xml:space="preserve"> </w:t>
      </w:r>
      <w:r>
        <w:rPr>
          <w:rFonts w:ascii="Times New Roman" w:hAnsi="Times New Roman" w:cs="Times New Roman"/>
          <w:spacing w:val="-4"/>
          <w:sz w:val="24"/>
          <w:szCs w:val="24"/>
        </w:rPr>
        <w:fldChar w:fldCharType="end"/>
      </w:r>
      <w:r>
        <w:fldChar w:fldCharType="begin"/>
      </w:r>
      <w:r>
        <w:instrText xml:space="preserve"> HYPERLINK \l "_bookmark11" </w:instrText>
      </w:r>
      <w:r>
        <w:fldChar w:fldCharType="separate"/>
      </w:r>
      <w:r>
        <w:rPr>
          <w:rFonts w:ascii="Times New Roman" w:hAnsi="Times New Roman" w:cs="Times New Roman"/>
          <w:sz w:val="24"/>
          <w:szCs w:val="24"/>
        </w:rPr>
        <w:t>5,</w:t>
      </w:r>
      <w:r>
        <w:rPr>
          <w:rFonts w:ascii="Times New Roman" w:hAnsi="Times New Roman" w:cs="Times New Roman"/>
          <w:spacing w:val="-4"/>
          <w:sz w:val="24"/>
          <w:szCs w:val="24"/>
        </w:rPr>
        <w:t xml:space="preserve"> </w:t>
      </w:r>
      <w:r>
        <w:rPr>
          <w:rFonts w:ascii="Times New Roman" w:hAnsi="Times New Roman" w:cs="Times New Roman"/>
          <w:spacing w:val="-4"/>
          <w:sz w:val="24"/>
          <w:szCs w:val="24"/>
        </w:rPr>
        <w:fldChar w:fldCharType="end"/>
      </w:r>
      <w:r>
        <w:fldChar w:fldCharType="begin"/>
      </w:r>
      <w:r>
        <w:instrText xml:space="preserve"> HYPERLINK \l "_bookmark9" </w:instrText>
      </w:r>
      <w:r>
        <w:fldChar w:fldCharType="separate"/>
      </w:r>
      <w:r>
        <w:rPr>
          <w:rFonts w:ascii="Times New Roman" w:hAnsi="Times New Roman" w:cs="Times New Roman"/>
          <w:sz w:val="24"/>
          <w:szCs w:val="24"/>
        </w:rPr>
        <w:t>3,</w:t>
      </w:r>
      <w:r>
        <w:rPr>
          <w:rFonts w:ascii="Times New Roman" w:hAnsi="Times New Roman" w:cs="Times New Roman"/>
          <w:spacing w:val="-5"/>
          <w:sz w:val="24"/>
          <w:szCs w:val="24"/>
        </w:rPr>
        <w:t xml:space="preserve"> </w:t>
      </w:r>
      <w:r>
        <w:rPr>
          <w:rFonts w:ascii="Times New Roman" w:hAnsi="Times New Roman" w:cs="Times New Roman"/>
          <w:spacing w:val="-5"/>
          <w:sz w:val="24"/>
          <w:szCs w:val="24"/>
        </w:rPr>
        <w:fldChar w:fldCharType="end"/>
      </w:r>
      <w:r>
        <w:fldChar w:fldCharType="begin"/>
      </w:r>
      <w:r>
        <w:instrText xml:space="preserve"> HYPERLINK \l "_bookmark12" </w:instrText>
      </w:r>
      <w:r>
        <w:fldChar w:fldCharType="separate"/>
      </w:r>
      <w:r>
        <w:rPr>
          <w:rFonts w:ascii="Times New Roman" w:hAnsi="Times New Roman" w:cs="Times New Roman"/>
          <w:sz w:val="24"/>
          <w:szCs w:val="24"/>
        </w:rPr>
        <w:t>6]</w:t>
      </w:r>
      <w:r>
        <w:rPr>
          <w:rFonts w:ascii="Times New Roman" w:hAnsi="Times New Roman" w:cs="Times New Roman"/>
          <w:spacing w:val="-4"/>
          <w:sz w:val="24"/>
          <w:szCs w:val="24"/>
        </w:rPr>
        <w:t xml:space="preserve"> </w:t>
      </w:r>
      <w:r>
        <w:rPr>
          <w:rFonts w:ascii="Times New Roman" w:hAnsi="Times New Roman" w:cs="Times New Roman"/>
          <w:spacing w:val="-4"/>
          <w:sz w:val="24"/>
          <w:szCs w:val="24"/>
        </w:rPr>
        <w:fldChar w:fldCharType="end"/>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text</w:t>
      </w:r>
      <w:r>
        <w:rPr>
          <w:rFonts w:ascii="Times New Roman" w:hAnsi="Times New Roman" w:cs="Times New Roman"/>
          <w:spacing w:val="-4"/>
          <w:sz w:val="24"/>
          <w:szCs w:val="24"/>
        </w:rPr>
        <w:t xml:space="preserve"> </w:t>
      </w:r>
      <w:r>
        <w:rPr>
          <w:rFonts w:ascii="Times New Roman" w:hAnsi="Times New Roman" w:cs="Times New Roman"/>
          <w:sz w:val="24"/>
          <w:szCs w:val="24"/>
        </w:rPr>
        <w:t>labels</w:t>
      </w:r>
      <w:r>
        <w:rPr>
          <w:rFonts w:ascii="Times New Roman" w:hAnsi="Times New Roman" w:cs="Times New Roman"/>
          <w:spacing w:val="-4"/>
          <w:sz w:val="24"/>
          <w:szCs w:val="24"/>
        </w:rPr>
        <w:t xml:space="preserve"> </w:t>
      </w:r>
      <w:r>
        <w:rPr>
          <w:rFonts w:ascii="Times New Roman" w:hAnsi="Times New Roman" w:cs="Times New Roman"/>
          <w:sz w:val="24"/>
          <w:szCs w:val="24"/>
        </w:rPr>
        <w:t>are</w:t>
      </w:r>
      <w:r>
        <w:rPr>
          <w:rFonts w:ascii="Times New Roman" w:hAnsi="Times New Roman" w:cs="Times New Roman"/>
          <w:spacing w:val="-4"/>
          <w:sz w:val="24"/>
          <w:szCs w:val="24"/>
        </w:rPr>
        <w:t xml:space="preserve"> </w:t>
      </w:r>
      <w:r>
        <w:rPr>
          <w:rFonts w:ascii="Times New Roman" w:hAnsi="Times New Roman" w:cs="Times New Roman"/>
          <w:sz w:val="24"/>
          <w:szCs w:val="24"/>
        </w:rPr>
        <w:t>subject</w:t>
      </w:r>
      <w:r>
        <w:rPr>
          <w:rFonts w:ascii="Times New Roman" w:hAnsi="Times New Roman" w:cs="Times New Roman"/>
          <w:spacing w:val="-5"/>
          <w:sz w:val="24"/>
          <w:szCs w:val="24"/>
        </w:rPr>
        <w:t xml:space="preserve"> </w:t>
      </w:r>
      <w:r>
        <w:rPr>
          <w:rFonts w:ascii="Times New Roman" w:hAnsi="Times New Roman" w:cs="Times New Roman"/>
          <w:sz w:val="24"/>
          <w:szCs w:val="24"/>
        </w:rPr>
        <w:t>both</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errors</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practicing</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expert cardiologists and the labeling methodology. Hence, </w:t>
      </w:r>
      <w:r>
        <w:rPr>
          <w:rFonts w:ascii="Times New Roman" w:hAnsi="Times New Roman" w:cs="Times New Roman"/>
          <w:spacing w:val="-3"/>
          <w:sz w:val="24"/>
          <w:szCs w:val="24"/>
        </w:rPr>
        <w:t xml:space="preserve">we </w:t>
      </w:r>
      <w:r>
        <w:rPr>
          <w:rFonts w:ascii="Times New Roman" w:hAnsi="Times New Roman" w:cs="Times New Roman"/>
          <w:sz w:val="24"/>
          <w:szCs w:val="24"/>
        </w:rPr>
        <w:t>combine the expert annotation with the automatic analysis to improve the quality of the dataset. The following procedure is used for obtaining the ground truth annotation:</w:t>
      </w:r>
    </w:p>
    <w:p>
      <w:pPr>
        <w:pStyle w:val="13"/>
        <w:numPr>
          <w:ilvl w:val="2"/>
          <w:numId w:val="3"/>
        </w:numPr>
        <w:tabs>
          <w:tab w:val="left" w:pos="874"/>
        </w:tabs>
        <w:spacing w:line="360" w:lineRule="auto"/>
        <w:ind w:hanging="157"/>
        <w:jc w:val="both"/>
        <w:rPr>
          <w:rFonts w:ascii="Times New Roman" w:hAnsi="Times New Roman" w:cs="Times New Roman"/>
          <w:sz w:val="24"/>
          <w:szCs w:val="24"/>
        </w:rPr>
      </w:pPr>
      <w:r>
        <w:rPr>
          <w:rFonts w:ascii="Times New Roman" w:hAnsi="Times New Roman" w:cs="Times New Roman"/>
          <w:spacing w:val="-6"/>
          <w:sz w:val="24"/>
          <w:szCs w:val="24"/>
        </w:rPr>
        <w:t>We:</w:t>
      </w:r>
    </w:p>
    <w:p>
      <w:pPr>
        <w:pStyle w:val="8"/>
        <w:spacing w:before="4" w:line="360" w:lineRule="auto"/>
        <w:jc w:val="both"/>
        <w:rPr>
          <w:rFonts w:ascii="Times New Roman" w:hAnsi="Times New Roman" w:cs="Times New Roman"/>
          <w:sz w:val="24"/>
          <w:szCs w:val="24"/>
        </w:rPr>
      </w:pPr>
    </w:p>
    <w:p>
      <w:pPr>
        <w:pStyle w:val="13"/>
        <w:numPr>
          <w:ilvl w:val="3"/>
          <w:numId w:val="3"/>
        </w:numPr>
        <w:tabs>
          <w:tab w:val="left" w:pos="1411"/>
        </w:tabs>
        <w:spacing w:before="1" w:line="360" w:lineRule="auto"/>
        <w:ind w:right="552"/>
        <w:jc w:val="both"/>
        <w:rPr>
          <w:rFonts w:ascii="Times New Roman" w:hAnsi="Times New Roman" w:cs="Times New Roman"/>
          <w:sz w:val="24"/>
          <w:szCs w:val="24"/>
        </w:rPr>
      </w:pPr>
      <w:r>
        <w:rPr>
          <w:rFonts w:ascii="Times New Roman" w:hAnsi="Times New Roman" w:cs="Times New Roman"/>
          <w:i/>
          <w:spacing w:val="-6"/>
          <w:sz w:val="24"/>
          <w:szCs w:val="24"/>
        </w:rPr>
        <w:t xml:space="preserve">Accept </w:t>
      </w:r>
      <w:r>
        <w:rPr>
          <w:rFonts w:ascii="Times New Roman" w:hAnsi="Times New Roman" w:cs="Times New Roman"/>
          <w:i/>
          <w:sz w:val="24"/>
          <w:szCs w:val="24"/>
        </w:rPr>
        <w:t xml:space="preserve">a diagnosis </w:t>
      </w:r>
      <w:r>
        <w:rPr>
          <w:rFonts w:ascii="Times New Roman" w:hAnsi="Times New Roman" w:cs="Times New Roman"/>
          <w:sz w:val="24"/>
          <w:szCs w:val="24"/>
        </w:rPr>
        <w:t xml:space="preserve">(consider an abnormality to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present) if both the expert </w:t>
      </w:r>
      <w:r>
        <w:rPr>
          <w:rFonts w:ascii="Times New Roman" w:hAnsi="Times New Roman" w:cs="Times New Roman"/>
          <w:i/>
          <w:sz w:val="24"/>
          <w:szCs w:val="24"/>
        </w:rPr>
        <w:t xml:space="preserve">and </w:t>
      </w:r>
      <w:r>
        <w:rPr>
          <w:rFonts w:ascii="Times New Roman" w:hAnsi="Times New Roman" w:cs="Times New Roman"/>
          <w:sz w:val="24"/>
          <w:szCs w:val="24"/>
        </w:rPr>
        <w:t>either the Uni-G statement</w:t>
      </w:r>
      <w:r>
        <w:rPr>
          <w:rFonts w:ascii="Times New Roman" w:hAnsi="Times New Roman" w:cs="Times New Roman"/>
          <w:spacing w:val="-19"/>
          <w:sz w:val="24"/>
          <w:szCs w:val="24"/>
        </w:rPr>
        <w:t xml:space="preserve"> </w:t>
      </w:r>
      <w:r>
        <w:rPr>
          <w:rFonts w:ascii="Times New Roman" w:hAnsi="Times New Roman" w:cs="Times New Roman"/>
          <w:sz w:val="24"/>
          <w:szCs w:val="24"/>
        </w:rPr>
        <w:t>or</w:t>
      </w:r>
      <w:r>
        <w:rPr>
          <w:rFonts w:ascii="Times New Roman" w:hAnsi="Times New Roman" w:cs="Times New Roman"/>
          <w:spacing w:val="-18"/>
          <w:sz w:val="24"/>
          <w:szCs w:val="24"/>
        </w:rPr>
        <w:t xml:space="preserve"> </w:t>
      </w:r>
      <w:r>
        <w:rPr>
          <w:rFonts w:ascii="Times New Roman" w:hAnsi="Times New Roman" w:cs="Times New Roman"/>
          <w:sz w:val="24"/>
          <w:szCs w:val="24"/>
        </w:rPr>
        <w:t>the</w:t>
      </w:r>
      <w:r>
        <w:rPr>
          <w:rFonts w:ascii="Times New Roman" w:hAnsi="Times New Roman" w:cs="Times New Roman"/>
          <w:spacing w:val="-18"/>
          <w:sz w:val="24"/>
          <w:szCs w:val="24"/>
        </w:rPr>
        <w:t xml:space="preserve"> </w:t>
      </w:r>
      <w:r>
        <w:rPr>
          <w:rFonts w:ascii="Times New Roman" w:hAnsi="Times New Roman" w:cs="Times New Roman"/>
          <w:sz w:val="24"/>
          <w:szCs w:val="24"/>
        </w:rPr>
        <w:t>Minnesota</w:t>
      </w:r>
      <w:r>
        <w:rPr>
          <w:rFonts w:ascii="Times New Roman" w:hAnsi="Times New Roman" w:cs="Times New Roman"/>
          <w:spacing w:val="-19"/>
          <w:sz w:val="24"/>
          <w:szCs w:val="24"/>
        </w:rPr>
        <w:t xml:space="preserve"> </w:t>
      </w:r>
      <w:r>
        <w:rPr>
          <w:rFonts w:ascii="Times New Roman" w:hAnsi="Times New Roman" w:cs="Times New Roman"/>
          <w:sz w:val="24"/>
          <w:szCs w:val="24"/>
        </w:rPr>
        <w:t>code</w:t>
      </w:r>
      <w:r>
        <w:rPr>
          <w:rFonts w:ascii="Times New Roman" w:hAnsi="Times New Roman" w:cs="Times New Roman"/>
          <w:spacing w:val="-18"/>
          <w:sz w:val="24"/>
          <w:szCs w:val="24"/>
        </w:rPr>
        <w:t xml:space="preserve"> </w:t>
      </w:r>
      <w:r>
        <w:rPr>
          <w:rFonts w:ascii="Times New Roman" w:hAnsi="Times New Roman" w:cs="Times New Roman"/>
          <w:sz w:val="24"/>
          <w:szCs w:val="24"/>
        </w:rPr>
        <w:t>provided</w:t>
      </w:r>
      <w:r>
        <w:rPr>
          <w:rFonts w:ascii="Times New Roman" w:hAnsi="Times New Roman" w:cs="Times New Roman"/>
          <w:spacing w:val="-18"/>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18"/>
          <w:sz w:val="24"/>
          <w:szCs w:val="24"/>
        </w:rPr>
        <w:t xml:space="preserve"> </w:t>
      </w:r>
      <w:r>
        <w:rPr>
          <w:rFonts w:ascii="Times New Roman" w:hAnsi="Times New Roman" w:cs="Times New Roman"/>
          <w:sz w:val="24"/>
          <w:szCs w:val="24"/>
        </w:rPr>
        <w:t>the</w:t>
      </w:r>
      <w:r>
        <w:rPr>
          <w:rFonts w:ascii="Times New Roman" w:hAnsi="Times New Roman" w:cs="Times New Roman"/>
          <w:spacing w:val="-19"/>
          <w:sz w:val="24"/>
          <w:szCs w:val="24"/>
        </w:rPr>
        <w:t xml:space="preserve"> </w:t>
      </w:r>
      <w:r>
        <w:rPr>
          <w:rFonts w:ascii="Times New Roman" w:hAnsi="Times New Roman" w:cs="Times New Roman"/>
          <w:sz w:val="24"/>
          <w:szCs w:val="24"/>
        </w:rPr>
        <w:t>automatic</w:t>
      </w:r>
      <w:r>
        <w:rPr>
          <w:rFonts w:ascii="Times New Roman" w:hAnsi="Times New Roman" w:cs="Times New Roman"/>
          <w:spacing w:val="-18"/>
          <w:sz w:val="24"/>
          <w:szCs w:val="24"/>
        </w:rPr>
        <w:t xml:space="preserve"> </w:t>
      </w:r>
      <w:r>
        <w:rPr>
          <w:rFonts w:ascii="Times New Roman" w:hAnsi="Times New Roman" w:cs="Times New Roman"/>
          <w:sz w:val="24"/>
          <w:szCs w:val="24"/>
        </w:rPr>
        <w:t>analysis</w:t>
      </w:r>
      <w:r>
        <w:rPr>
          <w:rFonts w:ascii="Times New Roman" w:hAnsi="Times New Roman" w:cs="Times New Roman"/>
          <w:spacing w:val="-18"/>
          <w:sz w:val="24"/>
          <w:szCs w:val="24"/>
        </w:rPr>
        <w:t xml:space="preserve"> </w:t>
      </w:r>
      <w:r>
        <w:rPr>
          <w:rFonts w:ascii="Times New Roman" w:hAnsi="Times New Roman" w:cs="Times New Roman"/>
          <w:sz w:val="24"/>
          <w:szCs w:val="24"/>
        </w:rPr>
        <w:t>indicated</w:t>
      </w:r>
      <w:r>
        <w:rPr>
          <w:rFonts w:ascii="Times New Roman" w:hAnsi="Times New Roman" w:cs="Times New Roman"/>
          <w:spacing w:val="-18"/>
          <w:sz w:val="24"/>
          <w:szCs w:val="24"/>
        </w:rPr>
        <w:t xml:space="preserve"> </w:t>
      </w:r>
      <w:r>
        <w:rPr>
          <w:rFonts w:ascii="Times New Roman" w:hAnsi="Times New Roman" w:cs="Times New Roman"/>
          <w:sz w:val="24"/>
          <w:szCs w:val="24"/>
        </w:rPr>
        <w:t>the</w:t>
      </w:r>
      <w:r>
        <w:rPr>
          <w:rFonts w:ascii="Times New Roman" w:hAnsi="Times New Roman" w:cs="Times New Roman"/>
          <w:spacing w:val="-19"/>
          <w:sz w:val="24"/>
          <w:szCs w:val="24"/>
        </w:rPr>
        <w:t xml:space="preserve"> </w:t>
      </w:r>
      <w:r>
        <w:rPr>
          <w:rFonts w:ascii="Times New Roman" w:hAnsi="Times New Roman" w:cs="Times New Roman"/>
          <w:sz w:val="24"/>
          <w:szCs w:val="24"/>
        </w:rPr>
        <w:t>same</w:t>
      </w:r>
      <w:r>
        <w:rPr>
          <w:rFonts w:ascii="Times New Roman" w:hAnsi="Times New Roman" w:cs="Times New Roman"/>
          <w:spacing w:val="-18"/>
          <w:sz w:val="24"/>
          <w:szCs w:val="24"/>
        </w:rPr>
        <w:t xml:space="preserve"> </w:t>
      </w:r>
      <w:r>
        <w:rPr>
          <w:rFonts w:ascii="Times New Roman" w:hAnsi="Times New Roman" w:cs="Times New Roman"/>
          <w:sz w:val="24"/>
          <w:szCs w:val="24"/>
        </w:rPr>
        <w:t>abnormality.</w:t>
      </w:r>
    </w:p>
    <w:p>
      <w:pPr>
        <w:pStyle w:val="13"/>
        <w:numPr>
          <w:ilvl w:val="3"/>
          <w:numId w:val="3"/>
        </w:numPr>
        <w:tabs>
          <w:tab w:val="left" w:pos="1411"/>
        </w:tabs>
        <w:spacing w:before="81" w:line="360" w:lineRule="auto"/>
        <w:ind w:right="553" w:hanging="366"/>
        <w:jc w:val="both"/>
        <w:rPr>
          <w:rFonts w:ascii="Times New Roman" w:hAnsi="Times New Roman" w:cs="Times New Roman"/>
          <w:sz w:val="24"/>
          <w:szCs w:val="24"/>
        </w:rPr>
      </w:pPr>
      <w:r>
        <w:rPr>
          <w:rFonts w:ascii="Times New Roman" w:hAnsi="Times New Roman" w:cs="Times New Roman"/>
          <w:i/>
          <w:spacing w:val="-4"/>
          <w:sz w:val="24"/>
          <w:szCs w:val="24"/>
        </w:rPr>
        <w:t xml:space="preserve">Reject </w:t>
      </w:r>
      <w:r>
        <w:rPr>
          <w:rFonts w:ascii="Times New Roman" w:hAnsi="Times New Roman" w:cs="Times New Roman"/>
          <w:i/>
          <w:sz w:val="24"/>
          <w:szCs w:val="24"/>
        </w:rPr>
        <w:t xml:space="preserve">a diagnosis </w:t>
      </w:r>
      <w:r>
        <w:rPr>
          <w:rFonts w:ascii="Times New Roman" w:hAnsi="Times New Roman" w:cs="Times New Roman"/>
          <w:sz w:val="24"/>
          <w:szCs w:val="24"/>
        </w:rPr>
        <w:t xml:space="preserve">(consider an abnormality to </w:t>
      </w:r>
      <w:r>
        <w:rPr>
          <w:rFonts w:ascii="Times New Roman" w:hAnsi="Times New Roman" w:cs="Times New Roman"/>
          <w:spacing w:val="2"/>
          <w:sz w:val="24"/>
          <w:szCs w:val="24"/>
        </w:rPr>
        <w:t xml:space="preserve">be </w:t>
      </w:r>
      <w:r>
        <w:rPr>
          <w:rFonts w:ascii="Times New Roman" w:hAnsi="Times New Roman" w:cs="Times New Roman"/>
          <w:sz w:val="24"/>
          <w:szCs w:val="24"/>
        </w:rPr>
        <w:t>absent) if only one automatic classifier indicates the abnormality in disagreement with both the doctor and the other automatic</w:t>
      </w:r>
      <w:r>
        <w:rPr>
          <w:rFonts w:ascii="Times New Roman" w:hAnsi="Times New Roman" w:cs="Times New Roman"/>
          <w:spacing w:val="-22"/>
          <w:sz w:val="24"/>
          <w:szCs w:val="24"/>
        </w:rPr>
        <w:t xml:space="preserve"> </w:t>
      </w:r>
      <w:r>
        <w:rPr>
          <w:rFonts w:ascii="Times New Roman" w:hAnsi="Times New Roman" w:cs="Times New Roman"/>
          <w:sz w:val="24"/>
          <w:szCs w:val="24"/>
        </w:rPr>
        <w:t>classifier.</w:t>
      </w:r>
    </w:p>
    <w:p>
      <w:pPr>
        <w:pStyle w:val="8"/>
        <w:spacing w:line="360" w:lineRule="auto"/>
        <w:ind w:left="971"/>
        <w:jc w:val="both"/>
        <w:rPr>
          <w:rFonts w:ascii="Times New Roman" w:hAnsi="Times New Roman" w:cs="Times New Roman"/>
          <w:sz w:val="24"/>
          <w:szCs w:val="24"/>
        </w:rPr>
      </w:pPr>
      <w:r>
        <w:rPr>
          <w:rFonts w:ascii="Times New Roman" w:hAnsi="Times New Roman" w:cs="Times New Roman"/>
          <w:sz w:val="24"/>
          <w:szCs w:val="24"/>
        </w:rPr>
        <w:t>After this initial step, there are two scenarios where we still need to accept or reject diagnoses. They are:</w:t>
      </w:r>
    </w:p>
    <w:p>
      <w:pPr>
        <w:pStyle w:val="8"/>
        <w:spacing w:before="4" w:line="360" w:lineRule="auto"/>
        <w:jc w:val="both"/>
        <w:rPr>
          <w:rFonts w:ascii="Times New Roman" w:hAnsi="Times New Roman" w:cs="Times New Roman"/>
          <w:sz w:val="24"/>
          <w:szCs w:val="24"/>
        </w:rPr>
      </w:pPr>
    </w:p>
    <w:p>
      <w:pPr>
        <w:pStyle w:val="8"/>
        <w:spacing w:line="360" w:lineRule="auto"/>
        <w:ind w:left="971" w:right="545"/>
        <w:jc w:val="both"/>
        <w:rPr>
          <w:rFonts w:ascii="Times New Roman" w:hAnsi="Times New Roman" w:cs="Times New Roman"/>
          <w:sz w:val="24"/>
          <w:szCs w:val="24"/>
        </w:rPr>
      </w:pPr>
      <w:r>
        <w:rPr>
          <w:rFonts w:ascii="Times New Roman" w:hAnsi="Times New Roman" w:cs="Times New Roman"/>
          <w:sz w:val="24"/>
          <w:szCs w:val="24"/>
        </w:rPr>
        <w:t>i) both classifiers indicate the abnormality, but the expert does not; or ii) only the expert indicates the abnormality, whereas none of the classifiers indicates anything.</w:t>
      </w:r>
    </w:p>
    <w:p>
      <w:pPr>
        <w:pStyle w:val="13"/>
        <w:numPr>
          <w:ilvl w:val="2"/>
          <w:numId w:val="3"/>
        </w:numPr>
        <w:tabs>
          <w:tab w:val="left" w:pos="874"/>
        </w:tabs>
        <w:spacing w:line="360" w:lineRule="auto"/>
        <w:ind w:hanging="157"/>
        <w:jc w:val="both"/>
        <w:rPr>
          <w:rFonts w:ascii="Times New Roman" w:hAnsi="Times New Roman" w:cs="Times New Roman"/>
          <w:sz w:val="24"/>
          <w:szCs w:val="24"/>
        </w:rPr>
      </w:pPr>
      <w:r>
        <w:rPr>
          <w:rFonts w:ascii="Times New Roman" w:hAnsi="Times New Roman" w:cs="Times New Roman"/>
          <w:spacing w:val="-9"/>
          <w:sz w:val="24"/>
          <w:szCs w:val="24"/>
        </w:rPr>
        <w:t xml:space="preserve">We </w:t>
      </w:r>
      <w:r>
        <w:rPr>
          <w:rFonts w:ascii="Times New Roman" w:hAnsi="Times New Roman" w:cs="Times New Roman"/>
          <w:sz w:val="24"/>
          <w:szCs w:val="24"/>
        </w:rPr>
        <w:t xml:space="preserve">used the following rules </w:t>
      </w:r>
      <w:r>
        <w:rPr>
          <w:rFonts w:ascii="Times New Roman" w:hAnsi="Times New Roman" w:cs="Times New Roman"/>
          <w:i/>
          <w:sz w:val="24"/>
          <w:szCs w:val="24"/>
        </w:rPr>
        <w:t xml:space="preserve">to </w:t>
      </w:r>
      <w:r>
        <w:rPr>
          <w:rFonts w:ascii="Times New Roman" w:hAnsi="Times New Roman" w:cs="Times New Roman"/>
          <w:i/>
          <w:spacing w:val="-4"/>
          <w:sz w:val="24"/>
          <w:szCs w:val="24"/>
        </w:rPr>
        <w:t xml:space="preserve">reject </w:t>
      </w:r>
      <w:r>
        <w:rPr>
          <w:rFonts w:ascii="Times New Roman" w:hAnsi="Times New Roman" w:cs="Times New Roman"/>
          <w:i/>
          <w:sz w:val="24"/>
          <w:szCs w:val="24"/>
        </w:rPr>
        <w:t>some of the remaining diagnoses</w:t>
      </w:r>
      <w:r>
        <w:rPr>
          <w:rFonts w:ascii="Times New Roman" w:hAnsi="Times New Roman" w:cs="Times New Roman"/>
          <w:i/>
          <w:spacing w:val="-24"/>
          <w:sz w:val="24"/>
          <w:szCs w:val="24"/>
        </w:rPr>
        <w:t xml:space="preserve"> </w:t>
      </w:r>
      <w:r>
        <w:rPr>
          <w:rFonts w:ascii="Times New Roman" w:hAnsi="Times New Roman" w:cs="Times New Roman"/>
          <w:sz w:val="24"/>
          <w:szCs w:val="24"/>
        </w:rPr>
        <w:t>:</w:t>
      </w:r>
    </w:p>
    <w:p>
      <w:pPr>
        <w:pStyle w:val="8"/>
        <w:spacing w:before="4" w:line="360" w:lineRule="auto"/>
        <w:jc w:val="both"/>
        <w:rPr>
          <w:rFonts w:ascii="Times New Roman" w:hAnsi="Times New Roman" w:cs="Times New Roman"/>
          <w:sz w:val="24"/>
          <w:szCs w:val="24"/>
        </w:rPr>
      </w:pPr>
    </w:p>
    <w:p>
      <w:pPr>
        <w:pStyle w:val="13"/>
        <w:numPr>
          <w:ilvl w:val="3"/>
          <w:numId w:val="3"/>
        </w:numPr>
        <w:tabs>
          <w:tab w:val="left" w:pos="1312"/>
        </w:tabs>
        <w:spacing w:before="1" w:line="360" w:lineRule="auto"/>
        <w:ind w:right="650"/>
        <w:jc w:val="both"/>
        <w:rPr>
          <w:rFonts w:ascii="Times New Roman" w:hAnsi="Times New Roman" w:cs="Times New Roman"/>
          <w:sz w:val="24"/>
          <w:szCs w:val="24"/>
        </w:rPr>
      </w:pPr>
      <w:r>
        <w:rPr>
          <w:rFonts w:ascii="Times New Roman" w:hAnsi="Times New Roman" w:cs="Times New Roman"/>
          <w:sz w:val="24"/>
          <w:szCs w:val="24"/>
        </w:rPr>
        <w:t>Diagnoses of ST where the heart rate was below 100 (8376 medical diagnoses and 2 automatic diagnoses) were</w:t>
      </w:r>
      <w:r>
        <w:rPr>
          <w:rFonts w:ascii="Times New Roman" w:hAnsi="Times New Roman" w:cs="Times New Roman"/>
          <w:spacing w:val="-2"/>
          <w:sz w:val="24"/>
          <w:szCs w:val="24"/>
        </w:rPr>
        <w:t xml:space="preserve"> </w:t>
      </w:r>
      <w:r>
        <w:rPr>
          <w:rFonts w:ascii="Times New Roman" w:hAnsi="Times New Roman" w:cs="Times New Roman"/>
          <w:i/>
          <w:spacing w:val="-4"/>
          <w:sz w:val="24"/>
          <w:szCs w:val="24"/>
        </w:rPr>
        <w:t>rejected</w:t>
      </w:r>
      <w:r>
        <w:rPr>
          <w:rFonts w:ascii="Times New Roman" w:hAnsi="Times New Roman" w:cs="Times New Roman"/>
          <w:spacing w:val="-4"/>
          <w:sz w:val="24"/>
          <w:szCs w:val="24"/>
        </w:rPr>
        <w:t>.</w:t>
      </w:r>
    </w:p>
    <w:p>
      <w:pPr>
        <w:pStyle w:val="13"/>
        <w:numPr>
          <w:ilvl w:val="3"/>
          <w:numId w:val="3"/>
        </w:numPr>
        <w:tabs>
          <w:tab w:val="left" w:pos="1312"/>
        </w:tabs>
        <w:spacing w:before="81" w:line="360" w:lineRule="auto"/>
        <w:ind w:right="650" w:hanging="366"/>
        <w:jc w:val="both"/>
        <w:rPr>
          <w:rFonts w:ascii="Times New Roman" w:hAnsi="Times New Roman" w:cs="Times New Roman"/>
          <w:sz w:val="24"/>
          <w:szCs w:val="24"/>
        </w:rPr>
      </w:pPr>
      <w:r>
        <w:rPr>
          <w:rFonts w:ascii="Times New Roman" w:hAnsi="Times New Roman" w:cs="Times New Roman"/>
          <w:sz w:val="24"/>
          <w:szCs w:val="24"/>
        </w:rPr>
        <w:t>Diagnoses of SB where the heart rate was above 50 (7361 medical diagnoses and 16427 automatic diagnosis) were</w:t>
      </w:r>
      <w:r>
        <w:rPr>
          <w:rFonts w:ascii="Times New Roman" w:hAnsi="Times New Roman" w:cs="Times New Roman"/>
          <w:spacing w:val="-2"/>
          <w:sz w:val="24"/>
          <w:szCs w:val="24"/>
        </w:rPr>
        <w:t xml:space="preserve"> </w:t>
      </w:r>
      <w:r>
        <w:rPr>
          <w:rFonts w:ascii="Times New Roman" w:hAnsi="Times New Roman" w:cs="Times New Roman"/>
          <w:i/>
          <w:spacing w:val="-4"/>
          <w:sz w:val="24"/>
          <w:szCs w:val="24"/>
        </w:rPr>
        <w:t>rejected</w:t>
      </w:r>
      <w:r>
        <w:rPr>
          <w:rFonts w:ascii="Times New Roman" w:hAnsi="Times New Roman" w:cs="Times New Roman"/>
          <w:spacing w:val="-4"/>
          <w:sz w:val="24"/>
          <w:szCs w:val="24"/>
        </w:rPr>
        <w:t>.</w:t>
      </w:r>
    </w:p>
    <w:p>
      <w:pPr>
        <w:pStyle w:val="13"/>
        <w:numPr>
          <w:ilvl w:val="3"/>
          <w:numId w:val="3"/>
        </w:numPr>
        <w:tabs>
          <w:tab w:val="left" w:pos="1312"/>
        </w:tabs>
        <w:spacing w:before="81" w:line="360" w:lineRule="auto"/>
        <w:ind w:right="650" w:hanging="344"/>
        <w:jc w:val="both"/>
        <w:rPr>
          <w:rFonts w:ascii="Times New Roman" w:hAnsi="Times New Roman" w:cs="Times New Roman"/>
          <w:sz w:val="24"/>
          <w:szCs w:val="24"/>
        </w:rPr>
      </w:pPr>
      <w:r>
        <w:rPr>
          <w:rFonts w:ascii="Times New Roman" w:hAnsi="Times New Roman" w:cs="Times New Roman"/>
          <w:sz w:val="24"/>
          <w:szCs w:val="24"/>
        </w:rPr>
        <w:t>Diagnoses</w:t>
      </w:r>
      <w:r>
        <w:rPr>
          <w:rFonts w:ascii="Times New Roman" w:hAnsi="Times New Roman" w:cs="Times New Roman"/>
          <w:spacing w:val="-19"/>
          <w:sz w:val="24"/>
          <w:szCs w:val="24"/>
        </w:rPr>
        <w:t xml:space="preserve"> </w:t>
      </w:r>
      <w:r>
        <w:rPr>
          <w:rFonts w:ascii="Times New Roman" w:hAnsi="Times New Roman" w:cs="Times New Roman"/>
          <w:sz w:val="24"/>
          <w:szCs w:val="24"/>
        </w:rPr>
        <w:t>of</w:t>
      </w:r>
      <w:r>
        <w:rPr>
          <w:rFonts w:ascii="Times New Roman" w:hAnsi="Times New Roman" w:cs="Times New Roman"/>
          <w:spacing w:val="-19"/>
          <w:sz w:val="24"/>
          <w:szCs w:val="24"/>
        </w:rPr>
        <w:t xml:space="preserve"> </w:t>
      </w:r>
      <w:r>
        <w:rPr>
          <w:rFonts w:ascii="Times New Roman" w:hAnsi="Times New Roman" w:cs="Times New Roman"/>
          <w:sz w:val="24"/>
          <w:szCs w:val="24"/>
        </w:rPr>
        <w:t>LBBB</w:t>
      </w:r>
      <w:r>
        <w:rPr>
          <w:rFonts w:ascii="Times New Roman" w:hAnsi="Times New Roman" w:cs="Times New Roman"/>
          <w:spacing w:val="-19"/>
          <w:sz w:val="24"/>
          <w:szCs w:val="24"/>
        </w:rPr>
        <w:t xml:space="preserve"> </w:t>
      </w:r>
      <w:r>
        <w:rPr>
          <w:rFonts w:ascii="Times New Roman" w:hAnsi="Times New Roman" w:cs="Times New Roman"/>
          <w:sz w:val="24"/>
          <w:szCs w:val="24"/>
        </w:rPr>
        <w:t>or</w:t>
      </w:r>
      <w:r>
        <w:rPr>
          <w:rFonts w:ascii="Times New Roman" w:hAnsi="Times New Roman" w:cs="Times New Roman"/>
          <w:spacing w:val="-19"/>
          <w:sz w:val="24"/>
          <w:szCs w:val="24"/>
        </w:rPr>
        <w:t xml:space="preserve"> </w:t>
      </w:r>
      <w:r>
        <w:rPr>
          <w:rFonts w:ascii="Times New Roman" w:hAnsi="Times New Roman" w:cs="Times New Roman"/>
          <w:sz w:val="24"/>
          <w:szCs w:val="24"/>
        </w:rPr>
        <w:t>RBBB</w:t>
      </w:r>
      <w:r>
        <w:rPr>
          <w:rFonts w:ascii="Times New Roman" w:hAnsi="Times New Roman" w:cs="Times New Roman"/>
          <w:spacing w:val="-19"/>
          <w:sz w:val="24"/>
          <w:szCs w:val="24"/>
        </w:rPr>
        <w:t xml:space="preserve"> </w:t>
      </w:r>
      <w:r>
        <w:rPr>
          <w:rFonts w:ascii="Times New Roman" w:hAnsi="Times New Roman" w:cs="Times New Roman"/>
          <w:sz w:val="24"/>
          <w:szCs w:val="24"/>
        </w:rPr>
        <w:t>where</w:t>
      </w:r>
      <w:r>
        <w:rPr>
          <w:rFonts w:ascii="Times New Roman" w:hAnsi="Times New Roman" w:cs="Times New Roman"/>
          <w:spacing w:val="-19"/>
          <w:sz w:val="24"/>
          <w:szCs w:val="24"/>
        </w:rPr>
        <w:t xml:space="preserve"> </w:t>
      </w:r>
      <w:r>
        <w:rPr>
          <w:rFonts w:ascii="Times New Roman" w:hAnsi="Times New Roman" w:cs="Times New Roman"/>
          <w:sz w:val="24"/>
          <w:szCs w:val="24"/>
        </w:rPr>
        <w:t>the</w:t>
      </w:r>
      <w:r>
        <w:rPr>
          <w:rFonts w:ascii="Times New Roman" w:hAnsi="Times New Roman" w:cs="Times New Roman"/>
          <w:spacing w:val="-18"/>
          <w:sz w:val="24"/>
          <w:szCs w:val="24"/>
        </w:rPr>
        <w:t xml:space="preserve"> </w:t>
      </w:r>
      <w:r>
        <w:rPr>
          <w:rFonts w:ascii="Times New Roman" w:hAnsi="Times New Roman" w:cs="Times New Roman"/>
          <w:sz w:val="24"/>
          <w:szCs w:val="24"/>
        </w:rPr>
        <w:t>duration</w:t>
      </w:r>
      <w:r>
        <w:rPr>
          <w:rFonts w:ascii="Times New Roman" w:hAnsi="Times New Roman" w:cs="Times New Roman"/>
          <w:spacing w:val="-19"/>
          <w:sz w:val="24"/>
          <w:szCs w:val="24"/>
        </w:rPr>
        <w:t xml:space="preserve"> </w:t>
      </w:r>
      <w:r>
        <w:rPr>
          <w:rFonts w:ascii="Times New Roman" w:hAnsi="Times New Roman" w:cs="Times New Roman"/>
          <w:sz w:val="24"/>
          <w:szCs w:val="24"/>
        </w:rPr>
        <w:t>of</w:t>
      </w:r>
      <w:r>
        <w:rPr>
          <w:rFonts w:ascii="Times New Roman" w:hAnsi="Times New Roman" w:cs="Times New Roman"/>
          <w:spacing w:val="-19"/>
          <w:sz w:val="24"/>
          <w:szCs w:val="24"/>
        </w:rPr>
        <w:t xml:space="preserve"> </w:t>
      </w:r>
      <w:r>
        <w:rPr>
          <w:rFonts w:ascii="Times New Roman" w:hAnsi="Times New Roman" w:cs="Times New Roman"/>
          <w:sz w:val="24"/>
          <w:szCs w:val="24"/>
        </w:rPr>
        <w:t>the</w:t>
      </w:r>
      <w:r>
        <w:rPr>
          <w:rFonts w:ascii="Times New Roman" w:hAnsi="Times New Roman" w:cs="Times New Roman"/>
          <w:spacing w:val="-18"/>
          <w:sz w:val="24"/>
          <w:szCs w:val="24"/>
        </w:rPr>
        <w:t xml:space="preserve"> </w:t>
      </w:r>
      <w:r>
        <w:rPr>
          <w:rFonts w:ascii="Times New Roman" w:hAnsi="Times New Roman" w:cs="Times New Roman"/>
          <w:sz w:val="24"/>
          <w:szCs w:val="24"/>
        </w:rPr>
        <w:t>QRS</w:t>
      </w:r>
      <w:r>
        <w:rPr>
          <w:rFonts w:ascii="Times New Roman" w:hAnsi="Times New Roman" w:cs="Times New Roman"/>
          <w:spacing w:val="-19"/>
          <w:sz w:val="24"/>
          <w:szCs w:val="24"/>
        </w:rPr>
        <w:t xml:space="preserve"> </w:t>
      </w:r>
      <w:r>
        <w:rPr>
          <w:rFonts w:ascii="Times New Roman" w:hAnsi="Times New Roman" w:cs="Times New Roman"/>
          <w:spacing w:val="-3"/>
          <w:sz w:val="24"/>
          <w:szCs w:val="24"/>
        </w:rPr>
        <w:t>interval</w:t>
      </w:r>
      <w:r>
        <w:rPr>
          <w:rFonts w:ascii="Times New Roman" w:hAnsi="Times New Roman" w:cs="Times New Roman"/>
          <w:spacing w:val="-19"/>
          <w:sz w:val="24"/>
          <w:szCs w:val="24"/>
        </w:rPr>
        <w:t xml:space="preserve"> </w:t>
      </w:r>
      <w:r>
        <w:rPr>
          <w:rFonts w:ascii="Times New Roman" w:hAnsi="Times New Roman" w:cs="Times New Roman"/>
          <w:sz w:val="24"/>
          <w:szCs w:val="24"/>
        </w:rPr>
        <w:t>was</w:t>
      </w:r>
      <w:r>
        <w:rPr>
          <w:rFonts w:ascii="Times New Roman" w:hAnsi="Times New Roman" w:cs="Times New Roman"/>
          <w:spacing w:val="-19"/>
          <w:sz w:val="24"/>
          <w:szCs w:val="24"/>
        </w:rPr>
        <w:t xml:space="preserve"> </w:t>
      </w:r>
      <w:r>
        <w:rPr>
          <w:rFonts w:ascii="Times New Roman" w:hAnsi="Times New Roman" w:cs="Times New Roman"/>
          <w:sz w:val="24"/>
          <w:szCs w:val="24"/>
        </w:rPr>
        <w:t>below</w:t>
      </w:r>
      <w:r>
        <w:rPr>
          <w:rFonts w:ascii="Times New Roman" w:hAnsi="Times New Roman" w:cs="Times New Roman"/>
          <w:spacing w:val="-19"/>
          <w:sz w:val="24"/>
          <w:szCs w:val="24"/>
        </w:rPr>
        <w:t xml:space="preserve"> </w:t>
      </w:r>
      <w:r>
        <w:rPr>
          <w:rFonts w:ascii="Times New Roman" w:hAnsi="Times New Roman" w:cs="Times New Roman"/>
          <w:sz w:val="24"/>
          <w:szCs w:val="24"/>
        </w:rPr>
        <w:t>115</w:t>
      </w:r>
      <w:r>
        <w:rPr>
          <w:rFonts w:ascii="Times New Roman" w:hAnsi="Times New Roman" w:cs="Times New Roman"/>
          <w:spacing w:val="-19"/>
          <w:sz w:val="24"/>
          <w:szCs w:val="24"/>
        </w:rPr>
        <w:t xml:space="preserve"> </w:t>
      </w:r>
      <w:r>
        <w:rPr>
          <w:rFonts w:ascii="Times New Roman" w:hAnsi="Times New Roman" w:cs="Times New Roman"/>
          <w:sz w:val="24"/>
          <w:szCs w:val="24"/>
        </w:rPr>
        <w:t>ms</w:t>
      </w:r>
      <w:r>
        <w:rPr>
          <w:rFonts w:ascii="Times New Roman" w:hAnsi="Times New Roman" w:cs="Times New Roman"/>
          <w:spacing w:val="-19"/>
          <w:sz w:val="24"/>
          <w:szCs w:val="24"/>
        </w:rPr>
        <w:t xml:space="preserve"> </w:t>
      </w:r>
      <w:r>
        <w:rPr>
          <w:rFonts w:ascii="Times New Roman" w:hAnsi="Times New Roman" w:cs="Times New Roman"/>
          <w:sz w:val="24"/>
          <w:szCs w:val="24"/>
        </w:rPr>
        <w:t>(9313</w:t>
      </w:r>
      <w:r>
        <w:rPr>
          <w:rFonts w:ascii="Times New Roman" w:hAnsi="Times New Roman" w:cs="Times New Roman"/>
          <w:spacing w:val="-19"/>
          <w:sz w:val="24"/>
          <w:szCs w:val="24"/>
        </w:rPr>
        <w:t xml:space="preserve"> </w:t>
      </w:r>
      <w:r>
        <w:rPr>
          <w:rFonts w:ascii="Times New Roman" w:hAnsi="Times New Roman" w:cs="Times New Roman"/>
          <w:sz w:val="24"/>
          <w:szCs w:val="24"/>
        </w:rPr>
        <w:t>medical diagnoses for RBBB and 8260 for LBBB) were</w:t>
      </w:r>
      <w:r>
        <w:rPr>
          <w:rFonts w:ascii="Times New Roman" w:hAnsi="Times New Roman" w:cs="Times New Roman"/>
          <w:spacing w:val="-6"/>
          <w:sz w:val="24"/>
          <w:szCs w:val="24"/>
        </w:rPr>
        <w:t xml:space="preserve"> </w:t>
      </w:r>
      <w:r>
        <w:rPr>
          <w:rFonts w:ascii="Times New Roman" w:hAnsi="Times New Roman" w:cs="Times New Roman"/>
          <w:i/>
          <w:spacing w:val="-4"/>
          <w:sz w:val="24"/>
          <w:szCs w:val="24"/>
        </w:rPr>
        <w:t>rejected</w:t>
      </w:r>
      <w:r>
        <w:rPr>
          <w:rFonts w:ascii="Times New Roman" w:hAnsi="Times New Roman" w:cs="Times New Roman"/>
          <w:spacing w:val="-4"/>
          <w:sz w:val="24"/>
          <w:szCs w:val="24"/>
        </w:rPr>
        <w:t>.</w:t>
      </w:r>
    </w:p>
    <w:p>
      <w:pPr>
        <w:pStyle w:val="13"/>
        <w:numPr>
          <w:ilvl w:val="3"/>
          <w:numId w:val="3"/>
        </w:numPr>
        <w:tabs>
          <w:tab w:val="left" w:pos="1312"/>
        </w:tabs>
        <w:spacing w:before="81" w:line="360" w:lineRule="auto"/>
        <w:ind w:right="650" w:hanging="366"/>
        <w:jc w:val="both"/>
        <w:rPr>
          <w:rFonts w:ascii="Times New Roman" w:hAnsi="Times New Roman" w:cs="Times New Roman"/>
          <w:sz w:val="24"/>
          <w:szCs w:val="24"/>
        </w:rPr>
      </w:pPr>
      <w:r>
        <w:rPr>
          <w:rFonts w:ascii="Times New Roman" w:hAnsi="Times New Roman" w:cs="Times New Roman"/>
          <w:sz w:val="24"/>
          <w:szCs w:val="24"/>
        </w:rPr>
        <w:t xml:space="preserve">Diagnoses of </w:t>
      </w:r>
      <w:r>
        <w:rPr>
          <w:rFonts w:ascii="Times New Roman" w:hAnsi="Times New Roman" w:cs="Times New Roman"/>
          <w:spacing w:val="-5"/>
          <w:sz w:val="24"/>
          <w:szCs w:val="24"/>
        </w:rPr>
        <w:t xml:space="preserve">1dAVb </w:t>
      </w:r>
      <w:r>
        <w:rPr>
          <w:rFonts w:ascii="Times New Roman" w:hAnsi="Times New Roman" w:cs="Times New Roman"/>
          <w:sz w:val="24"/>
          <w:szCs w:val="24"/>
        </w:rPr>
        <w:t xml:space="preserve">where the duration of the PR </w:t>
      </w:r>
      <w:r>
        <w:rPr>
          <w:rFonts w:ascii="Times New Roman" w:hAnsi="Times New Roman" w:cs="Times New Roman"/>
          <w:spacing w:val="-3"/>
          <w:sz w:val="24"/>
          <w:szCs w:val="24"/>
        </w:rPr>
        <w:t xml:space="preserve">interval </w:t>
      </w:r>
      <w:r>
        <w:rPr>
          <w:rFonts w:ascii="Times New Roman" w:hAnsi="Times New Roman" w:cs="Times New Roman"/>
          <w:sz w:val="24"/>
          <w:szCs w:val="24"/>
        </w:rPr>
        <w:t>was below 190 ms (3987 automatic diagnoses) were</w:t>
      </w:r>
      <w:r>
        <w:rPr>
          <w:rFonts w:ascii="Times New Roman" w:hAnsi="Times New Roman" w:cs="Times New Roman"/>
          <w:spacing w:val="-2"/>
          <w:sz w:val="24"/>
          <w:szCs w:val="24"/>
        </w:rPr>
        <w:t xml:space="preserve"> </w:t>
      </w:r>
      <w:r>
        <w:rPr>
          <w:rFonts w:ascii="Times New Roman" w:hAnsi="Times New Roman" w:cs="Times New Roman"/>
          <w:i/>
          <w:spacing w:val="-4"/>
          <w:sz w:val="24"/>
          <w:szCs w:val="24"/>
        </w:rPr>
        <w:t>rejected</w:t>
      </w:r>
      <w:r>
        <w:rPr>
          <w:rFonts w:ascii="Times New Roman" w:hAnsi="Times New Roman" w:cs="Times New Roman"/>
          <w:spacing w:val="-4"/>
          <w:sz w:val="24"/>
          <w:szCs w:val="24"/>
        </w:rPr>
        <w:t>.</w:t>
      </w:r>
    </w:p>
    <w:p>
      <w:pPr>
        <w:pStyle w:val="8"/>
        <w:spacing w:before="2" w:line="360" w:lineRule="auto"/>
        <w:jc w:val="both"/>
        <w:rPr>
          <w:rFonts w:ascii="Times New Roman" w:hAnsi="Times New Roman" w:cs="Times New Roman"/>
          <w:sz w:val="24"/>
          <w:szCs w:val="24"/>
        </w:rPr>
      </w:pPr>
    </w:p>
    <w:p>
      <w:pPr>
        <w:pStyle w:val="13"/>
        <w:numPr>
          <w:ilvl w:val="2"/>
          <w:numId w:val="3"/>
        </w:numPr>
        <w:tabs>
          <w:tab w:val="left" w:pos="874"/>
        </w:tabs>
        <w:spacing w:before="1" w:line="360" w:lineRule="auto"/>
        <w:ind w:left="972" w:right="653" w:hanging="255"/>
        <w:jc w:val="both"/>
        <w:rPr>
          <w:rFonts w:ascii="Times New Roman" w:hAnsi="Times New Roman" w:cs="Times New Roman"/>
          <w:sz w:val="24"/>
          <w:szCs w:val="24"/>
        </w:rPr>
      </w:pPr>
      <w:r>
        <w:rPr>
          <w:rFonts w:ascii="Times New Roman" w:hAnsi="Times New Roman" w:cs="Times New Roman"/>
          <w:sz w:val="24"/>
          <w:szCs w:val="24"/>
        </w:rPr>
        <w:t xml:space="preserve">Then, using the sensitivity analysis of 100 manually reviewed exams per abnormality,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came up with the following rules </w:t>
      </w:r>
      <w:r>
        <w:rPr>
          <w:rFonts w:ascii="Times New Roman" w:hAnsi="Times New Roman" w:cs="Times New Roman"/>
          <w:i/>
          <w:sz w:val="24"/>
          <w:szCs w:val="24"/>
        </w:rPr>
        <w:t xml:space="preserve">to </w:t>
      </w:r>
      <w:r>
        <w:rPr>
          <w:rFonts w:ascii="Times New Roman" w:hAnsi="Times New Roman" w:cs="Times New Roman"/>
          <w:i/>
          <w:spacing w:val="-4"/>
          <w:sz w:val="24"/>
          <w:szCs w:val="24"/>
        </w:rPr>
        <w:t xml:space="preserve">accept </w:t>
      </w:r>
      <w:r>
        <w:rPr>
          <w:rFonts w:ascii="Times New Roman" w:hAnsi="Times New Roman" w:cs="Times New Roman"/>
          <w:i/>
          <w:sz w:val="24"/>
          <w:szCs w:val="24"/>
        </w:rPr>
        <w:t>some of the remaining</w:t>
      </w:r>
      <w:r>
        <w:rPr>
          <w:rFonts w:ascii="Times New Roman" w:hAnsi="Times New Roman" w:cs="Times New Roman"/>
          <w:i/>
          <w:spacing w:val="-7"/>
          <w:sz w:val="24"/>
          <w:szCs w:val="24"/>
        </w:rPr>
        <w:t xml:space="preserve"> </w:t>
      </w:r>
      <w:r>
        <w:rPr>
          <w:rFonts w:ascii="Times New Roman" w:hAnsi="Times New Roman" w:cs="Times New Roman"/>
          <w:i/>
          <w:sz w:val="24"/>
          <w:szCs w:val="24"/>
        </w:rPr>
        <w:t>diagnoses</w:t>
      </w:r>
      <w:r>
        <w:rPr>
          <w:rFonts w:ascii="Times New Roman" w:hAnsi="Times New Roman" w:cs="Times New Roman"/>
          <w:sz w:val="24"/>
          <w:szCs w:val="24"/>
        </w:rPr>
        <w:t>:</w:t>
      </w:r>
    </w:p>
    <w:p>
      <w:pPr>
        <w:pStyle w:val="13"/>
        <w:numPr>
          <w:ilvl w:val="3"/>
          <w:numId w:val="3"/>
        </w:numPr>
        <w:tabs>
          <w:tab w:val="left" w:pos="1312"/>
        </w:tabs>
        <w:spacing w:before="161" w:line="360" w:lineRule="auto"/>
        <w:ind w:right="552"/>
        <w:jc w:val="both"/>
        <w:rPr>
          <w:rFonts w:ascii="Times New Roman" w:hAnsi="Times New Roman" w:cs="Times New Roman"/>
          <w:sz w:val="24"/>
          <w:szCs w:val="24"/>
        </w:rPr>
      </w:pPr>
      <w:r>
        <w:rPr>
          <w:rFonts w:ascii="Times New Roman" w:hAnsi="Times New Roman" w:cs="Times New Roman"/>
          <w:spacing w:val="-6"/>
          <w:sz w:val="24"/>
          <w:szCs w:val="24"/>
        </w:rPr>
        <w:t xml:space="preserve">For </w:t>
      </w:r>
      <w:r>
        <w:rPr>
          <w:rFonts w:ascii="Times New Roman" w:hAnsi="Times New Roman" w:cs="Times New Roman"/>
          <w:sz w:val="24"/>
          <w:szCs w:val="24"/>
        </w:rPr>
        <w:t xml:space="preserve">RBBB, </w:t>
      </w:r>
      <w:r>
        <w:rPr>
          <w:rFonts w:ascii="Times New Roman" w:hAnsi="Times New Roman" w:cs="Times New Roman"/>
          <w:spacing w:val="-4"/>
          <w:sz w:val="24"/>
          <w:szCs w:val="24"/>
        </w:rPr>
        <w:t xml:space="preserve">d1AVb, </w:t>
      </w:r>
      <w:r>
        <w:rPr>
          <w:rFonts w:ascii="Times New Roman" w:hAnsi="Times New Roman" w:cs="Times New Roman"/>
          <w:sz w:val="24"/>
          <w:szCs w:val="24"/>
        </w:rPr>
        <w:t xml:space="preserve">SB and ST, </w:t>
      </w:r>
      <w:r>
        <w:rPr>
          <w:rFonts w:ascii="Times New Roman" w:hAnsi="Times New Roman" w:cs="Times New Roman"/>
          <w:spacing w:val="-3"/>
          <w:sz w:val="24"/>
          <w:szCs w:val="24"/>
        </w:rPr>
        <w:t xml:space="preserve">we </w:t>
      </w:r>
      <w:r>
        <w:rPr>
          <w:rFonts w:ascii="Times New Roman" w:hAnsi="Times New Roman" w:cs="Times New Roman"/>
          <w:i/>
          <w:spacing w:val="-5"/>
          <w:sz w:val="24"/>
          <w:szCs w:val="24"/>
        </w:rPr>
        <w:t xml:space="preserve">accepted </w:t>
      </w:r>
      <w:r>
        <w:rPr>
          <w:rFonts w:ascii="Times New Roman" w:hAnsi="Times New Roman" w:cs="Times New Roman"/>
          <w:sz w:val="24"/>
          <w:szCs w:val="24"/>
        </w:rPr>
        <w:t xml:space="preserve">all medical diagnoses. 26033, 13645, 12200 and 14604 diagnoses were </w:t>
      </w:r>
      <w:r>
        <w:rPr>
          <w:rFonts w:ascii="Times New Roman" w:hAnsi="Times New Roman" w:cs="Times New Roman"/>
          <w:i/>
          <w:spacing w:val="-5"/>
          <w:sz w:val="24"/>
          <w:szCs w:val="24"/>
        </w:rPr>
        <w:t xml:space="preserve">accepted </w:t>
      </w:r>
      <w:r>
        <w:rPr>
          <w:rFonts w:ascii="Times New Roman" w:hAnsi="Times New Roman" w:cs="Times New Roman"/>
          <w:sz w:val="24"/>
          <w:szCs w:val="24"/>
        </w:rPr>
        <w:t>in this fashion,</w:t>
      </w:r>
      <w:r>
        <w:rPr>
          <w:rFonts w:ascii="Times New Roman" w:hAnsi="Times New Roman" w:cs="Times New Roman"/>
          <w:spacing w:val="15"/>
          <w:sz w:val="24"/>
          <w:szCs w:val="24"/>
        </w:rPr>
        <w:t xml:space="preserve"> </w:t>
      </w:r>
      <w:r>
        <w:rPr>
          <w:rFonts w:ascii="Times New Roman" w:hAnsi="Times New Roman" w:cs="Times New Roman"/>
          <w:sz w:val="24"/>
          <w:szCs w:val="24"/>
        </w:rPr>
        <w:t>respectively.</w:t>
      </w:r>
    </w:p>
    <w:p>
      <w:pPr>
        <w:pStyle w:val="13"/>
        <w:numPr>
          <w:ilvl w:val="3"/>
          <w:numId w:val="3"/>
        </w:numPr>
        <w:tabs>
          <w:tab w:val="left" w:pos="1312"/>
        </w:tabs>
        <w:spacing w:before="81" w:line="360" w:lineRule="auto"/>
        <w:ind w:right="551" w:hanging="366"/>
        <w:jc w:val="both"/>
        <w:rPr>
          <w:rFonts w:ascii="Times New Roman" w:hAnsi="Times New Roman" w:cs="Times New Roman"/>
          <w:sz w:val="24"/>
          <w:szCs w:val="24"/>
        </w:rPr>
      </w:pPr>
      <w:r>
        <w:rPr>
          <w:rFonts w:ascii="Times New Roman" w:hAnsi="Times New Roman" w:cs="Times New Roman"/>
          <w:spacing w:val="-6"/>
          <w:sz w:val="24"/>
          <w:szCs w:val="24"/>
        </w:rPr>
        <w:t xml:space="preserve">For </w:t>
      </w:r>
      <w:r>
        <w:rPr>
          <w:rFonts w:ascii="Times New Roman" w:hAnsi="Times New Roman" w:cs="Times New Roman"/>
          <w:sz w:val="24"/>
          <w:szCs w:val="24"/>
        </w:rPr>
        <w:t xml:space="preserve">AF,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required not only that the exam was classified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the doctors as true, but also that the standard deviation of the NN intervals was higher than 646. 14604 diagnoses were </w:t>
      </w:r>
      <w:r>
        <w:rPr>
          <w:rFonts w:ascii="Times New Roman" w:hAnsi="Times New Roman" w:cs="Times New Roman"/>
          <w:i/>
          <w:spacing w:val="-5"/>
          <w:sz w:val="24"/>
          <w:szCs w:val="24"/>
        </w:rPr>
        <w:t xml:space="preserve">accepted </w:t>
      </w:r>
      <w:r>
        <w:rPr>
          <w:rFonts w:ascii="Times New Roman" w:hAnsi="Times New Roman" w:cs="Times New Roman"/>
          <w:sz w:val="24"/>
          <w:szCs w:val="24"/>
        </w:rPr>
        <w:t>using this</w:t>
      </w:r>
      <w:r>
        <w:rPr>
          <w:rFonts w:ascii="Times New Roman" w:hAnsi="Times New Roman" w:cs="Times New Roman"/>
          <w:spacing w:val="-1"/>
          <w:sz w:val="24"/>
          <w:szCs w:val="24"/>
        </w:rPr>
        <w:t xml:space="preserve"> </w:t>
      </w:r>
      <w:r>
        <w:rPr>
          <w:rFonts w:ascii="Times New Roman" w:hAnsi="Times New Roman" w:cs="Times New Roman"/>
          <w:sz w:val="24"/>
          <w:szCs w:val="24"/>
        </w:rPr>
        <w:t>rule.</w:t>
      </w:r>
    </w:p>
    <w:p>
      <w:pPr>
        <w:pStyle w:val="8"/>
        <w:spacing w:before="162" w:line="360" w:lineRule="auto"/>
        <w:ind w:left="972" w:right="545"/>
        <w:jc w:val="both"/>
        <w:rPr>
          <w:rFonts w:ascii="Times New Roman" w:hAnsi="Times New Roman" w:cs="Times New Roman"/>
          <w:sz w:val="24"/>
          <w:szCs w:val="24"/>
        </w:rPr>
      </w:pPr>
      <w:r>
        <w:rPr>
          <w:rFonts w:ascii="Times New Roman" w:hAnsi="Times New Roman" w:cs="Times New Roman"/>
          <w:sz w:val="24"/>
          <w:szCs w:val="24"/>
        </w:rPr>
        <w:t>According to the sensitivity analysis, the number of false positives that would be introduced by this procedure was smaller than 3% of the total number of exams.</w:t>
      </w:r>
    </w:p>
    <w:p>
      <w:pPr>
        <w:spacing w:line="360" w:lineRule="auto"/>
        <w:jc w:val="both"/>
        <w:rPr>
          <w:rFonts w:ascii="Times New Roman" w:hAnsi="Times New Roman" w:cs="Times New Roman"/>
          <w:sz w:val="24"/>
          <w:szCs w:val="24"/>
        </w:rPr>
        <w:sectPr>
          <w:pgSz w:w="11910" w:h="16840"/>
          <w:pgMar w:top="720" w:right="720" w:bottom="720" w:left="720" w:header="0" w:footer="486" w:gutter="0"/>
          <w:cols w:space="720" w:num="1"/>
        </w:sectPr>
      </w:pPr>
    </w:p>
    <w:p>
      <w:pPr>
        <w:pStyle w:val="13"/>
        <w:numPr>
          <w:ilvl w:val="2"/>
          <w:numId w:val="3"/>
        </w:numPr>
        <w:tabs>
          <w:tab w:val="left" w:pos="874"/>
        </w:tabs>
        <w:spacing w:before="107" w:line="360" w:lineRule="auto"/>
        <w:ind w:left="971" w:right="552" w:hanging="255"/>
        <w:jc w:val="both"/>
        <w:rPr>
          <w:rFonts w:ascii="Times New Roman" w:hAnsi="Times New Roman" w:cs="Times New Roman"/>
          <w:sz w:val="24"/>
          <w:szCs w:val="24"/>
        </w:rPr>
      </w:pPr>
      <w:r>
        <w:rPr>
          <w:rFonts w:ascii="Times New Roman" w:hAnsi="Times New Roman" w:cs="Times New Roman"/>
          <w:sz w:val="24"/>
          <w:szCs w:val="24"/>
        </w:rPr>
        <w:t xml:space="preserve">After this process,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were still left with 34512 exams where the corresponding diagnoses could neither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accepted nor rejected. These were </w:t>
      </w:r>
      <w:r>
        <w:rPr>
          <w:rFonts w:ascii="Times New Roman" w:hAnsi="Times New Roman" w:cs="Times New Roman"/>
          <w:i/>
          <w:sz w:val="24"/>
          <w:szCs w:val="24"/>
        </w:rPr>
        <w:t xml:space="preserve">manually </w:t>
      </w:r>
      <w:r>
        <w:rPr>
          <w:rFonts w:ascii="Times New Roman" w:hAnsi="Times New Roman" w:cs="Times New Roman"/>
          <w:i/>
          <w:spacing w:val="-3"/>
          <w:sz w:val="24"/>
          <w:szCs w:val="24"/>
        </w:rPr>
        <w:t xml:space="preserve">reviewed </w:t>
      </w:r>
      <w:r>
        <w:rPr>
          <w:rFonts w:ascii="Times New Roman" w:hAnsi="Times New Roman" w:cs="Times New Roman"/>
          <w:spacing w:val="-3"/>
          <w:sz w:val="24"/>
          <w:szCs w:val="24"/>
        </w:rPr>
        <w:t xml:space="preserve">by </w:t>
      </w:r>
      <w:r>
        <w:rPr>
          <w:rFonts w:ascii="Times New Roman" w:hAnsi="Times New Roman" w:cs="Times New Roman"/>
          <w:sz w:val="24"/>
          <w:szCs w:val="24"/>
        </w:rPr>
        <w:t>medical students using the Telehealth ECG diagnostic</w:t>
      </w:r>
      <w:r>
        <w:rPr>
          <w:rFonts w:ascii="Times New Roman" w:hAnsi="Times New Roman" w:cs="Times New Roman"/>
          <w:spacing w:val="-13"/>
          <w:sz w:val="24"/>
          <w:szCs w:val="24"/>
        </w:rPr>
        <w:t xml:space="preserve"> </w:t>
      </w:r>
      <w:r>
        <w:rPr>
          <w:rFonts w:ascii="Times New Roman" w:hAnsi="Times New Roman" w:cs="Times New Roman"/>
          <w:sz w:val="24"/>
          <w:szCs w:val="24"/>
        </w:rPr>
        <w:t>system,</w:t>
      </w:r>
      <w:r>
        <w:rPr>
          <w:rFonts w:ascii="Times New Roman" w:hAnsi="Times New Roman" w:cs="Times New Roman"/>
          <w:spacing w:val="-10"/>
          <w:sz w:val="24"/>
          <w:szCs w:val="24"/>
        </w:rPr>
        <w:t xml:space="preserve"> </w:t>
      </w:r>
      <w:r>
        <w:rPr>
          <w:rFonts w:ascii="Times New Roman" w:hAnsi="Times New Roman" w:cs="Times New Roman"/>
          <w:sz w:val="24"/>
          <w:szCs w:val="24"/>
        </w:rPr>
        <w:t>under</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supervision</w:t>
      </w:r>
      <w:r>
        <w:rPr>
          <w:rFonts w:ascii="Times New Roman" w:hAnsi="Times New Roman" w:cs="Times New Roman"/>
          <w:spacing w:val="-12"/>
          <w:sz w:val="24"/>
          <w:szCs w:val="24"/>
        </w:rPr>
        <w:t xml:space="preserve"> </w:t>
      </w:r>
      <w:r>
        <w:rPr>
          <w:rFonts w:ascii="Times New Roman" w:hAnsi="Times New Roman" w:cs="Times New Roman"/>
          <w:sz w:val="24"/>
          <w:szCs w:val="24"/>
        </w:rPr>
        <w:t>of</w:t>
      </w:r>
      <w:r>
        <w:rPr>
          <w:rFonts w:ascii="Times New Roman" w:hAnsi="Times New Roman" w:cs="Times New Roman"/>
          <w:spacing w:val="-12"/>
          <w:sz w:val="24"/>
          <w:szCs w:val="24"/>
        </w:rPr>
        <w:t xml:space="preserve"> </w:t>
      </w:r>
      <w:r>
        <w:rPr>
          <w:rFonts w:ascii="Times New Roman" w:hAnsi="Times New Roman" w:cs="Times New Roman"/>
          <w:sz w:val="24"/>
          <w:szCs w:val="24"/>
        </w:rPr>
        <w:t>a</w:t>
      </w:r>
      <w:r>
        <w:rPr>
          <w:rFonts w:ascii="Times New Roman" w:hAnsi="Times New Roman" w:cs="Times New Roman"/>
          <w:spacing w:val="-13"/>
          <w:sz w:val="24"/>
          <w:szCs w:val="24"/>
        </w:rPr>
        <w:t xml:space="preserve"> </w:t>
      </w:r>
      <w:r>
        <w:rPr>
          <w:rFonts w:ascii="Times New Roman" w:hAnsi="Times New Roman" w:cs="Times New Roman"/>
          <w:sz w:val="24"/>
          <w:szCs w:val="24"/>
        </w:rPr>
        <w:t>certified</w:t>
      </w:r>
      <w:r>
        <w:rPr>
          <w:rFonts w:ascii="Times New Roman" w:hAnsi="Times New Roman" w:cs="Times New Roman"/>
          <w:spacing w:val="-12"/>
          <w:sz w:val="24"/>
          <w:szCs w:val="24"/>
        </w:rPr>
        <w:t xml:space="preserve"> </w:t>
      </w:r>
      <w:r>
        <w:rPr>
          <w:rFonts w:ascii="Times New Roman" w:hAnsi="Times New Roman" w:cs="Times New Roman"/>
          <w:sz w:val="24"/>
          <w:szCs w:val="24"/>
        </w:rPr>
        <w:t>cardiologist</w:t>
      </w:r>
      <w:r>
        <w:rPr>
          <w:rFonts w:ascii="Times New Roman" w:hAnsi="Times New Roman" w:cs="Times New Roman"/>
          <w:spacing w:val="-12"/>
          <w:sz w:val="24"/>
          <w:szCs w:val="24"/>
        </w:rPr>
        <w:t xml:space="preserve"> </w:t>
      </w:r>
      <w:r>
        <w:rPr>
          <w:rFonts w:ascii="Times New Roman" w:hAnsi="Times New Roman" w:cs="Times New Roman"/>
          <w:sz w:val="24"/>
          <w:szCs w:val="24"/>
        </w:rPr>
        <w:t>with</w:t>
      </w:r>
      <w:r>
        <w:rPr>
          <w:rFonts w:ascii="Times New Roman" w:hAnsi="Times New Roman" w:cs="Times New Roman"/>
          <w:spacing w:val="-13"/>
          <w:sz w:val="24"/>
          <w:szCs w:val="24"/>
        </w:rPr>
        <w:t xml:space="preserve"> </w:t>
      </w:r>
      <w:r>
        <w:rPr>
          <w:rFonts w:ascii="Times New Roman" w:hAnsi="Times New Roman" w:cs="Times New Roman"/>
          <w:sz w:val="24"/>
          <w:szCs w:val="24"/>
        </w:rPr>
        <w:t>experience</w:t>
      </w:r>
      <w:r>
        <w:rPr>
          <w:rFonts w:ascii="Times New Roman" w:hAnsi="Times New Roman" w:cs="Times New Roman"/>
          <w:spacing w:val="-12"/>
          <w:sz w:val="24"/>
          <w:szCs w:val="24"/>
        </w:rPr>
        <w:t xml:space="preserve"> </w:t>
      </w:r>
      <w:r>
        <w:rPr>
          <w:rFonts w:ascii="Times New Roman" w:hAnsi="Times New Roman" w:cs="Times New Roman"/>
          <w:sz w:val="24"/>
          <w:szCs w:val="24"/>
        </w:rPr>
        <w:t>in</w:t>
      </w:r>
      <w:r>
        <w:rPr>
          <w:rFonts w:ascii="Times New Roman" w:hAnsi="Times New Roman" w:cs="Times New Roman"/>
          <w:spacing w:val="-12"/>
          <w:sz w:val="24"/>
          <w:szCs w:val="24"/>
        </w:rPr>
        <w:t xml:space="preserve"> </w:t>
      </w:r>
      <w:r>
        <w:rPr>
          <w:rFonts w:ascii="Times New Roman" w:hAnsi="Times New Roman" w:cs="Times New Roman"/>
          <w:sz w:val="24"/>
          <w:szCs w:val="24"/>
        </w:rPr>
        <w:t>ECG</w:t>
      </w:r>
      <w:r>
        <w:rPr>
          <w:rFonts w:ascii="Times New Roman" w:hAnsi="Times New Roman" w:cs="Times New Roman"/>
          <w:spacing w:val="-13"/>
          <w:sz w:val="24"/>
          <w:szCs w:val="24"/>
        </w:rPr>
        <w:t xml:space="preserve"> </w:t>
      </w:r>
      <w:r>
        <w:rPr>
          <w:rFonts w:ascii="Times New Roman" w:hAnsi="Times New Roman" w:cs="Times New Roman"/>
          <w:sz w:val="24"/>
          <w:szCs w:val="24"/>
        </w:rPr>
        <w:t>interpretation. The process of manually reviewing these ECGs took several</w:t>
      </w:r>
      <w:r>
        <w:rPr>
          <w:rFonts w:ascii="Times New Roman" w:hAnsi="Times New Roman" w:cs="Times New Roman"/>
          <w:spacing w:val="-7"/>
          <w:sz w:val="24"/>
          <w:szCs w:val="24"/>
        </w:rPr>
        <w:t xml:space="preserve"> </w:t>
      </w:r>
      <w:r>
        <w:rPr>
          <w:rFonts w:ascii="Times New Roman" w:hAnsi="Times New Roman" w:cs="Times New Roman"/>
          <w:sz w:val="24"/>
          <w:szCs w:val="24"/>
        </w:rPr>
        <w:t>months.</w:t>
      </w:r>
    </w:p>
    <w:p>
      <w:pPr>
        <w:pStyle w:val="8"/>
        <w:spacing w:before="1" w:line="360" w:lineRule="auto"/>
        <w:jc w:val="both"/>
        <w:rPr>
          <w:rFonts w:ascii="Times New Roman" w:hAnsi="Times New Roman" w:cs="Times New Roman"/>
          <w:sz w:val="24"/>
          <w:szCs w:val="24"/>
        </w:rPr>
      </w:pPr>
    </w:p>
    <w:p>
      <w:pPr>
        <w:pStyle w:val="8"/>
        <w:spacing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It</w:t>
      </w:r>
      <w:r>
        <w:rPr>
          <w:rFonts w:ascii="Times New Roman" w:hAnsi="Times New Roman" w:cs="Times New Roman"/>
          <w:spacing w:val="-18"/>
          <w:sz w:val="24"/>
          <w:szCs w:val="24"/>
        </w:rPr>
        <w:t xml:space="preserve"> </w:t>
      </w:r>
      <w:r>
        <w:rPr>
          <w:rFonts w:ascii="Times New Roman" w:hAnsi="Times New Roman" w:cs="Times New Roman"/>
          <w:sz w:val="24"/>
          <w:szCs w:val="24"/>
        </w:rPr>
        <w:t>should</w:t>
      </w:r>
      <w:r>
        <w:rPr>
          <w:rFonts w:ascii="Times New Roman" w:hAnsi="Times New Roman" w:cs="Times New Roman"/>
          <w:spacing w:val="-17"/>
          <w:sz w:val="24"/>
          <w:szCs w:val="24"/>
        </w:rPr>
        <w:t xml:space="preserve"> </w:t>
      </w:r>
      <w:r>
        <w:rPr>
          <w:rFonts w:ascii="Times New Roman" w:hAnsi="Times New Roman" w:cs="Times New Roman"/>
          <w:spacing w:val="2"/>
          <w:sz w:val="24"/>
          <w:szCs w:val="24"/>
        </w:rPr>
        <w:t>be</w:t>
      </w:r>
      <w:r>
        <w:rPr>
          <w:rFonts w:ascii="Times New Roman" w:hAnsi="Times New Roman" w:cs="Times New Roman"/>
          <w:spacing w:val="-17"/>
          <w:sz w:val="24"/>
          <w:szCs w:val="24"/>
        </w:rPr>
        <w:t xml:space="preserve"> </w:t>
      </w:r>
      <w:r>
        <w:rPr>
          <w:rFonts w:ascii="Times New Roman" w:hAnsi="Times New Roman" w:cs="Times New Roman"/>
          <w:sz w:val="24"/>
          <w:szCs w:val="24"/>
        </w:rPr>
        <w:t>stressed</w:t>
      </w:r>
      <w:r>
        <w:rPr>
          <w:rFonts w:ascii="Times New Roman" w:hAnsi="Times New Roman" w:cs="Times New Roman"/>
          <w:spacing w:val="-18"/>
          <w:sz w:val="24"/>
          <w:szCs w:val="24"/>
        </w:rPr>
        <w:t xml:space="preserve"> </w:t>
      </w:r>
      <w:r>
        <w:rPr>
          <w:rFonts w:ascii="Times New Roman" w:hAnsi="Times New Roman" w:cs="Times New Roman"/>
          <w:sz w:val="24"/>
          <w:szCs w:val="24"/>
        </w:rPr>
        <w:t>that</w:t>
      </w:r>
      <w:r>
        <w:rPr>
          <w:rFonts w:ascii="Times New Roman" w:hAnsi="Times New Roman" w:cs="Times New Roman"/>
          <w:spacing w:val="-17"/>
          <w:sz w:val="24"/>
          <w:szCs w:val="24"/>
        </w:rPr>
        <w:t xml:space="preserve"> </w:t>
      </w:r>
      <w:r>
        <w:rPr>
          <w:rFonts w:ascii="Times New Roman" w:hAnsi="Times New Roman" w:cs="Times New Roman"/>
          <w:sz w:val="24"/>
          <w:szCs w:val="24"/>
        </w:rPr>
        <w:t>information</w:t>
      </w:r>
      <w:r>
        <w:rPr>
          <w:rFonts w:ascii="Times New Roman" w:hAnsi="Times New Roman" w:cs="Times New Roman"/>
          <w:spacing w:val="-17"/>
          <w:sz w:val="24"/>
          <w:szCs w:val="24"/>
        </w:rPr>
        <w:t xml:space="preserve"> </w:t>
      </w:r>
      <w:r>
        <w:rPr>
          <w:rFonts w:ascii="Times New Roman" w:hAnsi="Times New Roman" w:cs="Times New Roman"/>
          <w:sz w:val="24"/>
          <w:szCs w:val="24"/>
        </w:rPr>
        <w:t>from</w:t>
      </w:r>
      <w:r>
        <w:rPr>
          <w:rFonts w:ascii="Times New Roman" w:hAnsi="Times New Roman" w:cs="Times New Roman"/>
          <w:spacing w:val="-17"/>
          <w:sz w:val="24"/>
          <w:szCs w:val="24"/>
        </w:rPr>
        <w:t xml:space="preserve"> </w:t>
      </w:r>
      <w:r>
        <w:rPr>
          <w:rFonts w:ascii="Times New Roman" w:hAnsi="Times New Roman" w:cs="Times New Roman"/>
          <w:sz w:val="24"/>
          <w:szCs w:val="24"/>
        </w:rPr>
        <w:t>previous</w:t>
      </w:r>
      <w:r>
        <w:rPr>
          <w:rFonts w:ascii="Times New Roman" w:hAnsi="Times New Roman" w:cs="Times New Roman"/>
          <w:spacing w:val="-16"/>
          <w:sz w:val="24"/>
          <w:szCs w:val="24"/>
        </w:rPr>
        <w:t xml:space="preserve"> </w:t>
      </w:r>
      <w:r>
        <w:rPr>
          <w:rFonts w:ascii="Times New Roman" w:hAnsi="Times New Roman" w:cs="Times New Roman"/>
          <w:sz w:val="24"/>
          <w:szCs w:val="24"/>
        </w:rPr>
        <w:t>medical</w:t>
      </w:r>
      <w:r>
        <w:rPr>
          <w:rFonts w:ascii="Times New Roman" w:hAnsi="Times New Roman" w:cs="Times New Roman"/>
          <w:spacing w:val="-17"/>
          <w:sz w:val="24"/>
          <w:szCs w:val="24"/>
        </w:rPr>
        <w:t xml:space="preserve"> </w:t>
      </w:r>
      <w:r>
        <w:rPr>
          <w:rFonts w:ascii="Times New Roman" w:hAnsi="Times New Roman" w:cs="Times New Roman"/>
          <w:sz w:val="24"/>
          <w:szCs w:val="24"/>
        </w:rPr>
        <w:t>reports</w:t>
      </w:r>
      <w:r>
        <w:rPr>
          <w:rFonts w:ascii="Times New Roman" w:hAnsi="Times New Roman" w:cs="Times New Roman"/>
          <w:spacing w:val="-18"/>
          <w:sz w:val="24"/>
          <w:szCs w:val="24"/>
        </w:rPr>
        <w:t xml:space="preserve"> </w:t>
      </w:r>
      <w:r>
        <w:rPr>
          <w:rFonts w:ascii="Times New Roman" w:hAnsi="Times New Roman" w:cs="Times New Roman"/>
          <w:sz w:val="24"/>
          <w:szCs w:val="24"/>
        </w:rPr>
        <w:t>and</w:t>
      </w:r>
      <w:r>
        <w:rPr>
          <w:rFonts w:ascii="Times New Roman" w:hAnsi="Times New Roman" w:cs="Times New Roman"/>
          <w:spacing w:val="-17"/>
          <w:sz w:val="24"/>
          <w:szCs w:val="24"/>
        </w:rPr>
        <w:t xml:space="preserve"> </w:t>
      </w:r>
      <w:r>
        <w:rPr>
          <w:rFonts w:ascii="Times New Roman" w:hAnsi="Times New Roman" w:cs="Times New Roman"/>
          <w:sz w:val="24"/>
          <w:szCs w:val="24"/>
        </w:rPr>
        <w:t>automatic</w:t>
      </w:r>
      <w:r>
        <w:rPr>
          <w:rFonts w:ascii="Times New Roman" w:hAnsi="Times New Roman" w:cs="Times New Roman"/>
          <w:spacing w:val="-16"/>
          <w:sz w:val="24"/>
          <w:szCs w:val="24"/>
        </w:rPr>
        <w:t xml:space="preserve"> </w:t>
      </w:r>
      <w:r>
        <w:rPr>
          <w:rFonts w:ascii="Times New Roman" w:hAnsi="Times New Roman" w:cs="Times New Roman"/>
          <w:sz w:val="24"/>
          <w:szCs w:val="24"/>
        </w:rPr>
        <w:t>measurements</w:t>
      </w:r>
      <w:r>
        <w:rPr>
          <w:rFonts w:ascii="Times New Roman" w:hAnsi="Times New Roman" w:cs="Times New Roman"/>
          <w:spacing w:val="-18"/>
          <w:sz w:val="24"/>
          <w:szCs w:val="24"/>
        </w:rPr>
        <w:t xml:space="preserve"> </w:t>
      </w:r>
      <w:r>
        <w:rPr>
          <w:rFonts w:ascii="Times New Roman" w:hAnsi="Times New Roman" w:cs="Times New Roman"/>
          <w:sz w:val="24"/>
          <w:szCs w:val="24"/>
        </w:rPr>
        <w:t>were</w:t>
      </w:r>
      <w:r>
        <w:rPr>
          <w:rFonts w:ascii="Times New Roman" w:hAnsi="Times New Roman" w:cs="Times New Roman"/>
          <w:spacing w:val="-17"/>
          <w:sz w:val="24"/>
          <w:szCs w:val="24"/>
        </w:rPr>
        <w:t xml:space="preserve"> </w:t>
      </w:r>
      <w:r>
        <w:rPr>
          <w:rFonts w:ascii="Times New Roman" w:hAnsi="Times New Roman" w:cs="Times New Roman"/>
          <w:sz w:val="24"/>
          <w:szCs w:val="24"/>
        </w:rPr>
        <w:t>used only</w:t>
      </w:r>
      <w:r>
        <w:rPr>
          <w:rFonts w:ascii="Times New Roman" w:hAnsi="Times New Roman" w:cs="Times New Roman"/>
          <w:spacing w:val="-14"/>
          <w:sz w:val="24"/>
          <w:szCs w:val="24"/>
        </w:rPr>
        <w:t xml:space="preserve"> </w:t>
      </w:r>
      <w:r>
        <w:rPr>
          <w:rFonts w:ascii="Times New Roman" w:hAnsi="Times New Roman" w:cs="Times New Roman"/>
          <w:sz w:val="24"/>
          <w:szCs w:val="24"/>
        </w:rPr>
        <w:t>for</w:t>
      </w:r>
      <w:r>
        <w:rPr>
          <w:rFonts w:ascii="Times New Roman" w:hAnsi="Times New Roman" w:cs="Times New Roman"/>
          <w:spacing w:val="-14"/>
          <w:sz w:val="24"/>
          <w:szCs w:val="24"/>
        </w:rPr>
        <w:t xml:space="preserve"> </w:t>
      </w:r>
      <w:r>
        <w:rPr>
          <w:rFonts w:ascii="Times New Roman" w:hAnsi="Times New Roman" w:cs="Times New Roman"/>
          <w:sz w:val="24"/>
          <w:szCs w:val="24"/>
        </w:rPr>
        <w:t>obtaining</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ground</w:t>
      </w:r>
      <w:r>
        <w:rPr>
          <w:rFonts w:ascii="Times New Roman" w:hAnsi="Times New Roman" w:cs="Times New Roman"/>
          <w:spacing w:val="-14"/>
          <w:sz w:val="24"/>
          <w:szCs w:val="24"/>
        </w:rPr>
        <w:t xml:space="preserve"> </w:t>
      </w:r>
      <w:r>
        <w:rPr>
          <w:rFonts w:ascii="Times New Roman" w:hAnsi="Times New Roman" w:cs="Times New Roman"/>
          <w:sz w:val="24"/>
          <w:szCs w:val="24"/>
        </w:rPr>
        <w:t>truth</w:t>
      </w:r>
      <w:r>
        <w:rPr>
          <w:rFonts w:ascii="Times New Roman" w:hAnsi="Times New Roman" w:cs="Times New Roman"/>
          <w:spacing w:val="-14"/>
          <w:sz w:val="24"/>
          <w:szCs w:val="24"/>
        </w:rPr>
        <w:t xml:space="preserve"> </w:t>
      </w:r>
      <w:r>
        <w:rPr>
          <w:rFonts w:ascii="Times New Roman" w:hAnsi="Times New Roman" w:cs="Times New Roman"/>
          <w:sz w:val="24"/>
          <w:szCs w:val="24"/>
        </w:rPr>
        <w:t>for</w:t>
      </w:r>
      <w:r>
        <w:rPr>
          <w:rFonts w:ascii="Times New Roman" w:hAnsi="Times New Roman" w:cs="Times New Roman"/>
          <w:spacing w:val="-13"/>
          <w:sz w:val="24"/>
          <w:szCs w:val="24"/>
        </w:rPr>
        <w:t xml:space="preserve"> </w:t>
      </w:r>
      <w:r>
        <w:rPr>
          <w:rFonts w:ascii="Times New Roman" w:hAnsi="Times New Roman" w:cs="Times New Roman"/>
          <w:sz w:val="24"/>
          <w:szCs w:val="24"/>
        </w:rPr>
        <w:t>training</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4"/>
          <w:sz w:val="24"/>
          <w:szCs w:val="24"/>
        </w:rPr>
        <w:t xml:space="preserve"> </w:t>
      </w:r>
      <w:r>
        <w:rPr>
          <w:rFonts w:ascii="Times New Roman" w:hAnsi="Times New Roman" w:cs="Times New Roman"/>
          <w:sz w:val="24"/>
          <w:szCs w:val="24"/>
        </w:rPr>
        <w:t>validation</w:t>
      </w:r>
      <w:r>
        <w:rPr>
          <w:rFonts w:ascii="Times New Roman" w:hAnsi="Times New Roman" w:cs="Times New Roman"/>
          <w:spacing w:val="-14"/>
          <w:sz w:val="24"/>
          <w:szCs w:val="24"/>
        </w:rPr>
        <w:t xml:space="preserve"> </w:t>
      </w:r>
      <w:r>
        <w:rPr>
          <w:rFonts w:ascii="Times New Roman" w:hAnsi="Times New Roman" w:cs="Times New Roman"/>
          <w:sz w:val="24"/>
          <w:szCs w:val="24"/>
        </w:rPr>
        <w:t>sets</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4"/>
          <w:sz w:val="24"/>
          <w:szCs w:val="24"/>
        </w:rPr>
        <w:t xml:space="preserve"> </w:t>
      </w:r>
      <w:r>
        <w:rPr>
          <w:rFonts w:ascii="Times New Roman" w:hAnsi="Times New Roman" w:cs="Times New Roman"/>
          <w:sz w:val="24"/>
          <w:szCs w:val="24"/>
        </w:rPr>
        <w:t>not</w:t>
      </w:r>
      <w:r>
        <w:rPr>
          <w:rFonts w:ascii="Times New Roman" w:hAnsi="Times New Roman" w:cs="Times New Roman"/>
          <w:spacing w:val="-14"/>
          <w:sz w:val="24"/>
          <w:szCs w:val="24"/>
        </w:rPr>
        <w:t xml:space="preserve"> </w:t>
      </w:r>
      <w:r>
        <w:rPr>
          <w:rFonts w:ascii="Times New Roman" w:hAnsi="Times New Roman" w:cs="Times New Roman"/>
          <w:sz w:val="24"/>
          <w:szCs w:val="24"/>
        </w:rPr>
        <w:t>on</w:t>
      </w:r>
      <w:r>
        <w:rPr>
          <w:rFonts w:ascii="Times New Roman" w:hAnsi="Times New Roman" w:cs="Times New Roman"/>
          <w:spacing w:val="-14"/>
          <w:sz w:val="24"/>
          <w:szCs w:val="24"/>
        </w:rPr>
        <w:t xml:space="preserve"> </w:t>
      </w:r>
      <w:r>
        <w:rPr>
          <w:rFonts w:ascii="Times New Roman" w:hAnsi="Times New Roman" w:cs="Times New Roman"/>
          <w:sz w:val="24"/>
          <w:szCs w:val="24"/>
        </w:rPr>
        <w:t>later</w:t>
      </w:r>
      <w:r>
        <w:rPr>
          <w:rFonts w:ascii="Times New Roman" w:hAnsi="Times New Roman" w:cs="Times New Roman"/>
          <w:spacing w:val="-13"/>
          <w:sz w:val="24"/>
          <w:szCs w:val="24"/>
        </w:rPr>
        <w:t xml:space="preserve"> </w:t>
      </w:r>
      <w:r>
        <w:rPr>
          <w:rFonts w:ascii="Times New Roman" w:hAnsi="Times New Roman" w:cs="Times New Roman"/>
          <w:sz w:val="24"/>
          <w:szCs w:val="24"/>
        </w:rPr>
        <w:t>stages</w:t>
      </w:r>
      <w:r>
        <w:rPr>
          <w:rFonts w:ascii="Times New Roman" w:hAnsi="Times New Roman" w:cs="Times New Roman"/>
          <w:spacing w:val="-14"/>
          <w:sz w:val="24"/>
          <w:szCs w:val="24"/>
        </w:rPr>
        <w:t xml:space="preserve"> </w:t>
      </w:r>
      <w:r>
        <w:rPr>
          <w:rFonts w:ascii="Times New Roman" w:hAnsi="Times New Roman" w:cs="Times New Roman"/>
          <w:sz w:val="24"/>
          <w:szCs w:val="24"/>
        </w:rPr>
        <w:t>of</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DNN</w:t>
      </w:r>
      <w:r>
        <w:rPr>
          <w:rFonts w:ascii="Times New Roman" w:hAnsi="Times New Roman" w:cs="Times New Roman"/>
          <w:spacing w:val="-13"/>
          <w:sz w:val="24"/>
          <w:szCs w:val="24"/>
        </w:rPr>
        <w:t xml:space="preserve"> </w:t>
      </w:r>
      <w:r>
        <w:rPr>
          <w:rFonts w:ascii="Times New Roman" w:hAnsi="Times New Roman" w:cs="Times New Roman"/>
          <w:sz w:val="24"/>
          <w:szCs w:val="24"/>
        </w:rPr>
        <w:t>training.</w:t>
      </w:r>
    </w:p>
    <w:p>
      <w:pPr>
        <w:pStyle w:val="4"/>
        <w:numPr>
          <w:ilvl w:val="1"/>
          <w:numId w:val="3"/>
        </w:numPr>
        <w:tabs>
          <w:tab w:val="left" w:pos="1086"/>
          <w:tab w:val="left" w:pos="1087"/>
        </w:tabs>
        <w:spacing w:before="176" w:line="360" w:lineRule="auto"/>
        <w:ind w:hanging="614"/>
        <w:jc w:val="both"/>
        <w:rPr>
          <w:rFonts w:ascii="Times New Roman" w:hAnsi="Times New Roman" w:cs="Times New Roman"/>
        </w:rPr>
      </w:pPr>
      <w:bookmarkStart w:id="14" w:name="3.4_Test_set_annotation"/>
      <w:bookmarkEnd w:id="14"/>
      <w:r>
        <w:rPr>
          <w:rFonts w:ascii="Times New Roman" w:hAnsi="Times New Roman" w:cs="Times New Roman"/>
          <w:spacing w:val="-6"/>
        </w:rPr>
        <w:t xml:space="preserve">Test </w:t>
      </w:r>
      <w:r>
        <w:rPr>
          <w:rFonts w:ascii="Times New Roman" w:hAnsi="Times New Roman" w:cs="Times New Roman"/>
        </w:rPr>
        <w:t>set</w:t>
      </w:r>
      <w:r>
        <w:rPr>
          <w:rFonts w:ascii="Times New Roman" w:hAnsi="Times New Roman" w:cs="Times New Roman"/>
          <w:spacing w:val="3"/>
        </w:rPr>
        <w:t xml:space="preserve"> </w:t>
      </w:r>
      <w:r>
        <w:rPr>
          <w:rFonts w:ascii="Times New Roman" w:hAnsi="Times New Roman" w:cs="Times New Roman"/>
        </w:rPr>
        <w:t>annotation</w:t>
      </w:r>
    </w:p>
    <w:p>
      <w:pPr>
        <w:pStyle w:val="8"/>
        <w:spacing w:before="6" w:line="360" w:lineRule="auto"/>
        <w:jc w:val="both"/>
        <w:rPr>
          <w:rFonts w:ascii="Times New Roman" w:hAnsi="Times New Roman" w:cs="Times New Roman"/>
          <w:b/>
          <w:sz w:val="24"/>
          <w:szCs w:val="24"/>
        </w:rPr>
      </w:pPr>
    </w:p>
    <w:p>
      <w:pPr>
        <w:pStyle w:val="8"/>
        <w:spacing w:line="360" w:lineRule="auto"/>
        <w:ind w:left="473" w:right="552"/>
        <w:jc w:val="both"/>
        <w:rPr>
          <w:rFonts w:ascii="Times New Roman" w:hAnsi="Times New Roman" w:cs="Times New Roman"/>
          <w:sz w:val="24"/>
          <w:szCs w:val="24"/>
        </w:rPr>
      </w:pPr>
      <w:r>
        <w:rPr>
          <w:rFonts w:ascii="Times New Roman" w:hAnsi="Times New Roman" w:cs="Times New Roman"/>
          <w:sz w:val="24"/>
          <w:szCs w:val="24"/>
        </w:rPr>
        <w:t xml:space="preserve">The dataset used for testing the DNN was also obtained from TNMG’s ECG system. It was independently annotated </w:t>
      </w:r>
      <w:r>
        <w:rPr>
          <w:rFonts w:ascii="Times New Roman" w:hAnsi="Times New Roman" w:cs="Times New Roman"/>
          <w:spacing w:val="-3"/>
          <w:sz w:val="24"/>
          <w:szCs w:val="24"/>
        </w:rPr>
        <w:t xml:space="preserve">by </w:t>
      </w:r>
      <w:r>
        <w:rPr>
          <w:rFonts w:ascii="Times New Roman" w:hAnsi="Times New Roman" w:cs="Times New Roman"/>
          <w:spacing w:val="-4"/>
          <w:sz w:val="24"/>
          <w:szCs w:val="24"/>
        </w:rPr>
        <w:t xml:space="preserve">two </w:t>
      </w:r>
      <w:r>
        <w:rPr>
          <w:rFonts w:ascii="Times New Roman" w:hAnsi="Times New Roman" w:cs="Times New Roman"/>
          <w:sz w:val="24"/>
          <w:szCs w:val="24"/>
        </w:rPr>
        <w:t xml:space="preserve">certified cardiologists with experience in electrocardiography. The </w:t>
      </w:r>
      <w:r>
        <w:rPr>
          <w:rFonts w:ascii="Times New Roman" w:hAnsi="Times New Roman" w:cs="Times New Roman"/>
          <w:spacing w:val="-3"/>
          <w:sz w:val="24"/>
          <w:szCs w:val="24"/>
        </w:rPr>
        <w:t xml:space="preserve">kappa </w:t>
      </w:r>
      <w:r>
        <w:rPr>
          <w:rFonts w:ascii="Times New Roman" w:hAnsi="Times New Roman" w:cs="Times New Roman"/>
          <w:sz w:val="24"/>
          <w:szCs w:val="24"/>
        </w:rPr>
        <w:t xml:space="preserve">coefficients </w:t>
      </w:r>
      <w:r>
        <w:fldChar w:fldCharType="begin"/>
      </w:r>
      <w:r>
        <w:instrText xml:space="preserve"> HYPERLINK \l "_bookmark52" </w:instrText>
      </w:r>
      <w:r>
        <w:fldChar w:fldCharType="separate"/>
      </w:r>
      <w:r>
        <w:rPr>
          <w:rFonts w:ascii="Times New Roman" w:hAnsi="Times New Roman" w:cs="Times New Roman"/>
          <w:sz w:val="24"/>
          <w:szCs w:val="24"/>
        </w:rPr>
        <w:t>[46]</w:t>
      </w:r>
      <w:r>
        <w:rPr>
          <w:rFonts w:ascii="Times New Roman" w:hAnsi="Times New Roman" w:cs="Times New Roman"/>
          <w:sz w:val="24"/>
          <w:szCs w:val="24"/>
        </w:rPr>
        <w:fldChar w:fldCharType="end"/>
      </w:r>
      <w:r>
        <w:rPr>
          <w:rFonts w:ascii="Times New Roman" w:hAnsi="Times New Roman" w:cs="Times New Roman"/>
          <w:sz w:val="24"/>
          <w:szCs w:val="24"/>
        </w:rPr>
        <w:t xml:space="preserve"> indicate</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inter-rater</w:t>
      </w:r>
      <w:r>
        <w:rPr>
          <w:rFonts w:ascii="Times New Roman" w:hAnsi="Times New Roman" w:cs="Times New Roman"/>
          <w:spacing w:val="-9"/>
          <w:sz w:val="24"/>
          <w:szCs w:val="24"/>
        </w:rPr>
        <w:t xml:space="preserve"> </w:t>
      </w:r>
      <w:r>
        <w:rPr>
          <w:rFonts w:ascii="Times New Roman" w:hAnsi="Times New Roman" w:cs="Times New Roman"/>
          <w:sz w:val="24"/>
          <w:szCs w:val="24"/>
        </w:rPr>
        <w:t>agreement</w:t>
      </w:r>
      <w:r>
        <w:rPr>
          <w:rFonts w:ascii="Times New Roman" w:hAnsi="Times New Roman" w:cs="Times New Roman"/>
          <w:spacing w:val="-9"/>
          <w:sz w:val="24"/>
          <w:szCs w:val="24"/>
        </w:rPr>
        <w:t xml:space="preserve"> </w:t>
      </w:r>
      <w:r>
        <w:rPr>
          <w:rFonts w:ascii="Times New Roman" w:hAnsi="Times New Roman" w:cs="Times New Roman"/>
          <w:sz w:val="24"/>
          <w:szCs w:val="24"/>
        </w:rPr>
        <w:t>for</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pacing w:val="-4"/>
          <w:sz w:val="24"/>
          <w:szCs w:val="24"/>
        </w:rPr>
        <w:t>two</w:t>
      </w:r>
      <w:r>
        <w:rPr>
          <w:rFonts w:ascii="Times New Roman" w:hAnsi="Times New Roman" w:cs="Times New Roman"/>
          <w:spacing w:val="-9"/>
          <w:sz w:val="24"/>
          <w:szCs w:val="24"/>
        </w:rPr>
        <w:t xml:space="preserve"> </w:t>
      </w:r>
      <w:r>
        <w:rPr>
          <w:rFonts w:ascii="Times New Roman" w:hAnsi="Times New Roman" w:cs="Times New Roman"/>
          <w:sz w:val="24"/>
          <w:szCs w:val="24"/>
        </w:rPr>
        <w:t>cardiologist</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are:</w:t>
      </w:r>
      <w:r>
        <w:rPr>
          <w:rFonts w:ascii="Times New Roman" w:hAnsi="Times New Roman" w:cs="Times New Roman"/>
          <w:spacing w:val="14"/>
          <w:sz w:val="24"/>
          <w:szCs w:val="24"/>
        </w:rPr>
        <w:t xml:space="preserve"> </w:t>
      </w:r>
      <w:r>
        <w:rPr>
          <w:rFonts w:ascii="Times New Roman" w:hAnsi="Times New Roman" w:cs="Times New Roman"/>
          <w:sz w:val="24"/>
          <w:szCs w:val="24"/>
        </w:rPr>
        <w:t>0.741</w:t>
      </w:r>
      <w:r>
        <w:rPr>
          <w:rFonts w:ascii="Times New Roman" w:hAnsi="Times New Roman" w:cs="Times New Roman"/>
          <w:spacing w:val="-8"/>
          <w:sz w:val="24"/>
          <w:szCs w:val="24"/>
        </w:rPr>
        <w:t xml:space="preserve"> </w:t>
      </w:r>
      <w:r>
        <w:rPr>
          <w:rFonts w:ascii="Times New Roman" w:hAnsi="Times New Roman" w:cs="Times New Roman"/>
          <w:sz w:val="24"/>
          <w:szCs w:val="24"/>
        </w:rPr>
        <w:t>for</w:t>
      </w:r>
      <w:r>
        <w:rPr>
          <w:rFonts w:ascii="Times New Roman" w:hAnsi="Times New Roman" w:cs="Times New Roman"/>
          <w:spacing w:val="-9"/>
          <w:sz w:val="24"/>
          <w:szCs w:val="24"/>
        </w:rPr>
        <w:t xml:space="preserve"> </w:t>
      </w:r>
      <w:r>
        <w:rPr>
          <w:rFonts w:ascii="Times New Roman" w:hAnsi="Times New Roman" w:cs="Times New Roman"/>
          <w:spacing w:val="-4"/>
          <w:sz w:val="24"/>
          <w:szCs w:val="24"/>
        </w:rPr>
        <w:t>1dAVb;</w:t>
      </w:r>
      <w:r>
        <w:rPr>
          <w:rFonts w:ascii="Times New Roman" w:hAnsi="Times New Roman" w:cs="Times New Roman"/>
          <w:spacing w:val="-7"/>
          <w:sz w:val="24"/>
          <w:szCs w:val="24"/>
        </w:rPr>
        <w:t xml:space="preserve"> </w:t>
      </w:r>
      <w:r>
        <w:rPr>
          <w:rFonts w:ascii="Times New Roman" w:hAnsi="Times New Roman" w:cs="Times New Roman"/>
          <w:sz w:val="24"/>
          <w:szCs w:val="24"/>
        </w:rPr>
        <w:t>0.955</w:t>
      </w:r>
      <w:r>
        <w:rPr>
          <w:rFonts w:ascii="Times New Roman" w:hAnsi="Times New Roman" w:cs="Times New Roman"/>
          <w:spacing w:val="-9"/>
          <w:sz w:val="24"/>
          <w:szCs w:val="24"/>
        </w:rPr>
        <w:t xml:space="preserve"> </w:t>
      </w:r>
      <w:r>
        <w:rPr>
          <w:rFonts w:ascii="Times New Roman" w:hAnsi="Times New Roman" w:cs="Times New Roman"/>
          <w:sz w:val="24"/>
          <w:szCs w:val="24"/>
        </w:rPr>
        <w:t>for</w:t>
      </w:r>
      <w:r>
        <w:rPr>
          <w:rFonts w:ascii="Times New Roman" w:hAnsi="Times New Roman" w:cs="Times New Roman"/>
          <w:spacing w:val="-8"/>
          <w:sz w:val="24"/>
          <w:szCs w:val="24"/>
        </w:rPr>
        <w:t xml:space="preserve"> </w:t>
      </w:r>
      <w:r>
        <w:rPr>
          <w:rFonts w:ascii="Times New Roman" w:hAnsi="Times New Roman" w:cs="Times New Roman"/>
          <w:sz w:val="24"/>
          <w:szCs w:val="24"/>
        </w:rPr>
        <w:t>RBBB;</w:t>
      </w:r>
      <w:r>
        <w:rPr>
          <w:rFonts w:ascii="Times New Roman" w:hAnsi="Times New Roman" w:cs="Times New Roman"/>
          <w:spacing w:val="-9"/>
          <w:sz w:val="24"/>
          <w:szCs w:val="24"/>
        </w:rPr>
        <w:t xml:space="preserve"> </w:t>
      </w:r>
      <w:r>
        <w:rPr>
          <w:rFonts w:ascii="Times New Roman" w:hAnsi="Times New Roman" w:cs="Times New Roman"/>
          <w:sz w:val="24"/>
          <w:szCs w:val="24"/>
        </w:rPr>
        <w:t>0.964</w:t>
      </w:r>
      <w:r>
        <w:rPr>
          <w:rFonts w:ascii="Times New Roman" w:hAnsi="Times New Roman" w:cs="Times New Roman"/>
          <w:spacing w:val="-9"/>
          <w:sz w:val="24"/>
          <w:szCs w:val="24"/>
        </w:rPr>
        <w:t xml:space="preserve"> </w:t>
      </w:r>
      <w:r>
        <w:rPr>
          <w:rFonts w:ascii="Times New Roman" w:hAnsi="Times New Roman" w:cs="Times New Roman"/>
          <w:sz w:val="24"/>
          <w:szCs w:val="24"/>
        </w:rPr>
        <w:t xml:space="preserve">for LBBB; 0.844 for SB; 0.831 for AF; 0.902 for ST. When they agreed, the common diagnosis was considered as ground truth. In cases where there was </w:t>
      </w:r>
      <w:r>
        <w:rPr>
          <w:rFonts w:ascii="Times New Roman" w:hAnsi="Times New Roman" w:cs="Times New Roman"/>
          <w:i/>
          <w:sz w:val="24"/>
          <w:szCs w:val="24"/>
        </w:rPr>
        <w:t xml:space="preserve">any </w:t>
      </w:r>
      <w:r>
        <w:rPr>
          <w:rFonts w:ascii="Times New Roman" w:hAnsi="Times New Roman" w:cs="Times New Roman"/>
          <w:sz w:val="24"/>
          <w:szCs w:val="24"/>
        </w:rPr>
        <w:t xml:space="preserve">disagreement, a third senior specialist, </w:t>
      </w:r>
      <w:r>
        <w:rPr>
          <w:rFonts w:ascii="Times New Roman" w:hAnsi="Times New Roman" w:cs="Times New Roman"/>
          <w:spacing w:val="-3"/>
          <w:sz w:val="24"/>
          <w:szCs w:val="24"/>
        </w:rPr>
        <w:t xml:space="preserve">aware </w:t>
      </w:r>
      <w:r>
        <w:rPr>
          <w:rFonts w:ascii="Times New Roman" w:hAnsi="Times New Roman" w:cs="Times New Roman"/>
          <w:sz w:val="24"/>
          <w:szCs w:val="24"/>
        </w:rPr>
        <w:t xml:space="preserve">of the annotations from the other </w:t>
      </w:r>
      <w:r>
        <w:rPr>
          <w:rFonts w:ascii="Times New Roman" w:hAnsi="Times New Roman" w:cs="Times New Roman"/>
          <w:spacing w:val="-3"/>
          <w:sz w:val="24"/>
          <w:szCs w:val="24"/>
        </w:rPr>
        <w:t xml:space="preserve">two, </w:t>
      </w:r>
      <w:r>
        <w:rPr>
          <w:rFonts w:ascii="Times New Roman" w:hAnsi="Times New Roman" w:cs="Times New Roman"/>
          <w:sz w:val="24"/>
          <w:szCs w:val="24"/>
        </w:rPr>
        <w:t xml:space="preserve">decided the diagnosis. The American Heart Association standardization </w:t>
      </w:r>
      <w:r>
        <w:fldChar w:fldCharType="begin"/>
      </w:r>
      <w:r>
        <w:instrText xml:space="preserve"> HYPERLINK \l "_bookmark53" </w:instrText>
      </w:r>
      <w:r>
        <w:fldChar w:fldCharType="separate"/>
      </w:r>
      <w:r>
        <w:rPr>
          <w:rFonts w:ascii="Times New Roman" w:hAnsi="Times New Roman" w:cs="Times New Roman"/>
          <w:sz w:val="24"/>
          <w:szCs w:val="24"/>
        </w:rPr>
        <w:t xml:space="preserve">[47] </w:t>
      </w:r>
      <w:r>
        <w:rPr>
          <w:rFonts w:ascii="Times New Roman" w:hAnsi="Times New Roman" w:cs="Times New Roman"/>
          <w:sz w:val="24"/>
          <w:szCs w:val="24"/>
        </w:rPr>
        <w:fldChar w:fldCharType="end"/>
      </w:r>
      <w:r>
        <w:rPr>
          <w:rFonts w:ascii="Times New Roman" w:hAnsi="Times New Roman" w:cs="Times New Roman"/>
          <w:sz w:val="24"/>
          <w:szCs w:val="24"/>
        </w:rPr>
        <w:t>was used as the guideline for the</w:t>
      </w:r>
      <w:r>
        <w:rPr>
          <w:rFonts w:ascii="Times New Roman" w:hAnsi="Times New Roman" w:cs="Times New Roman"/>
          <w:spacing w:val="-1"/>
          <w:sz w:val="24"/>
          <w:szCs w:val="24"/>
        </w:rPr>
        <w:t xml:space="preserve"> </w:t>
      </w:r>
      <w:r>
        <w:rPr>
          <w:rFonts w:ascii="Times New Roman" w:hAnsi="Times New Roman" w:cs="Times New Roman"/>
          <w:sz w:val="24"/>
          <w:szCs w:val="24"/>
        </w:rPr>
        <w:t>classification.</w:t>
      </w:r>
    </w:p>
    <w:p>
      <w:pPr>
        <w:pStyle w:val="8"/>
        <w:spacing w:before="5"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It</w:t>
      </w:r>
      <w:r>
        <w:rPr>
          <w:rFonts w:ascii="Times New Roman" w:hAnsi="Times New Roman" w:cs="Times New Roman"/>
          <w:spacing w:val="-8"/>
          <w:sz w:val="24"/>
          <w:szCs w:val="24"/>
        </w:rPr>
        <w:t xml:space="preserve"> </w:t>
      </w:r>
      <w:r>
        <w:rPr>
          <w:rFonts w:ascii="Times New Roman" w:hAnsi="Times New Roman" w:cs="Times New Roman"/>
          <w:sz w:val="24"/>
          <w:szCs w:val="24"/>
        </w:rPr>
        <w:t>should</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be</w:t>
      </w:r>
      <w:r>
        <w:rPr>
          <w:rFonts w:ascii="Times New Roman" w:hAnsi="Times New Roman" w:cs="Times New Roman"/>
          <w:spacing w:val="-7"/>
          <w:sz w:val="24"/>
          <w:szCs w:val="24"/>
        </w:rPr>
        <w:t xml:space="preserve"> </w:t>
      </w:r>
      <w:r>
        <w:rPr>
          <w:rFonts w:ascii="Times New Roman" w:hAnsi="Times New Roman" w:cs="Times New Roman"/>
          <w:sz w:val="24"/>
          <w:szCs w:val="24"/>
        </w:rPr>
        <w:t>highlighted</w:t>
      </w:r>
      <w:r>
        <w:rPr>
          <w:rFonts w:ascii="Times New Roman" w:hAnsi="Times New Roman" w:cs="Times New Roman"/>
          <w:spacing w:val="-6"/>
          <w:sz w:val="24"/>
          <w:szCs w:val="24"/>
        </w:rPr>
        <w:t xml:space="preserve"> </w:t>
      </w:r>
      <w:r>
        <w:rPr>
          <w:rFonts w:ascii="Times New Roman" w:hAnsi="Times New Roman" w:cs="Times New Roman"/>
          <w:sz w:val="24"/>
          <w:szCs w:val="24"/>
        </w:rPr>
        <w:t>that</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annotation</w:t>
      </w:r>
      <w:r>
        <w:rPr>
          <w:rFonts w:ascii="Times New Roman" w:hAnsi="Times New Roman" w:cs="Times New Roman"/>
          <w:spacing w:val="-7"/>
          <w:sz w:val="24"/>
          <w:szCs w:val="24"/>
        </w:rPr>
        <w:t xml:space="preserve"> </w:t>
      </w:r>
      <w:r>
        <w:rPr>
          <w:rFonts w:ascii="Times New Roman" w:hAnsi="Times New Roman" w:cs="Times New Roman"/>
          <w:sz w:val="24"/>
          <w:szCs w:val="24"/>
        </w:rPr>
        <w:t>was</w:t>
      </w:r>
      <w:r>
        <w:rPr>
          <w:rFonts w:ascii="Times New Roman" w:hAnsi="Times New Roman" w:cs="Times New Roman"/>
          <w:spacing w:val="-8"/>
          <w:sz w:val="24"/>
          <w:szCs w:val="24"/>
        </w:rPr>
        <w:t xml:space="preserve"> </w:t>
      </w:r>
      <w:r>
        <w:rPr>
          <w:rFonts w:ascii="Times New Roman" w:hAnsi="Times New Roman" w:cs="Times New Roman"/>
          <w:sz w:val="24"/>
          <w:szCs w:val="24"/>
        </w:rPr>
        <w:t>performed</w:t>
      </w:r>
      <w:r>
        <w:rPr>
          <w:rFonts w:ascii="Times New Roman" w:hAnsi="Times New Roman" w:cs="Times New Roman"/>
          <w:spacing w:val="-7"/>
          <w:sz w:val="24"/>
          <w:szCs w:val="24"/>
        </w:rPr>
        <w:t xml:space="preserve"> </w:t>
      </w:r>
      <w:r>
        <w:rPr>
          <w:rFonts w:ascii="Times New Roman" w:hAnsi="Times New Roman" w:cs="Times New Roman"/>
          <w:sz w:val="24"/>
          <w:szCs w:val="24"/>
        </w:rPr>
        <w:t>in</w:t>
      </w:r>
      <w:r>
        <w:rPr>
          <w:rFonts w:ascii="Times New Roman" w:hAnsi="Times New Roman" w:cs="Times New Roman"/>
          <w:spacing w:val="-7"/>
          <w:sz w:val="24"/>
          <w:szCs w:val="24"/>
        </w:rPr>
        <w:t xml:space="preserve"> </w:t>
      </w:r>
      <w:r>
        <w:rPr>
          <w:rFonts w:ascii="Times New Roman" w:hAnsi="Times New Roman" w:cs="Times New Roman"/>
          <w:sz w:val="24"/>
          <w:szCs w:val="24"/>
        </w:rPr>
        <w:t>an</w:t>
      </w:r>
      <w:r>
        <w:rPr>
          <w:rFonts w:ascii="Times New Roman" w:hAnsi="Times New Roman" w:cs="Times New Roman"/>
          <w:spacing w:val="-7"/>
          <w:sz w:val="24"/>
          <w:szCs w:val="24"/>
        </w:rPr>
        <w:t xml:space="preserve"> </w:t>
      </w:r>
      <w:r>
        <w:rPr>
          <w:rFonts w:ascii="Times New Roman" w:hAnsi="Times New Roman" w:cs="Times New Roman"/>
          <w:sz w:val="24"/>
          <w:szCs w:val="24"/>
        </w:rPr>
        <w:t>upgraded</w:t>
      </w:r>
      <w:r>
        <w:rPr>
          <w:rFonts w:ascii="Times New Roman" w:hAnsi="Times New Roman" w:cs="Times New Roman"/>
          <w:spacing w:val="-7"/>
          <w:sz w:val="24"/>
          <w:szCs w:val="24"/>
        </w:rPr>
        <w:t xml:space="preserve"> </w:t>
      </w:r>
      <w:r>
        <w:rPr>
          <w:rFonts w:ascii="Times New Roman" w:hAnsi="Times New Roman" w:cs="Times New Roman"/>
          <w:sz w:val="24"/>
          <w:szCs w:val="24"/>
        </w:rPr>
        <w:t>version</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TNMG</w:t>
      </w:r>
      <w:r>
        <w:rPr>
          <w:rFonts w:ascii="Times New Roman" w:hAnsi="Times New Roman" w:cs="Times New Roman"/>
          <w:spacing w:val="-7"/>
          <w:sz w:val="24"/>
          <w:szCs w:val="24"/>
        </w:rPr>
        <w:t xml:space="preserve"> </w:t>
      </w:r>
      <w:r>
        <w:rPr>
          <w:rFonts w:ascii="Times New Roman" w:hAnsi="Times New Roman" w:cs="Times New Roman"/>
          <w:sz w:val="24"/>
          <w:szCs w:val="24"/>
        </w:rPr>
        <w:t>software, in</w:t>
      </w:r>
      <w:r>
        <w:rPr>
          <w:rFonts w:ascii="Times New Roman" w:hAnsi="Times New Roman" w:cs="Times New Roman"/>
          <w:spacing w:val="-6"/>
          <w:sz w:val="24"/>
          <w:szCs w:val="24"/>
        </w:rPr>
        <w:t xml:space="preserve"> </w:t>
      </w:r>
      <w:r>
        <w:rPr>
          <w:rFonts w:ascii="Times New Roman" w:hAnsi="Times New Roman" w:cs="Times New Roman"/>
          <w:sz w:val="24"/>
          <w:szCs w:val="24"/>
        </w:rPr>
        <w:t>which</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automatic</w:t>
      </w:r>
      <w:r>
        <w:rPr>
          <w:rFonts w:ascii="Times New Roman" w:hAnsi="Times New Roman" w:cs="Times New Roman"/>
          <w:spacing w:val="-5"/>
          <w:sz w:val="24"/>
          <w:szCs w:val="24"/>
        </w:rPr>
        <w:t xml:space="preserve"> </w:t>
      </w:r>
      <w:r>
        <w:rPr>
          <w:rFonts w:ascii="Times New Roman" w:hAnsi="Times New Roman" w:cs="Times New Roman"/>
          <w:sz w:val="24"/>
          <w:szCs w:val="24"/>
        </w:rPr>
        <w:t>measurements</w:t>
      </w:r>
      <w:r>
        <w:rPr>
          <w:rFonts w:ascii="Times New Roman" w:hAnsi="Times New Roman" w:cs="Times New Roman"/>
          <w:spacing w:val="-5"/>
          <w:sz w:val="24"/>
          <w:szCs w:val="24"/>
        </w:rPr>
        <w:t xml:space="preserve"> </w:t>
      </w:r>
      <w:r>
        <w:rPr>
          <w:rFonts w:ascii="Times New Roman" w:hAnsi="Times New Roman" w:cs="Times New Roman"/>
          <w:sz w:val="24"/>
          <w:szCs w:val="24"/>
        </w:rPr>
        <w:t>obtained</w:t>
      </w:r>
      <w:r>
        <w:rPr>
          <w:rFonts w:ascii="Times New Roman" w:hAnsi="Times New Roman" w:cs="Times New Roman"/>
          <w:spacing w:val="-7"/>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Uni-G</w:t>
      </w:r>
      <w:r>
        <w:rPr>
          <w:rFonts w:ascii="Times New Roman" w:hAnsi="Times New Roman" w:cs="Times New Roman"/>
          <w:spacing w:val="-7"/>
          <w:sz w:val="24"/>
          <w:szCs w:val="24"/>
        </w:rPr>
        <w:t xml:space="preserve"> </w:t>
      </w:r>
      <w:r>
        <w:rPr>
          <w:rFonts w:ascii="Times New Roman" w:hAnsi="Times New Roman" w:cs="Times New Roman"/>
          <w:sz w:val="24"/>
          <w:szCs w:val="24"/>
        </w:rPr>
        <w:t>program</w:t>
      </w:r>
      <w:r>
        <w:rPr>
          <w:rFonts w:ascii="Times New Roman" w:hAnsi="Times New Roman" w:cs="Times New Roman"/>
          <w:spacing w:val="-5"/>
          <w:sz w:val="24"/>
          <w:szCs w:val="24"/>
        </w:rPr>
        <w:t xml:space="preserve"> </w:t>
      </w:r>
      <w:r>
        <w:rPr>
          <w:rFonts w:ascii="Times New Roman" w:hAnsi="Times New Roman" w:cs="Times New Roman"/>
          <w:sz w:val="24"/>
          <w:szCs w:val="24"/>
        </w:rPr>
        <w:t>are</w:t>
      </w:r>
      <w:r>
        <w:rPr>
          <w:rFonts w:ascii="Times New Roman" w:hAnsi="Times New Roman" w:cs="Times New Roman"/>
          <w:spacing w:val="-6"/>
          <w:sz w:val="24"/>
          <w:szCs w:val="24"/>
        </w:rPr>
        <w:t xml:space="preserve"> </w:t>
      </w:r>
      <w:r>
        <w:rPr>
          <w:rFonts w:ascii="Times New Roman" w:hAnsi="Times New Roman" w:cs="Times New Roman"/>
          <w:sz w:val="24"/>
          <w:szCs w:val="24"/>
        </w:rPr>
        <w:t>presented</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specialist,</w:t>
      </w:r>
      <w:r>
        <w:rPr>
          <w:rFonts w:ascii="Times New Roman" w:hAnsi="Times New Roman" w:cs="Times New Roman"/>
          <w:spacing w:val="-5"/>
          <w:sz w:val="24"/>
          <w:szCs w:val="24"/>
        </w:rPr>
        <w:t xml:space="preserve"> </w:t>
      </w:r>
      <w:r>
        <w:rPr>
          <w:rFonts w:ascii="Times New Roman" w:hAnsi="Times New Roman" w:cs="Times New Roman"/>
          <w:sz w:val="24"/>
          <w:szCs w:val="24"/>
        </w:rPr>
        <w:t>that</w:t>
      </w:r>
      <w:r>
        <w:rPr>
          <w:rFonts w:ascii="Times New Roman" w:hAnsi="Times New Roman" w:cs="Times New Roman"/>
          <w:spacing w:val="-5"/>
          <w:sz w:val="24"/>
          <w:szCs w:val="24"/>
        </w:rPr>
        <w:t xml:space="preserve"> </w:t>
      </w:r>
      <w:r>
        <w:rPr>
          <w:rFonts w:ascii="Times New Roman" w:hAnsi="Times New Roman" w:cs="Times New Roman"/>
          <w:sz w:val="24"/>
          <w:szCs w:val="24"/>
        </w:rPr>
        <w:t>has to</w:t>
      </w:r>
      <w:r>
        <w:rPr>
          <w:rFonts w:ascii="Times New Roman" w:hAnsi="Times New Roman" w:cs="Times New Roman"/>
          <w:spacing w:val="-11"/>
          <w:sz w:val="24"/>
          <w:szCs w:val="24"/>
        </w:rPr>
        <w:t xml:space="preserve"> </w:t>
      </w:r>
      <w:r>
        <w:rPr>
          <w:rFonts w:ascii="Times New Roman" w:hAnsi="Times New Roman" w:cs="Times New Roman"/>
          <w:sz w:val="24"/>
          <w:szCs w:val="24"/>
        </w:rPr>
        <w:t>choose</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ECG</w:t>
      </w:r>
      <w:r>
        <w:rPr>
          <w:rFonts w:ascii="Times New Roman" w:hAnsi="Times New Roman" w:cs="Times New Roman"/>
          <w:spacing w:val="-10"/>
          <w:sz w:val="24"/>
          <w:szCs w:val="24"/>
        </w:rPr>
        <w:t xml:space="preserve"> </w:t>
      </w:r>
      <w:r>
        <w:rPr>
          <w:rFonts w:ascii="Times New Roman" w:hAnsi="Times New Roman" w:cs="Times New Roman"/>
          <w:sz w:val="24"/>
          <w:szCs w:val="24"/>
        </w:rPr>
        <w:t>diagnosis</w:t>
      </w:r>
      <w:r>
        <w:rPr>
          <w:rFonts w:ascii="Times New Roman" w:hAnsi="Times New Roman" w:cs="Times New Roman"/>
          <w:spacing w:val="-11"/>
          <w:sz w:val="24"/>
          <w:szCs w:val="24"/>
        </w:rPr>
        <w:t xml:space="preserve"> </w:t>
      </w:r>
      <w:r>
        <w:rPr>
          <w:rFonts w:ascii="Times New Roman" w:hAnsi="Times New Roman" w:cs="Times New Roman"/>
          <w:sz w:val="24"/>
          <w:szCs w:val="24"/>
        </w:rPr>
        <w:t>among</w:t>
      </w:r>
      <w:r>
        <w:rPr>
          <w:rFonts w:ascii="Times New Roman" w:hAnsi="Times New Roman" w:cs="Times New Roman"/>
          <w:spacing w:val="-11"/>
          <w:sz w:val="24"/>
          <w:szCs w:val="24"/>
        </w:rPr>
        <w:t xml:space="preserve"> </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number</w:t>
      </w:r>
      <w:r>
        <w:rPr>
          <w:rFonts w:ascii="Times New Roman" w:hAnsi="Times New Roman" w:cs="Times New Roman"/>
          <w:spacing w:val="-11"/>
          <w:sz w:val="24"/>
          <w:szCs w:val="24"/>
        </w:rPr>
        <w:t xml:space="preserve"> </w:t>
      </w:r>
      <w:r>
        <w:rPr>
          <w:rFonts w:ascii="Times New Roman" w:hAnsi="Times New Roman" w:cs="Times New Roman"/>
          <w:sz w:val="24"/>
          <w:szCs w:val="24"/>
        </w:rPr>
        <w:t>of</w:t>
      </w:r>
      <w:r>
        <w:rPr>
          <w:rFonts w:ascii="Times New Roman" w:hAnsi="Times New Roman" w:cs="Times New Roman"/>
          <w:spacing w:val="-11"/>
          <w:sz w:val="24"/>
          <w:szCs w:val="24"/>
        </w:rPr>
        <w:t xml:space="preserve"> </w:t>
      </w:r>
      <w:r>
        <w:rPr>
          <w:rFonts w:ascii="Times New Roman" w:hAnsi="Times New Roman" w:cs="Times New Roman"/>
          <w:sz w:val="24"/>
          <w:szCs w:val="24"/>
        </w:rPr>
        <w:t>pre-specified</w:t>
      </w:r>
      <w:r>
        <w:rPr>
          <w:rFonts w:ascii="Times New Roman" w:hAnsi="Times New Roman" w:cs="Times New Roman"/>
          <w:spacing w:val="-10"/>
          <w:sz w:val="24"/>
          <w:szCs w:val="24"/>
        </w:rPr>
        <w:t xml:space="preserve"> </w:t>
      </w:r>
      <w:r>
        <w:rPr>
          <w:rFonts w:ascii="Times New Roman" w:hAnsi="Times New Roman" w:cs="Times New Roman"/>
          <w:sz w:val="24"/>
          <w:szCs w:val="24"/>
        </w:rPr>
        <w:t>classes</w:t>
      </w:r>
      <w:r>
        <w:rPr>
          <w:rFonts w:ascii="Times New Roman" w:hAnsi="Times New Roman" w:cs="Times New Roman"/>
          <w:spacing w:val="-11"/>
          <w:sz w:val="24"/>
          <w:szCs w:val="24"/>
        </w:rPr>
        <w:t xml:space="preserve"> </w:t>
      </w:r>
      <w:r>
        <w:rPr>
          <w:rFonts w:ascii="Times New Roman" w:hAnsi="Times New Roman" w:cs="Times New Roman"/>
          <w:sz w:val="24"/>
          <w:szCs w:val="24"/>
        </w:rPr>
        <w:t>of</w:t>
      </w:r>
      <w:r>
        <w:rPr>
          <w:rFonts w:ascii="Times New Roman" w:hAnsi="Times New Roman" w:cs="Times New Roman"/>
          <w:spacing w:val="-11"/>
          <w:sz w:val="24"/>
          <w:szCs w:val="24"/>
        </w:rPr>
        <w:t xml:space="preserve"> </w:t>
      </w:r>
      <w:r>
        <w:rPr>
          <w:rFonts w:ascii="Times New Roman" w:hAnsi="Times New Roman" w:cs="Times New Roman"/>
          <w:sz w:val="24"/>
          <w:szCs w:val="24"/>
        </w:rPr>
        <w:t>abnormalities.</w:t>
      </w:r>
      <w:r>
        <w:rPr>
          <w:rFonts w:ascii="Times New Roman" w:hAnsi="Times New Roman" w:cs="Times New Roman"/>
          <w:spacing w:val="15"/>
          <w:sz w:val="24"/>
          <w:szCs w:val="24"/>
        </w:rPr>
        <w:t xml:space="preserve"> </w:t>
      </w:r>
      <w:r>
        <w:rPr>
          <w:rFonts w:ascii="Times New Roman" w:hAnsi="Times New Roman" w:cs="Times New Roman"/>
          <w:sz w:val="24"/>
          <w:szCs w:val="24"/>
        </w:rPr>
        <w:t>Thus,</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diagnosis</w:t>
      </w:r>
      <w:r>
        <w:rPr>
          <w:rFonts w:ascii="Times New Roman" w:hAnsi="Times New Roman" w:cs="Times New Roman"/>
          <w:spacing w:val="-11"/>
          <w:sz w:val="24"/>
          <w:szCs w:val="24"/>
        </w:rPr>
        <w:t xml:space="preserve"> </w:t>
      </w:r>
      <w:r>
        <w:rPr>
          <w:rFonts w:ascii="Times New Roman" w:hAnsi="Times New Roman" w:cs="Times New Roman"/>
          <w:sz w:val="24"/>
          <w:szCs w:val="24"/>
        </w:rPr>
        <w:t>was codified directly into our classes and there was no need to extract the label from a textual report, as it was done for the training and validation</w:t>
      </w:r>
      <w:r>
        <w:rPr>
          <w:rFonts w:ascii="Times New Roman" w:hAnsi="Times New Roman" w:cs="Times New Roman"/>
          <w:spacing w:val="-4"/>
          <w:sz w:val="24"/>
          <w:szCs w:val="24"/>
        </w:rPr>
        <w:t xml:space="preserve"> </w:t>
      </w:r>
      <w:r>
        <w:rPr>
          <w:rFonts w:ascii="Times New Roman" w:hAnsi="Times New Roman" w:cs="Times New Roman"/>
          <w:sz w:val="24"/>
          <w:szCs w:val="24"/>
        </w:rPr>
        <w:t>sets.</w:t>
      </w:r>
    </w:p>
    <w:p>
      <w:pPr>
        <w:pStyle w:val="4"/>
        <w:numPr>
          <w:ilvl w:val="1"/>
          <w:numId w:val="3"/>
        </w:numPr>
        <w:tabs>
          <w:tab w:val="left" w:pos="1086"/>
          <w:tab w:val="left" w:pos="1087"/>
        </w:tabs>
        <w:spacing w:before="178" w:line="360" w:lineRule="auto"/>
        <w:ind w:hanging="614"/>
        <w:jc w:val="both"/>
        <w:rPr>
          <w:rFonts w:ascii="Times New Roman" w:hAnsi="Times New Roman" w:cs="Times New Roman"/>
        </w:rPr>
      </w:pPr>
      <w:bookmarkStart w:id="15" w:name="3.5_Neural_network_architecture_and_trai"/>
      <w:bookmarkEnd w:id="15"/>
      <w:r>
        <w:rPr>
          <w:rFonts w:ascii="Times New Roman" w:hAnsi="Times New Roman" w:cs="Times New Roman"/>
        </w:rPr>
        <w:t xml:space="preserve">Neural </w:t>
      </w:r>
      <w:r>
        <w:rPr>
          <w:rFonts w:ascii="Times New Roman" w:hAnsi="Times New Roman" w:cs="Times New Roman"/>
          <w:spacing w:val="-3"/>
        </w:rPr>
        <w:t xml:space="preserve">network </w:t>
      </w:r>
      <w:r>
        <w:rPr>
          <w:rFonts w:ascii="Times New Roman" w:hAnsi="Times New Roman" w:cs="Times New Roman"/>
        </w:rPr>
        <w:t>architecture and</w:t>
      </w:r>
      <w:r>
        <w:rPr>
          <w:rFonts w:ascii="Times New Roman" w:hAnsi="Times New Roman" w:cs="Times New Roman"/>
          <w:spacing w:val="-2"/>
        </w:rPr>
        <w:t xml:space="preserve"> </w:t>
      </w:r>
      <w:r>
        <w:rPr>
          <w:rFonts w:ascii="Times New Roman" w:hAnsi="Times New Roman" w:cs="Times New Roman"/>
        </w:rPr>
        <w:t>training</w:t>
      </w:r>
    </w:p>
    <w:p>
      <w:pPr>
        <w:pStyle w:val="8"/>
        <w:spacing w:before="6" w:line="360" w:lineRule="auto"/>
        <w:jc w:val="both"/>
        <w:rPr>
          <w:rFonts w:ascii="Times New Roman" w:hAnsi="Times New Roman" w:cs="Times New Roman"/>
          <w:b/>
          <w:sz w:val="24"/>
          <w:szCs w:val="24"/>
        </w:rPr>
      </w:pPr>
    </w:p>
    <w:p>
      <w:pPr>
        <w:pStyle w:val="8"/>
        <w:spacing w:line="360" w:lineRule="auto"/>
        <w:ind w:left="473" w:right="551"/>
        <w:jc w:val="both"/>
        <w:rPr>
          <w:rFonts w:ascii="Times New Roman" w:hAnsi="Times New Roman" w:cs="Times New Roman"/>
          <w:sz w:val="24"/>
          <w:szCs w:val="24"/>
        </w:rPr>
      </w:pPr>
      <w:r>
        <w:rPr>
          <w:rFonts w:ascii="Times New Roman" w:hAnsi="Times New Roman" w:cs="Times New Roman"/>
          <w:spacing w:val="-9"/>
          <w:sz w:val="24"/>
          <w:szCs w:val="24"/>
        </w:rPr>
        <w:t xml:space="preserve">We </w:t>
      </w:r>
      <w:r>
        <w:rPr>
          <w:rFonts w:ascii="Times New Roman" w:hAnsi="Times New Roman" w:cs="Times New Roman"/>
          <w:sz w:val="24"/>
          <w:szCs w:val="24"/>
        </w:rPr>
        <w:t xml:space="preserve">used a convolutional neural network similar to the residual network </w:t>
      </w:r>
      <w:r>
        <w:fldChar w:fldCharType="begin"/>
      </w:r>
      <w:r>
        <w:instrText xml:space="preserve"> HYPERLINK \l "_bookmark29" </w:instrText>
      </w:r>
      <w:r>
        <w:fldChar w:fldCharType="separate"/>
      </w:r>
      <w:r>
        <w:rPr>
          <w:rFonts w:ascii="Times New Roman" w:hAnsi="Times New Roman" w:cs="Times New Roman"/>
          <w:sz w:val="24"/>
          <w:szCs w:val="24"/>
        </w:rPr>
        <w:t xml:space="preserve">[23], </w:t>
      </w:r>
      <w:r>
        <w:rPr>
          <w:rFonts w:ascii="Times New Roman" w:hAnsi="Times New Roman" w:cs="Times New Roman"/>
          <w:sz w:val="24"/>
          <w:szCs w:val="24"/>
        </w:rPr>
        <w:fldChar w:fldCharType="end"/>
      </w:r>
      <w:r>
        <w:rPr>
          <w:rFonts w:ascii="Times New Roman" w:hAnsi="Times New Roman" w:cs="Times New Roman"/>
          <w:sz w:val="24"/>
          <w:szCs w:val="24"/>
        </w:rPr>
        <w:t xml:space="preserve">but adapted to unidimensional signals. This architecture allows deep neural networks to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efficiently trained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including skip connections. </w:t>
      </w:r>
      <w:r>
        <w:rPr>
          <w:rFonts w:ascii="Times New Roman" w:hAnsi="Times New Roman" w:cs="Times New Roman"/>
          <w:spacing w:val="-9"/>
          <w:sz w:val="24"/>
          <w:szCs w:val="24"/>
        </w:rPr>
        <w:t>We</w:t>
      </w:r>
      <w:r>
        <w:rPr>
          <w:rFonts w:ascii="Times New Roman" w:hAnsi="Times New Roman" w:cs="Times New Roman"/>
          <w:spacing w:val="-10"/>
          <w:sz w:val="24"/>
          <w:szCs w:val="24"/>
        </w:rPr>
        <w:t xml:space="preserve"> </w:t>
      </w:r>
      <w:r>
        <w:rPr>
          <w:rFonts w:ascii="Times New Roman" w:hAnsi="Times New Roman" w:cs="Times New Roman"/>
          <w:spacing w:val="-3"/>
          <w:sz w:val="24"/>
          <w:szCs w:val="24"/>
        </w:rPr>
        <w:t>have</w:t>
      </w:r>
      <w:r>
        <w:rPr>
          <w:rFonts w:ascii="Times New Roman" w:hAnsi="Times New Roman" w:cs="Times New Roman"/>
          <w:spacing w:val="-9"/>
          <w:sz w:val="24"/>
          <w:szCs w:val="24"/>
        </w:rPr>
        <w:t xml:space="preserve"> </w:t>
      </w:r>
      <w:r>
        <w:rPr>
          <w:rFonts w:ascii="Times New Roman" w:hAnsi="Times New Roman" w:cs="Times New Roman"/>
          <w:sz w:val="24"/>
          <w:szCs w:val="24"/>
        </w:rPr>
        <w:t>adopted</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modification</w:t>
      </w:r>
      <w:r>
        <w:rPr>
          <w:rFonts w:ascii="Times New Roman" w:hAnsi="Times New Roman" w:cs="Times New Roman"/>
          <w:spacing w:val="-10"/>
          <w:sz w:val="24"/>
          <w:szCs w:val="24"/>
        </w:rPr>
        <w:t xml:space="preserve"> </w:t>
      </w:r>
      <w:r>
        <w:rPr>
          <w:rFonts w:ascii="Times New Roman" w:hAnsi="Times New Roman" w:cs="Times New Roman"/>
          <w:sz w:val="24"/>
          <w:szCs w:val="24"/>
        </w:rPr>
        <w:t>in</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residual</w:t>
      </w:r>
      <w:r>
        <w:rPr>
          <w:rFonts w:ascii="Times New Roman" w:hAnsi="Times New Roman" w:cs="Times New Roman"/>
          <w:spacing w:val="-10"/>
          <w:sz w:val="24"/>
          <w:szCs w:val="24"/>
        </w:rPr>
        <w:t xml:space="preserve"> </w:t>
      </w:r>
      <w:r>
        <w:rPr>
          <w:rFonts w:ascii="Times New Roman" w:hAnsi="Times New Roman" w:cs="Times New Roman"/>
          <w:sz w:val="24"/>
          <w:szCs w:val="24"/>
        </w:rPr>
        <w:t>block</w:t>
      </w:r>
      <w:r>
        <w:rPr>
          <w:rFonts w:ascii="Times New Roman" w:hAnsi="Times New Roman" w:cs="Times New Roman"/>
          <w:spacing w:val="-9"/>
          <w:sz w:val="24"/>
          <w:szCs w:val="24"/>
        </w:rPr>
        <w:t xml:space="preserve"> </w:t>
      </w:r>
      <w:r>
        <w:rPr>
          <w:rFonts w:ascii="Times New Roman" w:hAnsi="Times New Roman" w:cs="Times New Roman"/>
          <w:sz w:val="24"/>
          <w:szCs w:val="24"/>
        </w:rPr>
        <w:t>proposed</w:t>
      </w:r>
      <w:r>
        <w:rPr>
          <w:rFonts w:ascii="Times New Roman" w:hAnsi="Times New Roman" w:cs="Times New Roman"/>
          <w:spacing w:val="-10"/>
          <w:sz w:val="24"/>
          <w:szCs w:val="24"/>
        </w:rPr>
        <w:t xml:space="preserve"> </w:t>
      </w:r>
      <w:r>
        <w:rPr>
          <w:rFonts w:ascii="Times New Roman" w:hAnsi="Times New Roman" w:cs="Times New Roman"/>
          <w:sz w:val="24"/>
          <w:szCs w:val="24"/>
        </w:rPr>
        <w:t>in</w:t>
      </w:r>
      <w:r>
        <w:rPr>
          <w:rFonts w:ascii="Times New Roman" w:hAnsi="Times New Roman" w:cs="Times New Roman"/>
          <w:spacing w:val="-9"/>
          <w:sz w:val="24"/>
          <w:szCs w:val="24"/>
        </w:rPr>
        <w:t xml:space="preserve"> </w:t>
      </w:r>
      <w:r>
        <w:fldChar w:fldCharType="begin"/>
      </w:r>
      <w:r>
        <w:instrText xml:space="preserve"> HYPERLINK \l "_bookmark54" </w:instrText>
      </w:r>
      <w:r>
        <w:fldChar w:fldCharType="separate"/>
      </w:r>
      <w:r>
        <w:rPr>
          <w:rFonts w:ascii="Times New Roman" w:hAnsi="Times New Roman" w:cs="Times New Roman"/>
          <w:sz w:val="24"/>
          <w:szCs w:val="24"/>
        </w:rPr>
        <w:t>[48],</w:t>
      </w:r>
      <w:r>
        <w:rPr>
          <w:rFonts w:ascii="Times New Roman" w:hAnsi="Times New Roman" w:cs="Times New Roman"/>
          <w:spacing w:val="-9"/>
          <w:sz w:val="24"/>
          <w:szCs w:val="24"/>
        </w:rPr>
        <w:t xml:space="preserve"> </w:t>
      </w:r>
      <w:r>
        <w:rPr>
          <w:rFonts w:ascii="Times New Roman" w:hAnsi="Times New Roman" w:cs="Times New Roman"/>
          <w:spacing w:val="-9"/>
          <w:sz w:val="24"/>
          <w:szCs w:val="24"/>
        </w:rPr>
        <w:fldChar w:fldCharType="end"/>
      </w:r>
      <w:r>
        <w:rPr>
          <w:rFonts w:ascii="Times New Roman" w:hAnsi="Times New Roman" w:cs="Times New Roman"/>
          <w:sz w:val="24"/>
          <w:szCs w:val="24"/>
        </w:rPr>
        <w:t>which</w:t>
      </w:r>
      <w:r>
        <w:rPr>
          <w:rFonts w:ascii="Times New Roman" w:hAnsi="Times New Roman" w:cs="Times New Roman"/>
          <w:spacing w:val="-9"/>
          <w:sz w:val="24"/>
          <w:szCs w:val="24"/>
        </w:rPr>
        <w:t xml:space="preserve"> </w:t>
      </w:r>
      <w:r>
        <w:rPr>
          <w:rFonts w:ascii="Times New Roman" w:hAnsi="Times New Roman" w:cs="Times New Roman"/>
          <w:sz w:val="24"/>
          <w:szCs w:val="24"/>
        </w:rPr>
        <w:t>place</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skip</w:t>
      </w:r>
      <w:r>
        <w:rPr>
          <w:rFonts w:ascii="Times New Roman" w:hAnsi="Times New Roman" w:cs="Times New Roman"/>
          <w:spacing w:val="-9"/>
          <w:sz w:val="24"/>
          <w:szCs w:val="24"/>
        </w:rPr>
        <w:t xml:space="preserve"> </w:t>
      </w:r>
      <w:r>
        <w:rPr>
          <w:rFonts w:ascii="Times New Roman" w:hAnsi="Times New Roman" w:cs="Times New Roman"/>
          <w:sz w:val="24"/>
          <w:szCs w:val="24"/>
        </w:rPr>
        <w:t>connection</w:t>
      </w:r>
      <w:r>
        <w:rPr>
          <w:rFonts w:ascii="Times New Roman" w:hAnsi="Times New Roman" w:cs="Times New Roman"/>
          <w:spacing w:val="-10"/>
          <w:sz w:val="24"/>
          <w:szCs w:val="24"/>
        </w:rPr>
        <w:t xml:space="preserve"> </w:t>
      </w:r>
      <w:r>
        <w:rPr>
          <w:rFonts w:ascii="Times New Roman" w:hAnsi="Times New Roman" w:cs="Times New Roman"/>
          <w:sz w:val="24"/>
          <w:szCs w:val="24"/>
        </w:rPr>
        <w:t>in</w:t>
      </w:r>
      <w:r>
        <w:rPr>
          <w:rFonts w:ascii="Times New Roman" w:hAnsi="Times New Roman" w:cs="Times New Roman"/>
          <w:spacing w:val="-9"/>
          <w:sz w:val="24"/>
          <w:szCs w:val="24"/>
        </w:rPr>
        <w:t xml:space="preserve"> </w:t>
      </w:r>
      <w:r>
        <w:rPr>
          <w:rFonts w:ascii="Times New Roman" w:hAnsi="Times New Roman" w:cs="Times New Roman"/>
          <w:sz w:val="24"/>
          <w:szCs w:val="24"/>
        </w:rPr>
        <w:t>the position displayed in Figure</w:t>
      </w:r>
      <w:r>
        <w:rPr>
          <w:rFonts w:ascii="Times New Roman" w:hAnsi="Times New Roman" w:cs="Times New Roman"/>
          <w:spacing w:val="-2"/>
          <w:sz w:val="24"/>
          <w:szCs w:val="24"/>
        </w:rPr>
        <w:t xml:space="preserve"> </w:t>
      </w:r>
      <w:r>
        <w:fldChar w:fldCharType="begin"/>
      </w:r>
      <w:r>
        <w:instrText xml:space="preserve"> HYPERLINK \l "_bookmark6" </w:instrText>
      </w:r>
      <w: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60288" behindDoc="0" locked="0" layoutInCell="1" allowOverlap="1">
            <wp:simplePos x="0" y="0"/>
            <wp:positionH relativeFrom="page">
              <wp:posOffset>1637665</wp:posOffset>
            </wp:positionH>
            <wp:positionV relativeFrom="paragraph">
              <wp:posOffset>107315</wp:posOffset>
            </wp:positionV>
            <wp:extent cx="4258945" cy="1918970"/>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1"/>
                    </pic:cNvPicPr>
                  </pic:nvPicPr>
                  <pic:blipFill>
                    <a:blip r:embed="rId14" cstate="print"/>
                    <a:stretch>
                      <a:fillRect/>
                    </a:stretch>
                  </pic:blipFill>
                  <pic:spPr>
                    <a:xfrm>
                      <a:off x="0" y="0"/>
                      <a:ext cx="4258818" cy="1919097"/>
                    </a:xfrm>
                    <a:prstGeom prst="rect">
                      <a:avLst/>
                    </a:prstGeom>
                  </pic:spPr>
                </pic:pic>
              </a:graphicData>
            </a:graphic>
          </wp:anchor>
        </w:drawing>
      </w:r>
    </w:p>
    <w:p>
      <w:pPr>
        <w:pStyle w:val="8"/>
        <w:spacing w:before="28" w:line="360" w:lineRule="auto"/>
        <w:jc w:val="both"/>
        <w:rPr>
          <w:rFonts w:ascii="Times New Roman" w:hAnsi="Times New Roman" w:cs="Times New Roman"/>
          <w:sz w:val="24"/>
          <w:szCs w:val="24"/>
        </w:rPr>
      </w:pPr>
    </w:p>
    <w:p>
      <w:pPr>
        <w:pStyle w:val="8"/>
        <w:spacing w:line="360" w:lineRule="auto"/>
        <w:ind w:left="473" w:right="551"/>
        <w:jc w:val="both"/>
        <w:rPr>
          <w:rFonts w:ascii="Times New Roman" w:hAnsi="Times New Roman" w:cs="Times New Roman"/>
          <w:sz w:val="24"/>
          <w:szCs w:val="24"/>
        </w:rPr>
      </w:pPr>
      <w:bookmarkStart w:id="16" w:name="_bookmark6"/>
      <w:bookmarkEnd w:id="16"/>
      <w:r>
        <w:rPr>
          <w:rFonts w:ascii="Times New Roman" w:hAnsi="Times New Roman" w:cs="Times New Roman"/>
          <w:sz w:val="24"/>
          <w:szCs w:val="24"/>
        </w:rPr>
        <w:t>Figure</w:t>
      </w:r>
      <w:r>
        <w:rPr>
          <w:rFonts w:ascii="Times New Roman" w:hAnsi="Times New Roman" w:cs="Times New Roman"/>
          <w:spacing w:val="-6"/>
          <w:sz w:val="24"/>
          <w:szCs w:val="24"/>
        </w:rPr>
        <w:t xml:space="preserve"> </w:t>
      </w:r>
      <w:r>
        <w:rPr>
          <w:rFonts w:ascii="Times New Roman" w:hAnsi="Times New Roman" w:cs="Times New Roman"/>
          <w:sz w:val="24"/>
          <w:szCs w:val="24"/>
        </w:rPr>
        <w:t>3:</w:t>
      </w:r>
      <w:r>
        <w:rPr>
          <w:rFonts w:ascii="Times New Roman" w:hAnsi="Times New Roman" w:cs="Times New Roman"/>
          <w:spacing w:val="14"/>
          <w:sz w:val="24"/>
          <w:szCs w:val="24"/>
        </w:rPr>
        <w:t xml:space="preserve"> </w:t>
      </w:r>
      <w:r>
        <w:rPr>
          <w:rFonts w:ascii="Times New Roman" w:hAnsi="Times New Roman" w:cs="Times New Roman"/>
          <w:b/>
          <w:sz w:val="24"/>
          <w:szCs w:val="24"/>
        </w:rPr>
        <w:t>(DNN</w:t>
      </w:r>
      <w:r>
        <w:rPr>
          <w:rFonts w:ascii="Times New Roman" w:hAnsi="Times New Roman" w:cs="Times New Roman"/>
          <w:b/>
          <w:spacing w:val="-6"/>
          <w:sz w:val="24"/>
          <w:szCs w:val="24"/>
        </w:rPr>
        <w:t xml:space="preserve"> </w:t>
      </w:r>
      <w:r>
        <w:rPr>
          <w:rFonts w:ascii="Times New Roman" w:hAnsi="Times New Roman" w:cs="Times New Roman"/>
          <w:b/>
          <w:sz w:val="24"/>
          <w:szCs w:val="24"/>
        </w:rPr>
        <w:t>architecture)</w:t>
      </w:r>
      <w:r>
        <w:rPr>
          <w:rFonts w:ascii="Times New Roman" w:hAnsi="Times New Roman" w:cs="Times New Roman"/>
          <w:b/>
          <w:spacing w:val="-17"/>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uni-dimensional</w:t>
      </w:r>
      <w:r>
        <w:rPr>
          <w:rFonts w:ascii="Times New Roman" w:hAnsi="Times New Roman" w:cs="Times New Roman"/>
          <w:spacing w:val="-6"/>
          <w:sz w:val="24"/>
          <w:szCs w:val="24"/>
        </w:rPr>
        <w:t xml:space="preserve"> </w:t>
      </w:r>
      <w:r>
        <w:rPr>
          <w:rFonts w:ascii="Times New Roman" w:hAnsi="Times New Roman" w:cs="Times New Roman"/>
          <w:sz w:val="24"/>
          <w:szCs w:val="24"/>
        </w:rPr>
        <w:t>residual</w:t>
      </w:r>
      <w:r>
        <w:rPr>
          <w:rFonts w:ascii="Times New Roman" w:hAnsi="Times New Roman" w:cs="Times New Roman"/>
          <w:spacing w:val="-6"/>
          <w:sz w:val="24"/>
          <w:szCs w:val="24"/>
        </w:rPr>
        <w:t xml:space="preserve"> </w:t>
      </w:r>
      <w:r>
        <w:rPr>
          <w:rFonts w:ascii="Times New Roman" w:hAnsi="Times New Roman" w:cs="Times New Roman"/>
          <w:sz w:val="24"/>
          <w:szCs w:val="24"/>
        </w:rPr>
        <w:t>neural</w:t>
      </w:r>
      <w:r>
        <w:rPr>
          <w:rFonts w:ascii="Times New Roman" w:hAnsi="Times New Roman" w:cs="Times New Roman"/>
          <w:spacing w:val="-6"/>
          <w:sz w:val="24"/>
          <w:szCs w:val="24"/>
        </w:rPr>
        <w:t xml:space="preserve"> </w:t>
      </w:r>
      <w:r>
        <w:rPr>
          <w:rFonts w:ascii="Times New Roman" w:hAnsi="Times New Roman" w:cs="Times New Roman"/>
          <w:sz w:val="24"/>
          <w:szCs w:val="24"/>
        </w:rPr>
        <w:t>network</w:t>
      </w:r>
      <w:r>
        <w:rPr>
          <w:rFonts w:ascii="Times New Roman" w:hAnsi="Times New Roman" w:cs="Times New Roman"/>
          <w:spacing w:val="-6"/>
          <w:sz w:val="24"/>
          <w:szCs w:val="24"/>
        </w:rPr>
        <w:t xml:space="preserve"> </w:t>
      </w:r>
      <w:r>
        <w:rPr>
          <w:rFonts w:ascii="Times New Roman" w:hAnsi="Times New Roman" w:cs="Times New Roman"/>
          <w:sz w:val="24"/>
          <w:szCs w:val="24"/>
        </w:rPr>
        <w:t>architecture</w:t>
      </w:r>
      <w:r>
        <w:rPr>
          <w:rFonts w:ascii="Times New Roman" w:hAnsi="Times New Roman" w:cs="Times New Roman"/>
          <w:spacing w:val="-5"/>
          <w:sz w:val="24"/>
          <w:szCs w:val="24"/>
        </w:rPr>
        <w:t xml:space="preserve"> </w:t>
      </w:r>
      <w:r>
        <w:rPr>
          <w:rFonts w:ascii="Times New Roman" w:hAnsi="Times New Roman" w:cs="Times New Roman"/>
          <w:sz w:val="24"/>
          <w:szCs w:val="24"/>
        </w:rPr>
        <w:t>used</w:t>
      </w:r>
      <w:r>
        <w:rPr>
          <w:rFonts w:ascii="Times New Roman" w:hAnsi="Times New Roman" w:cs="Times New Roman"/>
          <w:spacing w:val="-6"/>
          <w:sz w:val="24"/>
          <w:szCs w:val="24"/>
        </w:rPr>
        <w:t xml:space="preserve"> </w:t>
      </w:r>
      <w:r>
        <w:rPr>
          <w:rFonts w:ascii="Times New Roman" w:hAnsi="Times New Roman" w:cs="Times New Roman"/>
          <w:sz w:val="24"/>
          <w:szCs w:val="24"/>
        </w:rPr>
        <w:t>for</w:t>
      </w:r>
      <w:r>
        <w:rPr>
          <w:rFonts w:ascii="Times New Roman" w:hAnsi="Times New Roman" w:cs="Times New Roman"/>
          <w:spacing w:val="-6"/>
          <w:sz w:val="24"/>
          <w:szCs w:val="24"/>
        </w:rPr>
        <w:t xml:space="preserve"> </w:t>
      </w:r>
      <w:r>
        <w:rPr>
          <w:rFonts w:ascii="Times New Roman" w:hAnsi="Times New Roman" w:cs="Times New Roman"/>
          <w:sz w:val="24"/>
          <w:szCs w:val="24"/>
        </w:rPr>
        <w:t>ECG</w:t>
      </w:r>
      <w:r>
        <w:rPr>
          <w:rFonts w:ascii="Times New Roman" w:hAnsi="Times New Roman" w:cs="Times New Roman"/>
          <w:spacing w:val="-6"/>
          <w:sz w:val="24"/>
          <w:szCs w:val="24"/>
        </w:rPr>
        <w:t xml:space="preserve"> </w:t>
      </w:r>
      <w:r>
        <w:rPr>
          <w:rFonts w:ascii="Times New Roman" w:hAnsi="Times New Roman" w:cs="Times New Roman"/>
          <w:sz w:val="24"/>
          <w:szCs w:val="24"/>
        </w:rPr>
        <w:t>clas- sification.</w:t>
      </w:r>
    </w:p>
    <w:p>
      <w:pPr>
        <w:pStyle w:val="8"/>
        <w:spacing w:before="8" w:line="360" w:lineRule="auto"/>
        <w:jc w:val="both"/>
        <w:rPr>
          <w:rFonts w:ascii="Times New Roman" w:hAnsi="Times New Roman" w:cs="Times New Roman"/>
          <w:sz w:val="24"/>
          <w:szCs w:val="24"/>
        </w:rPr>
      </w:pPr>
    </w:p>
    <w:p>
      <w:pPr>
        <w:pStyle w:val="8"/>
        <w:spacing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 xml:space="preserve">All ECG recordings are re-sampled to a 400 Hz sampling rate. The ECG recordings, which </w:t>
      </w:r>
      <w:r>
        <w:rPr>
          <w:rFonts w:ascii="Times New Roman" w:hAnsi="Times New Roman" w:cs="Times New Roman"/>
          <w:spacing w:val="-3"/>
          <w:sz w:val="24"/>
          <w:szCs w:val="24"/>
        </w:rPr>
        <w:t xml:space="preserve">have </w:t>
      </w:r>
      <w:r>
        <w:rPr>
          <w:rFonts w:ascii="Times New Roman" w:hAnsi="Times New Roman" w:cs="Times New Roman"/>
          <w:sz w:val="24"/>
          <w:szCs w:val="24"/>
        </w:rPr>
        <w:t>between</w:t>
      </w:r>
      <w:r>
        <w:rPr>
          <w:rFonts w:ascii="Times New Roman" w:hAnsi="Times New Roman" w:cs="Times New Roman"/>
          <w:spacing w:val="-43"/>
          <w:sz w:val="24"/>
          <w:szCs w:val="24"/>
        </w:rPr>
        <w:t xml:space="preserve"> </w:t>
      </w:r>
      <w:r>
        <w:rPr>
          <w:rFonts w:ascii="Times New Roman" w:hAnsi="Times New Roman" w:cs="Times New Roman"/>
          <w:sz w:val="24"/>
          <w:szCs w:val="24"/>
        </w:rPr>
        <w:t>7 and 10 seconds, are zero-padded resulting in a signal with 4096 samples for each lead. This signal is the input for the neural</w:t>
      </w:r>
      <w:r>
        <w:rPr>
          <w:rFonts w:ascii="Times New Roman" w:hAnsi="Times New Roman" w:cs="Times New Roman"/>
          <w:spacing w:val="-1"/>
          <w:sz w:val="24"/>
          <w:szCs w:val="24"/>
        </w:rPr>
        <w:t xml:space="preserve"> </w:t>
      </w:r>
      <w:r>
        <w:rPr>
          <w:rFonts w:ascii="Times New Roman" w:hAnsi="Times New Roman" w:cs="Times New Roman"/>
          <w:sz w:val="24"/>
          <w:szCs w:val="24"/>
        </w:rPr>
        <w:t>network.</w:t>
      </w:r>
    </w:p>
    <w:p>
      <w:pPr>
        <w:pStyle w:val="8"/>
        <w:spacing w:before="3"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 xml:space="preserve">The network consists of a convolutional </w:t>
      </w:r>
      <w:r>
        <w:rPr>
          <w:rFonts w:ascii="Times New Roman" w:hAnsi="Times New Roman" w:cs="Times New Roman"/>
          <w:spacing w:val="-3"/>
          <w:sz w:val="24"/>
          <w:szCs w:val="24"/>
        </w:rPr>
        <w:t xml:space="preserve">layer </w:t>
      </w:r>
      <w:r>
        <w:rPr>
          <w:rFonts w:ascii="Times New Roman" w:hAnsi="Times New Roman" w:cs="Times New Roman"/>
          <w:sz w:val="24"/>
          <w:szCs w:val="24"/>
        </w:rPr>
        <w:t xml:space="preserve">(Conv) followed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4 residual blocks with </w:t>
      </w:r>
      <w:r>
        <w:rPr>
          <w:rFonts w:ascii="Times New Roman" w:hAnsi="Times New Roman" w:cs="Times New Roman"/>
          <w:spacing w:val="-4"/>
          <w:sz w:val="24"/>
          <w:szCs w:val="24"/>
        </w:rPr>
        <w:t xml:space="preserve">two </w:t>
      </w:r>
      <w:r>
        <w:rPr>
          <w:rFonts w:ascii="Times New Roman" w:hAnsi="Times New Roman" w:cs="Times New Roman"/>
          <w:sz w:val="24"/>
          <w:szCs w:val="24"/>
        </w:rPr>
        <w:t>convolutional layers</w:t>
      </w:r>
      <w:r>
        <w:rPr>
          <w:rFonts w:ascii="Times New Roman" w:hAnsi="Times New Roman" w:cs="Times New Roman"/>
          <w:spacing w:val="-21"/>
          <w:sz w:val="24"/>
          <w:szCs w:val="24"/>
        </w:rPr>
        <w:t xml:space="preserve"> </w:t>
      </w:r>
      <w:r>
        <w:rPr>
          <w:rFonts w:ascii="Times New Roman" w:hAnsi="Times New Roman" w:cs="Times New Roman"/>
          <w:sz w:val="24"/>
          <w:szCs w:val="24"/>
        </w:rPr>
        <w:t>per</w:t>
      </w:r>
      <w:r>
        <w:rPr>
          <w:rFonts w:ascii="Times New Roman" w:hAnsi="Times New Roman" w:cs="Times New Roman"/>
          <w:spacing w:val="-20"/>
          <w:sz w:val="24"/>
          <w:szCs w:val="24"/>
        </w:rPr>
        <w:t xml:space="preserve"> </w:t>
      </w:r>
      <w:r>
        <w:rPr>
          <w:rFonts w:ascii="Times New Roman" w:hAnsi="Times New Roman" w:cs="Times New Roman"/>
          <w:sz w:val="24"/>
          <w:szCs w:val="24"/>
        </w:rPr>
        <w:t>block.</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20"/>
          <w:sz w:val="24"/>
          <w:szCs w:val="24"/>
        </w:rPr>
        <w:t xml:space="preserve"> </w:t>
      </w:r>
      <w:r>
        <w:rPr>
          <w:rFonts w:ascii="Times New Roman" w:hAnsi="Times New Roman" w:cs="Times New Roman"/>
          <w:sz w:val="24"/>
          <w:szCs w:val="24"/>
        </w:rPr>
        <w:t>output</w:t>
      </w:r>
      <w:r>
        <w:rPr>
          <w:rFonts w:ascii="Times New Roman" w:hAnsi="Times New Roman" w:cs="Times New Roman"/>
          <w:spacing w:val="-21"/>
          <w:sz w:val="24"/>
          <w:szCs w:val="24"/>
        </w:rPr>
        <w:t xml:space="preserve"> </w:t>
      </w:r>
      <w:r>
        <w:rPr>
          <w:rFonts w:ascii="Times New Roman" w:hAnsi="Times New Roman" w:cs="Times New Roman"/>
          <w:sz w:val="24"/>
          <w:szCs w:val="24"/>
        </w:rPr>
        <w:t>of</w:t>
      </w:r>
      <w:r>
        <w:rPr>
          <w:rFonts w:ascii="Times New Roman" w:hAnsi="Times New Roman" w:cs="Times New Roman"/>
          <w:spacing w:val="-20"/>
          <w:sz w:val="24"/>
          <w:szCs w:val="24"/>
        </w:rPr>
        <w:t xml:space="preserve"> </w:t>
      </w:r>
      <w:r>
        <w:rPr>
          <w:rFonts w:ascii="Times New Roman" w:hAnsi="Times New Roman" w:cs="Times New Roman"/>
          <w:sz w:val="24"/>
          <w:szCs w:val="24"/>
        </w:rPr>
        <w:t>the</w:t>
      </w:r>
      <w:r>
        <w:rPr>
          <w:rFonts w:ascii="Times New Roman" w:hAnsi="Times New Roman" w:cs="Times New Roman"/>
          <w:spacing w:val="-20"/>
          <w:sz w:val="24"/>
          <w:szCs w:val="24"/>
        </w:rPr>
        <w:t xml:space="preserve"> </w:t>
      </w:r>
      <w:r>
        <w:rPr>
          <w:rFonts w:ascii="Times New Roman" w:hAnsi="Times New Roman" w:cs="Times New Roman"/>
          <w:sz w:val="24"/>
          <w:szCs w:val="24"/>
        </w:rPr>
        <w:t>last</w:t>
      </w:r>
      <w:r>
        <w:rPr>
          <w:rFonts w:ascii="Times New Roman" w:hAnsi="Times New Roman" w:cs="Times New Roman"/>
          <w:spacing w:val="-20"/>
          <w:sz w:val="24"/>
          <w:szCs w:val="24"/>
        </w:rPr>
        <w:t xml:space="preserve"> </w:t>
      </w:r>
      <w:r>
        <w:rPr>
          <w:rFonts w:ascii="Times New Roman" w:hAnsi="Times New Roman" w:cs="Times New Roman"/>
          <w:sz w:val="24"/>
          <w:szCs w:val="24"/>
        </w:rPr>
        <w:t>block</w:t>
      </w:r>
      <w:r>
        <w:rPr>
          <w:rFonts w:ascii="Times New Roman" w:hAnsi="Times New Roman" w:cs="Times New Roman"/>
          <w:spacing w:val="-20"/>
          <w:sz w:val="24"/>
          <w:szCs w:val="24"/>
        </w:rPr>
        <w:t xml:space="preserve"> </w:t>
      </w:r>
      <w:r>
        <w:rPr>
          <w:rFonts w:ascii="Times New Roman" w:hAnsi="Times New Roman" w:cs="Times New Roman"/>
          <w:sz w:val="24"/>
          <w:szCs w:val="24"/>
        </w:rPr>
        <w:t>is</w:t>
      </w:r>
      <w:r>
        <w:rPr>
          <w:rFonts w:ascii="Times New Roman" w:hAnsi="Times New Roman" w:cs="Times New Roman"/>
          <w:spacing w:val="-20"/>
          <w:sz w:val="24"/>
          <w:szCs w:val="24"/>
        </w:rPr>
        <w:t xml:space="preserve"> </w:t>
      </w:r>
      <w:r>
        <w:rPr>
          <w:rFonts w:ascii="Times New Roman" w:hAnsi="Times New Roman" w:cs="Times New Roman"/>
          <w:sz w:val="24"/>
          <w:szCs w:val="24"/>
        </w:rPr>
        <w:t>fed</w:t>
      </w:r>
      <w:r>
        <w:rPr>
          <w:rFonts w:ascii="Times New Roman" w:hAnsi="Times New Roman" w:cs="Times New Roman"/>
          <w:spacing w:val="-21"/>
          <w:sz w:val="24"/>
          <w:szCs w:val="24"/>
        </w:rPr>
        <w:t xml:space="preserve"> </w:t>
      </w:r>
      <w:r>
        <w:rPr>
          <w:rFonts w:ascii="Times New Roman" w:hAnsi="Times New Roman" w:cs="Times New Roman"/>
          <w:sz w:val="24"/>
          <w:szCs w:val="24"/>
        </w:rPr>
        <w:t>into</w:t>
      </w:r>
      <w:r>
        <w:rPr>
          <w:rFonts w:ascii="Times New Roman" w:hAnsi="Times New Roman" w:cs="Times New Roman"/>
          <w:spacing w:val="-20"/>
          <w:sz w:val="24"/>
          <w:szCs w:val="24"/>
        </w:rPr>
        <w:t xml:space="preserve"> </w:t>
      </w:r>
      <w:r>
        <w:rPr>
          <w:rFonts w:ascii="Times New Roman" w:hAnsi="Times New Roman" w:cs="Times New Roman"/>
          <w:sz w:val="24"/>
          <w:szCs w:val="24"/>
        </w:rPr>
        <w:t>a</w:t>
      </w:r>
      <w:r>
        <w:rPr>
          <w:rFonts w:ascii="Times New Roman" w:hAnsi="Times New Roman" w:cs="Times New Roman"/>
          <w:spacing w:val="-20"/>
          <w:sz w:val="24"/>
          <w:szCs w:val="24"/>
        </w:rPr>
        <w:t xml:space="preserve"> </w:t>
      </w:r>
      <w:r>
        <w:rPr>
          <w:rFonts w:ascii="Times New Roman" w:hAnsi="Times New Roman" w:cs="Times New Roman"/>
          <w:sz w:val="24"/>
          <w:szCs w:val="24"/>
        </w:rPr>
        <w:t>fully</w:t>
      </w:r>
      <w:r>
        <w:rPr>
          <w:rFonts w:ascii="Times New Roman" w:hAnsi="Times New Roman" w:cs="Times New Roman"/>
          <w:spacing w:val="-20"/>
          <w:sz w:val="24"/>
          <w:szCs w:val="24"/>
        </w:rPr>
        <w:t xml:space="preserve"> </w:t>
      </w:r>
      <w:r>
        <w:rPr>
          <w:rFonts w:ascii="Times New Roman" w:hAnsi="Times New Roman" w:cs="Times New Roman"/>
          <w:sz w:val="24"/>
          <w:szCs w:val="24"/>
        </w:rPr>
        <w:t>connected</w:t>
      </w:r>
      <w:r>
        <w:rPr>
          <w:rFonts w:ascii="Times New Roman" w:hAnsi="Times New Roman" w:cs="Times New Roman"/>
          <w:spacing w:val="-20"/>
          <w:sz w:val="24"/>
          <w:szCs w:val="24"/>
        </w:rPr>
        <w:t xml:space="preserve"> </w:t>
      </w:r>
      <w:r>
        <w:rPr>
          <w:rFonts w:ascii="Times New Roman" w:hAnsi="Times New Roman" w:cs="Times New Roman"/>
          <w:spacing w:val="-3"/>
          <w:sz w:val="24"/>
          <w:szCs w:val="24"/>
        </w:rPr>
        <w:t>layer</w:t>
      </w:r>
      <w:r>
        <w:rPr>
          <w:rFonts w:ascii="Times New Roman" w:hAnsi="Times New Roman" w:cs="Times New Roman"/>
          <w:spacing w:val="-21"/>
          <w:sz w:val="24"/>
          <w:szCs w:val="24"/>
        </w:rPr>
        <w:t xml:space="preserve"> </w:t>
      </w:r>
      <w:r>
        <w:rPr>
          <w:rFonts w:ascii="Times New Roman" w:hAnsi="Times New Roman" w:cs="Times New Roman"/>
          <w:sz w:val="24"/>
          <w:szCs w:val="24"/>
        </w:rPr>
        <w:t>(Dense)</w:t>
      </w:r>
      <w:r>
        <w:rPr>
          <w:rFonts w:ascii="Times New Roman" w:hAnsi="Times New Roman" w:cs="Times New Roman"/>
          <w:spacing w:val="-20"/>
          <w:sz w:val="24"/>
          <w:szCs w:val="24"/>
        </w:rPr>
        <w:t xml:space="preserve"> </w:t>
      </w:r>
      <w:r>
        <w:rPr>
          <w:rFonts w:ascii="Times New Roman" w:hAnsi="Times New Roman" w:cs="Times New Roman"/>
          <w:sz w:val="24"/>
          <w:szCs w:val="24"/>
        </w:rPr>
        <w:t>with</w:t>
      </w:r>
      <w:r>
        <w:rPr>
          <w:rFonts w:ascii="Times New Roman" w:hAnsi="Times New Roman" w:cs="Times New Roman"/>
          <w:spacing w:val="-20"/>
          <w:sz w:val="24"/>
          <w:szCs w:val="24"/>
        </w:rPr>
        <w:t xml:space="preserve"> </w:t>
      </w:r>
      <w:r>
        <w:rPr>
          <w:rFonts w:ascii="Times New Roman" w:hAnsi="Times New Roman" w:cs="Times New Roman"/>
          <w:sz w:val="24"/>
          <w:szCs w:val="24"/>
        </w:rPr>
        <w:t>a</w:t>
      </w:r>
      <w:r>
        <w:rPr>
          <w:rFonts w:ascii="Times New Roman" w:hAnsi="Times New Roman" w:cs="Times New Roman"/>
          <w:spacing w:val="-20"/>
          <w:sz w:val="24"/>
          <w:szCs w:val="24"/>
        </w:rPr>
        <w:t xml:space="preserve"> </w:t>
      </w:r>
      <w:r>
        <w:rPr>
          <w:rFonts w:ascii="Times New Roman" w:hAnsi="Times New Roman" w:cs="Times New Roman"/>
          <w:sz w:val="24"/>
          <w:szCs w:val="24"/>
        </w:rPr>
        <w:t>sigmoid</w:t>
      </w:r>
      <w:r>
        <w:rPr>
          <w:rFonts w:ascii="Times New Roman" w:hAnsi="Times New Roman" w:cs="Times New Roman"/>
          <w:spacing w:val="-20"/>
          <w:sz w:val="24"/>
          <w:szCs w:val="24"/>
        </w:rPr>
        <w:t xml:space="preserve"> </w:t>
      </w:r>
      <w:r>
        <w:rPr>
          <w:rFonts w:ascii="Times New Roman" w:hAnsi="Times New Roman" w:cs="Times New Roman"/>
          <w:sz w:val="24"/>
          <w:szCs w:val="24"/>
        </w:rPr>
        <w:t>activation function,</w:t>
      </w:r>
      <w:r>
        <w:rPr>
          <w:rFonts w:ascii="Times New Roman" w:hAnsi="Times New Roman" w:cs="Times New Roman"/>
          <w:spacing w:val="-5"/>
          <w:sz w:val="24"/>
          <w:szCs w:val="24"/>
        </w:rPr>
        <w:t xml:space="preserve"> </w:t>
      </w:r>
      <w:r>
        <w:rPr>
          <w:rFonts w:ascii="Times New Roman" w:hAnsi="Times New Roman" w:cs="Times New Roman"/>
          <w:i/>
          <w:spacing w:val="3"/>
          <w:sz w:val="24"/>
          <w:szCs w:val="24"/>
        </w:rPr>
        <w:t>σ</w:t>
      </w:r>
      <w:r>
        <w:rPr>
          <w:rFonts w:ascii="Times New Roman" w:hAnsi="Times New Roman" w:cs="Times New Roman"/>
          <w:spacing w:val="3"/>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which</w:t>
      </w:r>
      <w:r>
        <w:rPr>
          <w:rFonts w:ascii="Times New Roman" w:hAnsi="Times New Roman" w:cs="Times New Roman"/>
          <w:spacing w:val="-4"/>
          <w:sz w:val="24"/>
          <w:szCs w:val="24"/>
        </w:rPr>
        <w:t xml:space="preserve"> </w:t>
      </w:r>
      <w:r>
        <w:rPr>
          <w:rFonts w:ascii="Times New Roman" w:hAnsi="Times New Roman" w:cs="Times New Roman"/>
          <w:sz w:val="24"/>
          <w:szCs w:val="24"/>
        </w:rPr>
        <w:t>was</w:t>
      </w:r>
      <w:r>
        <w:rPr>
          <w:rFonts w:ascii="Times New Roman" w:hAnsi="Times New Roman" w:cs="Times New Roman"/>
          <w:spacing w:val="-4"/>
          <w:sz w:val="24"/>
          <w:szCs w:val="24"/>
        </w:rPr>
        <w:t xml:space="preserve"> </w:t>
      </w:r>
      <w:r>
        <w:rPr>
          <w:rFonts w:ascii="Times New Roman" w:hAnsi="Times New Roman" w:cs="Times New Roman"/>
          <w:sz w:val="24"/>
          <w:szCs w:val="24"/>
        </w:rPr>
        <w:t>used</w:t>
      </w:r>
      <w:r>
        <w:rPr>
          <w:rFonts w:ascii="Times New Roman" w:hAnsi="Times New Roman" w:cs="Times New Roman"/>
          <w:spacing w:val="-4"/>
          <w:sz w:val="24"/>
          <w:szCs w:val="24"/>
        </w:rPr>
        <w:t xml:space="preserve"> </w:t>
      </w:r>
      <w:r>
        <w:rPr>
          <w:rFonts w:ascii="Times New Roman" w:hAnsi="Times New Roman" w:cs="Times New Roman"/>
          <w:sz w:val="24"/>
          <w:szCs w:val="24"/>
        </w:rPr>
        <w:t>because</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classes</w:t>
      </w:r>
      <w:r>
        <w:rPr>
          <w:rFonts w:ascii="Times New Roman" w:hAnsi="Times New Roman" w:cs="Times New Roman"/>
          <w:spacing w:val="-4"/>
          <w:sz w:val="24"/>
          <w:szCs w:val="24"/>
        </w:rPr>
        <w:t xml:space="preserve"> </w:t>
      </w:r>
      <w:r>
        <w:rPr>
          <w:rFonts w:ascii="Times New Roman" w:hAnsi="Times New Roman" w:cs="Times New Roman"/>
          <w:sz w:val="24"/>
          <w:szCs w:val="24"/>
        </w:rPr>
        <w:t>are</w:t>
      </w:r>
      <w:r>
        <w:rPr>
          <w:rFonts w:ascii="Times New Roman" w:hAnsi="Times New Roman" w:cs="Times New Roman"/>
          <w:spacing w:val="-5"/>
          <w:sz w:val="24"/>
          <w:szCs w:val="24"/>
        </w:rPr>
        <w:t xml:space="preserve"> </w:t>
      </w:r>
      <w:r>
        <w:rPr>
          <w:rFonts w:ascii="Times New Roman" w:hAnsi="Times New Roman" w:cs="Times New Roman"/>
          <w:sz w:val="24"/>
          <w:szCs w:val="24"/>
        </w:rPr>
        <w:t>not</w:t>
      </w:r>
      <w:r>
        <w:rPr>
          <w:rFonts w:ascii="Times New Roman" w:hAnsi="Times New Roman" w:cs="Times New Roman"/>
          <w:spacing w:val="-4"/>
          <w:sz w:val="24"/>
          <w:szCs w:val="24"/>
        </w:rPr>
        <w:t xml:space="preserve"> </w:t>
      </w:r>
      <w:r>
        <w:rPr>
          <w:rFonts w:ascii="Times New Roman" w:hAnsi="Times New Roman" w:cs="Times New Roman"/>
          <w:sz w:val="24"/>
          <w:szCs w:val="24"/>
        </w:rPr>
        <w:t>mutually</w:t>
      </w:r>
      <w:r>
        <w:rPr>
          <w:rFonts w:ascii="Times New Roman" w:hAnsi="Times New Roman" w:cs="Times New Roman"/>
          <w:spacing w:val="-4"/>
          <w:sz w:val="24"/>
          <w:szCs w:val="24"/>
        </w:rPr>
        <w:t xml:space="preserve"> </w:t>
      </w:r>
      <w:r>
        <w:rPr>
          <w:rFonts w:ascii="Times New Roman" w:hAnsi="Times New Roman" w:cs="Times New Roman"/>
          <w:sz w:val="24"/>
          <w:szCs w:val="24"/>
        </w:rPr>
        <w:t>exclusive</w:t>
      </w:r>
      <w:r>
        <w:rPr>
          <w:rFonts w:ascii="Times New Roman" w:hAnsi="Times New Roman" w:cs="Times New Roman"/>
          <w:spacing w:val="-4"/>
          <w:sz w:val="24"/>
          <w:szCs w:val="24"/>
        </w:rPr>
        <w:t xml:space="preserve"> </w:t>
      </w:r>
      <w:r>
        <w:rPr>
          <w:rFonts w:ascii="Times New Roman" w:hAnsi="Times New Roman" w:cs="Times New Roman"/>
          <w:sz w:val="24"/>
          <w:szCs w:val="24"/>
        </w:rPr>
        <w:t>(i.e.</w:t>
      </w:r>
      <w:r>
        <w:rPr>
          <w:rFonts w:ascii="Times New Roman" w:hAnsi="Times New Roman" w:cs="Times New Roman"/>
          <w:spacing w:val="18"/>
          <w:sz w:val="24"/>
          <w:szCs w:val="24"/>
        </w:rPr>
        <w:t xml:space="preserve"> </w:t>
      </w:r>
      <w:r>
        <w:rPr>
          <w:rFonts w:ascii="Times New Roman" w:hAnsi="Times New Roman" w:cs="Times New Roman"/>
          <w:spacing w:val="-4"/>
          <w:sz w:val="24"/>
          <w:szCs w:val="24"/>
        </w:rPr>
        <w:t xml:space="preserve">two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more</w:t>
      </w:r>
      <w:r>
        <w:rPr>
          <w:rFonts w:ascii="Times New Roman" w:hAnsi="Times New Roman" w:cs="Times New Roman"/>
          <w:spacing w:val="-5"/>
          <w:sz w:val="24"/>
          <w:szCs w:val="24"/>
        </w:rPr>
        <w:t xml:space="preserve"> </w:t>
      </w:r>
      <w:r>
        <w:rPr>
          <w:rFonts w:ascii="Times New Roman" w:hAnsi="Times New Roman" w:cs="Times New Roman"/>
          <w:sz w:val="24"/>
          <w:szCs w:val="24"/>
        </w:rPr>
        <w:t>classes</w:t>
      </w:r>
      <w:r>
        <w:rPr>
          <w:rFonts w:ascii="Times New Roman" w:hAnsi="Times New Roman" w:cs="Times New Roman"/>
          <w:spacing w:val="-4"/>
          <w:sz w:val="24"/>
          <w:szCs w:val="24"/>
        </w:rPr>
        <w:t xml:space="preserve"> </w:t>
      </w:r>
      <w:r>
        <w:rPr>
          <w:rFonts w:ascii="Times New Roman" w:hAnsi="Times New Roman" w:cs="Times New Roman"/>
          <w:sz w:val="24"/>
          <w:szCs w:val="24"/>
        </w:rPr>
        <w:t>may</w:t>
      </w:r>
      <w:r>
        <w:rPr>
          <w:rFonts w:ascii="Times New Roman" w:hAnsi="Times New Roman" w:cs="Times New Roman"/>
          <w:spacing w:val="-4"/>
          <w:sz w:val="24"/>
          <w:szCs w:val="24"/>
        </w:rPr>
        <w:t xml:space="preserve"> </w:t>
      </w:r>
      <w:r>
        <w:rPr>
          <w:rFonts w:ascii="Times New Roman" w:hAnsi="Times New Roman" w:cs="Times New Roman"/>
          <w:sz w:val="24"/>
          <w:szCs w:val="24"/>
        </w:rPr>
        <w:t>occur in</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same</w:t>
      </w:r>
      <w:r>
        <w:rPr>
          <w:rFonts w:ascii="Times New Roman" w:hAnsi="Times New Roman" w:cs="Times New Roman"/>
          <w:spacing w:val="-10"/>
          <w:sz w:val="24"/>
          <w:szCs w:val="24"/>
        </w:rPr>
        <w:t xml:space="preserve"> </w:t>
      </w:r>
      <w:r>
        <w:rPr>
          <w:rFonts w:ascii="Times New Roman" w:hAnsi="Times New Roman" w:cs="Times New Roman"/>
          <w:sz w:val="24"/>
          <w:szCs w:val="24"/>
        </w:rPr>
        <w:t>exam).</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output</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each</w:t>
      </w:r>
      <w:r>
        <w:rPr>
          <w:rFonts w:ascii="Times New Roman" w:hAnsi="Times New Roman" w:cs="Times New Roman"/>
          <w:spacing w:val="-10"/>
          <w:sz w:val="24"/>
          <w:szCs w:val="24"/>
        </w:rPr>
        <w:t xml:space="preserve"> </w:t>
      </w:r>
      <w:r>
        <w:rPr>
          <w:rFonts w:ascii="Times New Roman" w:hAnsi="Times New Roman" w:cs="Times New Roman"/>
          <w:sz w:val="24"/>
          <w:szCs w:val="24"/>
        </w:rPr>
        <w:t>convolutional</w:t>
      </w:r>
      <w:r>
        <w:rPr>
          <w:rFonts w:ascii="Times New Roman" w:hAnsi="Times New Roman" w:cs="Times New Roman"/>
          <w:spacing w:val="-9"/>
          <w:sz w:val="24"/>
          <w:szCs w:val="24"/>
        </w:rPr>
        <w:t xml:space="preserve"> </w:t>
      </w:r>
      <w:r>
        <w:rPr>
          <w:rFonts w:ascii="Times New Roman" w:hAnsi="Times New Roman" w:cs="Times New Roman"/>
          <w:spacing w:val="-3"/>
          <w:sz w:val="24"/>
          <w:szCs w:val="24"/>
        </w:rPr>
        <w:t>layer</w:t>
      </w:r>
      <w:r>
        <w:rPr>
          <w:rFonts w:ascii="Times New Roman" w:hAnsi="Times New Roman" w:cs="Times New Roman"/>
          <w:spacing w:val="-10"/>
          <w:sz w:val="24"/>
          <w:szCs w:val="24"/>
        </w:rPr>
        <w:t xml:space="preserve"> </w:t>
      </w:r>
      <w:r>
        <w:rPr>
          <w:rFonts w:ascii="Times New Roman" w:hAnsi="Times New Roman" w:cs="Times New Roman"/>
          <w:sz w:val="24"/>
          <w:szCs w:val="24"/>
        </w:rPr>
        <w:t>is</w:t>
      </w:r>
      <w:r>
        <w:rPr>
          <w:rFonts w:ascii="Times New Roman" w:hAnsi="Times New Roman" w:cs="Times New Roman"/>
          <w:spacing w:val="-10"/>
          <w:sz w:val="24"/>
          <w:szCs w:val="24"/>
        </w:rPr>
        <w:t xml:space="preserve"> </w:t>
      </w:r>
      <w:r>
        <w:rPr>
          <w:rFonts w:ascii="Times New Roman" w:hAnsi="Times New Roman" w:cs="Times New Roman"/>
          <w:sz w:val="24"/>
          <w:szCs w:val="24"/>
        </w:rPr>
        <w:t>rescaled</w:t>
      </w:r>
      <w:r>
        <w:rPr>
          <w:rFonts w:ascii="Times New Roman" w:hAnsi="Times New Roman" w:cs="Times New Roman"/>
          <w:spacing w:val="-9"/>
          <w:sz w:val="24"/>
          <w:szCs w:val="24"/>
        </w:rPr>
        <w:t xml:space="preserve"> </w:t>
      </w:r>
      <w:r>
        <w:rPr>
          <w:rFonts w:ascii="Times New Roman" w:hAnsi="Times New Roman" w:cs="Times New Roman"/>
          <w:sz w:val="24"/>
          <w:szCs w:val="24"/>
        </w:rPr>
        <w:t>using</w:t>
      </w:r>
      <w:r>
        <w:rPr>
          <w:rFonts w:ascii="Times New Roman" w:hAnsi="Times New Roman" w:cs="Times New Roman"/>
          <w:spacing w:val="-10"/>
          <w:sz w:val="24"/>
          <w:szCs w:val="24"/>
        </w:rPr>
        <w:t xml:space="preserve"> </w:t>
      </w:r>
      <w:r>
        <w:rPr>
          <w:rFonts w:ascii="Times New Roman" w:hAnsi="Times New Roman" w:cs="Times New Roman"/>
          <w:sz w:val="24"/>
          <w:szCs w:val="24"/>
        </w:rPr>
        <w:t>batch</w:t>
      </w:r>
      <w:r>
        <w:rPr>
          <w:rFonts w:ascii="Times New Roman" w:hAnsi="Times New Roman" w:cs="Times New Roman"/>
          <w:spacing w:val="-10"/>
          <w:sz w:val="24"/>
          <w:szCs w:val="24"/>
        </w:rPr>
        <w:t xml:space="preserve"> </w:t>
      </w:r>
      <w:r>
        <w:rPr>
          <w:rFonts w:ascii="Times New Roman" w:hAnsi="Times New Roman" w:cs="Times New Roman"/>
          <w:sz w:val="24"/>
          <w:szCs w:val="24"/>
        </w:rPr>
        <w:t>normalization,</w:t>
      </w:r>
      <w:r>
        <w:rPr>
          <w:rFonts w:ascii="Times New Roman" w:hAnsi="Times New Roman" w:cs="Times New Roman"/>
          <w:spacing w:val="-9"/>
          <w:sz w:val="24"/>
          <w:szCs w:val="24"/>
        </w:rPr>
        <w:t xml:space="preserve"> </w:t>
      </w:r>
      <w:r>
        <w:rPr>
          <w:rFonts w:ascii="Times New Roman" w:hAnsi="Times New Roman" w:cs="Times New Roman"/>
          <w:sz w:val="24"/>
          <w:szCs w:val="24"/>
        </w:rPr>
        <w:t>(BN),</w:t>
      </w:r>
      <w:r>
        <w:rPr>
          <w:rFonts w:ascii="Times New Roman" w:hAnsi="Times New Roman" w:cs="Times New Roman"/>
          <w:spacing w:val="-9"/>
          <w:sz w:val="24"/>
          <w:szCs w:val="24"/>
        </w:rPr>
        <w:t xml:space="preserve"> </w:t>
      </w:r>
      <w:r>
        <w:fldChar w:fldCharType="begin"/>
      </w:r>
      <w:r>
        <w:instrText xml:space="preserve"> HYPERLINK \l "_bookmark55" </w:instrText>
      </w:r>
      <w:r>
        <w:fldChar w:fldCharType="separate"/>
      </w:r>
      <w:r>
        <w:rPr>
          <w:rFonts w:ascii="Times New Roman" w:hAnsi="Times New Roman" w:cs="Times New Roman"/>
          <w:sz w:val="24"/>
          <w:szCs w:val="24"/>
        </w:rPr>
        <w:t>[49]</w:t>
      </w:r>
      <w:r>
        <w:rPr>
          <w:rFonts w:ascii="Times New Roman" w:hAnsi="Times New Roman" w:cs="Times New Roman"/>
          <w:spacing w:val="-10"/>
          <w:sz w:val="24"/>
          <w:szCs w:val="24"/>
        </w:rPr>
        <w:t xml:space="preserve"> </w:t>
      </w:r>
      <w:r>
        <w:rPr>
          <w:rFonts w:ascii="Times New Roman" w:hAnsi="Times New Roman" w:cs="Times New Roman"/>
          <w:spacing w:val="-10"/>
          <w:sz w:val="24"/>
          <w:szCs w:val="24"/>
        </w:rPr>
        <w:fldChar w:fldCharType="end"/>
      </w:r>
      <w:r>
        <w:rPr>
          <w:rFonts w:ascii="Times New Roman" w:hAnsi="Times New Roman" w:cs="Times New Roman"/>
          <w:sz w:val="24"/>
          <w:szCs w:val="24"/>
        </w:rPr>
        <w:t>and fed into a rectified linear activation unit (ReLU). Dropout</w:t>
      </w:r>
      <w:r>
        <w:rPr>
          <w:rFonts w:ascii="Times New Roman" w:hAnsi="Times New Roman" w:cs="Times New Roman"/>
          <w:spacing w:val="-77"/>
          <w:sz w:val="24"/>
          <w:szCs w:val="24"/>
        </w:rPr>
        <w:t xml:space="preserve"> </w:t>
      </w:r>
      <w:r>
        <w:fldChar w:fldCharType="begin"/>
      </w:r>
      <w:r>
        <w:instrText xml:space="preserve"> HYPERLINK \l "_bookmark56" </w:instrText>
      </w:r>
      <w:r>
        <w:fldChar w:fldCharType="separate"/>
      </w:r>
      <w:r>
        <w:rPr>
          <w:rFonts w:ascii="Times New Roman" w:hAnsi="Times New Roman" w:cs="Times New Roman"/>
          <w:sz w:val="24"/>
          <w:szCs w:val="24"/>
        </w:rPr>
        <w:t xml:space="preserve">[50] </w:t>
      </w:r>
      <w:r>
        <w:rPr>
          <w:rFonts w:ascii="Times New Roman" w:hAnsi="Times New Roman" w:cs="Times New Roman"/>
          <w:sz w:val="24"/>
          <w:szCs w:val="24"/>
        </w:rPr>
        <w:fldChar w:fldCharType="end"/>
      </w:r>
      <w:r>
        <w:rPr>
          <w:rFonts w:ascii="Times New Roman" w:hAnsi="Times New Roman" w:cs="Times New Roman"/>
          <w:sz w:val="24"/>
          <w:szCs w:val="24"/>
        </w:rPr>
        <w:t>is applied after the nonlinearity.</w:t>
      </w:r>
    </w:p>
    <w:p>
      <w:pPr>
        <w:pStyle w:val="8"/>
        <w:spacing w:before="4"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 xml:space="preserve">The convolutional layers </w:t>
      </w:r>
      <w:r>
        <w:rPr>
          <w:rFonts w:ascii="Times New Roman" w:hAnsi="Times New Roman" w:cs="Times New Roman"/>
          <w:spacing w:val="-3"/>
          <w:sz w:val="24"/>
          <w:szCs w:val="24"/>
        </w:rPr>
        <w:t xml:space="preserve">have </w:t>
      </w:r>
      <w:r>
        <w:rPr>
          <w:rFonts w:ascii="Times New Roman" w:hAnsi="Times New Roman" w:cs="Times New Roman"/>
          <w:sz w:val="24"/>
          <w:szCs w:val="24"/>
        </w:rPr>
        <w:t xml:space="preserve">filter length 16, starting with 4096 samples and 64 filters for the first </w:t>
      </w:r>
      <w:r>
        <w:rPr>
          <w:rFonts w:ascii="Times New Roman" w:hAnsi="Times New Roman" w:cs="Times New Roman"/>
          <w:spacing w:val="-3"/>
          <w:sz w:val="24"/>
          <w:szCs w:val="24"/>
        </w:rPr>
        <w:t xml:space="preserve">layer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residual</w:t>
      </w:r>
      <w:r>
        <w:rPr>
          <w:rFonts w:ascii="Times New Roman" w:hAnsi="Times New Roman" w:cs="Times New Roman"/>
          <w:spacing w:val="-8"/>
          <w:sz w:val="24"/>
          <w:szCs w:val="24"/>
        </w:rPr>
        <w:t xml:space="preserve"> </w:t>
      </w:r>
      <w:r>
        <w:rPr>
          <w:rFonts w:ascii="Times New Roman" w:hAnsi="Times New Roman" w:cs="Times New Roman"/>
          <w:sz w:val="24"/>
          <w:szCs w:val="24"/>
        </w:rPr>
        <w:t>block</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increasing</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number</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8"/>
          <w:sz w:val="24"/>
          <w:szCs w:val="24"/>
        </w:rPr>
        <w:t xml:space="preserve"> </w:t>
      </w:r>
      <w:r>
        <w:rPr>
          <w:rFonts w:ascii="Times New Roman" w:hAnsi="Times New Roman" w:cs="Times New Roman"/>
          <w:sz w:val="24"/>
          <w:szCs w:val="24"/>
        </w:rPr>
        <w:t>filters</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9"/>
          <w:sz w:val="24"/>
          <w:szCs w:val="24"/>
        </w:rPr>
        <w:t xml:space="preserve"> </w:t>
      </w:r>
      <w:r>
        <w:rPr>
          <w:rFonts w:ascii="Times New Roman" w:hAnsi="Times New Roman" w:cs="Times New Roman"/>
          <w:sz w:val="24"/>
          <w:szCs w:val="24"/>
        </w:rPr>
        <w:t>64</w:t>
      </w:r>
      <w:r>
        <w:rPr>
          <w:rFonts w:ascii="Times New Roman" w:hAnsi="Times New Roman" w:cs="Times New Roman"/>
          <w:spacing w:val="-8"/>
          <w:sz w:val="24"/>
          <w:szCs w:val="24"/>
        </w:rPr>
        <w:t xml:space="preserve"> </w:t>
      </w:r>
      <w:r>
        <w:rPr>
          <w:rFonts w:ascii="Times New Roman" w:hAnsi="Times New Roman" w:cs="Times New Roman"/>
          <w:sz w:val="24"/>
          <w:szCs w:val="24"/>
        </w:rPr>
        <w:t>every</w:t>
      </w:r>
      <w:r>
        <w:rPr>
          <w:rFonts w:ascii="Times New Roman" w:hAnsi="Times New Roman" w:cs="Times New Roman"/>
          <w:spacing w:val="-8"/>
          <w:sz w:val="24"/>
          <w:szCs w:val="24"/>
        </w:rPr>
        <w:t xml:space="preserve"> </w:t>
      </w:r>
      <w:r>
        <w:rPr>
          <w:rFonts w:ascii="Times New Roman" w:hAnsi="Times New Roman" w:cs="Times New Roman"/>
          <w:sz w:val="24"/>
          <w:szCs w:val="24"/>
        </w:rPr>
        <w:t>second</w:t>
      </w:r>
      <w:r>
        <w:rPr>
          <w:rFonts w:ascii="Times New Roman" w:hAnsi="Times New Roman" w:cs="Times New Roman"/>
          <w:spacing w:val="-8"/>
          <w:sz w:val="24"/>
          <w:szCs w:val="24"/>
        </w:rPr>
        <w:t xml:space="preserve"> </w:t>
      </w:r>
      <w:r>
        <w:rPr>
          <w:rFonts w:ascii="Times New Roman" w:hAnsi="Times New Roman" w:cs="Times New Roman"/>
          <w:sz w:val="24"/>
          <w:szCs w:val="24"/>
        </w:rPr>
        <w:t>residual</w:t>
      </w:r>
      <w:r>
        <w:rPr>
          <w:rFonts w:ascii="Times New Roman" w:hAnsi="Times New Roman" w:cs="Times New Roman"/>
          <w:spacing w:val="-9"/>
          <w:sz w:val="24"/>
          <w:szCs w:val="24"/>
        </w:rPr>
        <w:t xml:space="preserve"> </w:t>
      </w:r>
      <w:r>
        <w:rPr>
          <w:rFonts w:ascii="Times New Roman" w:hAnsi="Times New Roman" w:cs="Times New Roman"/>
          <w:sz w:val="24"/>
          <w:szCs w:val="24"/>
        </w:rPr>
        <w:t>block</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subsampling</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9"/>
          <w:sz w:val="24"/>
          <w:szCs w:val="24"/>
        </w:rPr>
        <w:t xml:space="preserve"> </w:t>
      </w:r>
      <w:r>
        <w:rPr>
          <w:rFonts w:ascii="Times New Roman" w:hAnsi="Times New Roman" w:cs="Times New Roman"/>
          <w:sz w:val="24"/>
          <w:szCs w:val="24"/>
        </w:rPr>
        <w:t>a factor</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4</w:t>
      </w:r>
      <w:r>
        <w:rPr>
          <w:rFonts w:ascii="Times New Roman" w:hAnsi="Times New Roman" w:cs="Times New Roman"/>
          <w:spacing w:val="-4"/>
          <w:sz w:val="24"/>
          <w:szCs w:val="24"/>
        </w:rPr>
        <w:t xml:space="preserve"> </w:t>
      </w:r>
      <w:r>
        <w:rPr>
          <w:rFonts w:ascii="Times New Roman" w:hAnsi="Times New Roman" w:cs="Times New Roman"/>
          <w:sz w:val="24"/>
          <w:szCs w:val="24"/>
        </w:rPr>
        <w:t>every</w:t>
      </w:r>
      <w:r>
        <w:rPr>
          <w:rFonts w:ascii="Times New Roman" w:hAnsi="Times New Roman" w:cs="Times New Roman"/>
          <w:spacing w:val="-4"/>
          <w:sz w:val="24"/>
          <w:szCs w:val="24"/>
        </w:rPr>
        <w:t xml:space="preserve"> </w:t>
      </w:r>
      <w:r>
        <w:rPr>
          <w:rFonts w:ascii="Times New Roman" w:hAnsi="Times New Roman" w:cs="Times New Roman"/>
          <w:sz w:val="24"/>
          <w:szCs w:val="24"/>
        </w:rPr>
        <w:t>residual</w:t>
      </w:r>
      <w:r>
        <w:rPr>
          <w:rFonts w:ascii="Times New Roman" w:hAnsi="Times New Roman" w:cs="Times New Roman"/>
          <w:spacing w:val="-4"/>
          <w:sz w:val="24"/>
          <w:szCs w:val="24"/>
        </w:rPr>
        <w:t xml:space="preserve"> </w:t>
      </w:r>
      <w:r>
        <w:rPr>
          <w:rFonts w:ascii="Times New Roman" w:hAnsi="Times New Roman" w:cs="Times New Roman"/>
          <w:sz w:val="24"/>
          <w:szCs w:val="24"/>
        </w:rPr>
        <w:t>block.</w:t>
      </w:r>
      <w:r>
        <w:rPr>
          <w:rFonts w:ascii="Times New Roman" w:hAnsi="Times New Roman" w:cs="Times New Roman"/>
          <w:spacing w:val="18"/>
          <w:sz w:val="24"/>
          <w:szCs w:val="24"/>
        </w:rPr>
        <w:t xml:space="preserve"> </w:t>
      </w:r>
      <w:r>
        <w:rPr>
          <w:rFonts w:ascii="Times New Roman" w:hAnsi="Times New Roman" w:cs="Times New Roman"/>
          <w:sz w:val="24"/>
          <w:szCs w:val="24"/>
        </w:rPr>
        <w:t>Max</w:t>
      </w:r>
      <w:r>
        <w:rPr>
          <w:rFonts w:ascii="Times New Roman" w:hAnsi="Times New Roman" w:cs="Times New Roman"/>
          <w:spacing w:val="-8"/>
          <w:sz w:val="24"/>
          <w:szCs w:val="24"/>
        </w:rPr>
        <w:t xml:space="preserve"> </w:t>
      </w:r>
      <w:r>
        <w:rPr>
          <w:rFonts w:ascii="Times New Roman" w:hAnsi="Times New Roman" w:cs="Times New Roman"/>
          <w:sz w:val="24"/>
          <w:szCs w:val="24"/>
        </w:rPr>
        <w:t>Pooling</w:t>
      </w:r>
      <w:r>
        <w:rPr>
          <w:rFonts w:ascii="Times New Roman" w:hAnsi="Times New Roman" w:cs="Times New Roman"/>
          <w:spacing w:val="-42"/>
          <w:sz w:val="24"/>
          <w:szCs w:val="24"/>
        </w:rPr>
        <w:t xml:space="preserve"> </w:t>
      </w:r>
      <w:r>
        <w:fldChar w:fldCharType="begin"/>
      </w:r>
      <w:r>
        <w:instrText xml:space="preserve"> HYPERLINK \l "_bookmark57" </w:instrText>
      </w:r>
      <w:r>
        <w:fldChar w:fldCharType="separate"/>
      </w:r>
      <w:r>
        <w:rPr>
          <w:rFonts w:ascii="Times New Roman" w:hAnsi="Times New Roman" w:cs="Times New Roman"/>
          <w:sz w:val="24"/>
          <w:szCs w:val="24"/>
        </w:rPr>
        <w:t>[51]</w:t>
      </w:r>
      <w:r>
        <w:rPr>
          <w:rFonts w:ascii="Times New Roman" w:hAnsi="Times New Roman" w:cs="Times New Roman"/>
          <w:spacing w:val="-4"/>
          <w:sz w:val="24"/>
          <w:szCs w:val="24"/>
        </w:rPr>
        <w:t xml:space="preserve"> </w:t>
      </w:r>
      <w:r>
        <w:rPr>
          <w:rFonts w:ascii="Times New Roman" w:hAnsi="Times New Roman" w:cs="Times New Roman"/>
          <w:spacing w:val="-4"/>
          <w:sz w:val="24"/>
          <w:szCs w:val="24"/>
        </w:rPr>
        <w:fldChar w:fldCharType="end"/>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convolutional</w:t>
      </w:r>
      <w:r>
        <w:rPr>
          <w:rFonts w:ascii="Times New Roman" w:hAnsi="Times New Roman" w:cs="Times New Roman"/>
          <w:spacing w:val="-4"/>
          <w:sz w:val="24"/>
          <w:szCs w:val="24"/>
        </w:rPr>
        <w:t xml:space="preserve"> </w:t>
      </w:r>
      <w:r>
        <w:rPr>
          <w:rFonts w:ascii="Times New Roman" w:hAnsi="Times New Roman" w:cs="Times New Roman"/>
          <w:sz w:val="24"/>
          <w:szCs w:val="24"/>
        </w:rPr>
        <w:t>layers</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filter</w:t>
      </w:r>
      <w:r>
        <w:rPr>
          <w:rFonts w:ascii="Times New Roman" w:hAnsi="Times New Roman" w:cs="Times New Roman"/>
          <w:spacing w:val="-4"/>
          <w:sz w:val="24"/>
          <w:szCs w:val="24"/>
        </w:rPr>
        <w:t xml:space="preserve"> </w:t>
      </w:r>
      <w:r>
        <w:rPr>
          <w:rFonts w:ascii="Times New Roman" w:hAnsi="Times New Roman" w:cs="Times New Roman"/>
          <w:sz w:val="24"/>
          <w:szCs w:val="24"/>
        </w:rPr>
        <w:t>length</w:t>
      </w:r>
      <w:r>
        <w:rPr>
          <w:rFonts w:ascii="Times New Roman" w:hAnsi="Times New Roman" w:cs="Times New Roman"/>
          <w:spacing w:val="-4"/>
          <w:sz w:val="24"/>
          <w:szCs w:val="24"/>
        </w:rPr>
        <w:t xml:space="preserve"> </w:t>
      </w:r>
      <w:r>
        <w:rPr>
          <w:rFonts w:ascii="Times New Roman" w:hAnsi="Times New Roman" w:cs="Times New Roman"/>
          <w:sz w:val="24"/>
          <w:szCs w:val="24"/>
        </w:rPr>
        <w:t>1</w:t>
      </w:r>
      <w:r>
        <w:rPr>
          <w:rFonts w:ascii="Times New Roman" w:hAnsi="Times New Roman" w:cs="Times New Roman"/>
          <w:spacing w:val="-4"/>
          <w:sz w:val="24"/>
          <w:szCs w:val="24"/>
        </w:rPr>
        <w:t xml:space="preserve"> </w:t>
      </w:r>
      <w:r>
        <w:rPr>
          <w:rFonts w:ascii="Times New Roman" w:hAnsi="Times New Roman" w:cs="Times New Roman"/>
          <w:sz w:val="24"/>
          <w:szCs w:val="24"/>
        </w:rPr>
        <w:t>(1x1</w:t>
      </w:r>
      <w:r>
        <w:rPr>
          <w:rFonts w:ascii="Times New Roman" w:hAnsi="Times New Roman" w:cs="Times New Roman"/>
          <w:spacing w:val="-7"/>
          <w:sz w:val="24"/>
          <w:szCs w:val="24"/>
        </w:rPr>
        <w:t xml:space="preserve"> </w:t>
      </w:r>
      <w:r>
        <w:rPr>
          <w:rFonts w:ascii="Times New Roman" w:hAnsi="Times New Roman" w:cs="Times New Roman"/>
          <w:sz w:val="24"/>
          <w:szCs w:val="24"/>
        </w:rPr>
        <w:t>Conv)</w:t>
      </w:r>
      <w:r>
        <w:rPr>
          <w:rFonts w:ascii="Times New Roman" w:hAnsi="Times New Roman" w:cs="Times New Roman"/>
          <w:spacing w:val="-4"/>
          <w:sz w:val="24"/>
          <w:szCs w:val="24"/>
        </w:rPr>
        <w:t xml:space="preserve"> </w:t>
      </w:r>
      <w:r>
        <w:rPr>
          <w:rFonts w:ascii="Times New Roman" w:hAnsi="Times New Roman" w:cs="Times New Roman"/>
          <w:sz w:val="24"/>
          <w:szCs w:val="24"/>
        </w:rPr>
        <w:t>are included in the skip connections to make the dimensions match those from the signals in the main</w:t>
      </w:r>
      <w:r>
        <w:rPr>
          <w:rFonts w:ascii="Times New Roman" w:hAnsi="Times New Roman" w:cs="Times New Roman"/>
          <w:spacing w:val="-45"/>
          <w:sz w:val="24"/>
          <w:szCs w:val="24"/>
        </w:rPr>
        <w:t xml:space="preserve"> </w:t>
      </w:r>
      <w:r>
        <w:rPr>
          <w:rFonts w:ascii="Times New Roman" w:hAnsi="Times New Roman" w:cs="Times New Roman"/>
          <w:sz w:val="24"/>
          <w:szCs w:val="24"/>
        </w:rPr>
        <w:t>branch.</w:t>
      </w:r>
    </w:p>
    <w:p>
      <w:pPr>
        <w:pStyle w:val="8"/>
        <w:spacing w:before="3"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average</w:t>
      </w:r>
      <w:r>
        <w:rPr>
          <w:rFonts w:ascii="Times New Roman" w:hAnsi="Times New Roman" w:cs="Times New Roman"/>
          <w:spacing w:val="-14"/>
          <w:sz w:val="24"/>
          <w:szCs w:val="24"/>
        </w:rPr>
        <w:t xml:space="preserve"> </w:t>
      </w:r>
      <w:r>
        <w:rPr>
          <w:rFonts w:ascii="Times New Roman" w:hAnsi="Times New Roman" w:cs="Times New Roman"/>
          <w:sz w:val="24"/>
          <w:szCs w:val="24"/>
        </w:rPr>
        <w:t>cross-entropy</w:t>
      </w:r>
      <w:r>
        <w:rPr>
          <w:rFonts w:ascii="Times New Roman" w:hAnsi="Times New Roman" w:cs="Times New Roman"/>
          <w:spacing w:val="-13"/>
          <w:sz w:val="24"/>
          <w:szCs w:val="24"/>
        </w:rPr>
        <w:t xml:space="preserve"> </w:t>
      </w:r>
      <w:r>
        <w:rPr>
          <w:rFonts w:ascii="Times New Roman" w:hAnsi="Times New Roman" w:cs="Times New Roman"/>
          <w:sz w:val="24"/>
          <w:szCs w:val="24"/>
        </w:rPr>
        <w:t>is</w:t>
      </w:r>
      <w:r>
        <w:rPr>
          <w:rFonts w:ascii="Times New Roman" w:hAnsi="Times New Roman" w:cs="Times New Roman"/>
          <w:spacing w:val="-14"/>
          <w:sz w:val="24"/>
          <w:szCs w:val="24"/>
        </w:rPr>
        <w:t xml:space="preserve"> </w:t>
      </w:r>
      <w:r>
        <w:rPr>
          <w:rFonts w:ascii="Times New Roman" w:hAnsi="Times New Roman" w:cs="Times New Roman"/>
          <w:sz w:val="24"/>
          <w:szCs w:val="24"/>
        </w:rPr>
        <w:t>minimized</w:t>
      </w:r>
      <w:r>
        <w:rPr>
          <w:rFonts w:ascii="Times New Roman" w:hAnsi="Times New Roman" w:cs="Times New Roman"/>
          <w:spacing w:val="-13"/>
          <w:sz w:val="24"/>
          <w:szCs w:val="24"/>
        </w:rPr>
        <w:t xml:space="preserve"> </w:t>
      </w:r>
      <w:r>
        <w:rPr>
          <w:rFonts w:ascii="Times New Roman" w:hAnsi="Times New Roman" w:cs="Times New Roman"/>
          <w:sz w:val="24"/>
          <w:szCs w:val="24"/>
        </w:rPr>
        <w:t>using</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Adam</w:t>
      </w:r>
      <w:r>
        <w:rPr>
          <w:rFonts w:ascii="Times New Roman" w:hAnsi="Times New Roman" w:cs="Times New Roman"/>
          <w:spacing w:val="-14"/>
          <w:sz w:val="24"/>
          <w:szCs w:val="24"/>
        </w:rPr>
        <w:t xml:space="preserve"> </w:t>
      </w:r>
      <w:r>
        <w:rPr>
          <w:rFonts w:ascii="Times New Roman" w:hAnsi="Times New Roman" w:cs="Times New Roman"/>
          <w:sz w:val="24"/>
          <w:szCs w:val="24"/>
        </w:rPr>
        <w:t>optimizer</w:t>
      </w:r>
      <w:r>
        <w:rPr>
          <w:rFonts w:ascii="Times New Roman" w:hAnsi="Times New Roman" w:cs="Times New Roman"/>
          <w:spacing w:val="-13"/>
          <w:sz w:val="24"/>
          <w:szCs w:val="24"/>
        </w:rPr>
        <w:t xml:space="preserve"> </w:t>
      </w:r>
      <w:r>
        <w:fldChar w:fldCharType="begin"/>
      </w:r>
      <w:r>
        <w:instrText xml:space="preserve"> HYPERLINK \l "_bookmark58" </w:instrText>
      </w:r>
      <w:r>
        <w:fldChar w:fldCharType="separate"/>
      </w:r>
      <w:r>
        <w:rPr>
          <w:rFonts w:ascii="Times New Roman" w:hAnsi="Times New Roman" w:cs="Times New Roman"/>
          <w:sz w:val="24"/>
          <w:szCs w:val="24"/>
        </w:rPr>
        <w:t>[52]</w:t>
      </w:r>
      <w:r>
        <w:rPr>
          <w:rFonts w:ascii="Times New Roman" w:hAnsi="Times New Roman" w:cs="Times New Roman"/>
          <w:spacing w:val="-14"/>
          <w:sz w:val="24"/>
          <w:szCs w:val="24"/>
        </w:rPr>
        <w:t xml:space="preserve"> </w:t>
      </w:r>
      <w:r>
        <w:rPr>
          <w:rFonts w:ascii="Times New Roman" w:hAnsi="Times New Roman" w:cs="Times New Roman"/>
          <w:spacing w:val="-14"/>
          <w:sz w:val="24"/>
          <w:szCs w:val="24"/>
        </w:rPr>
        <w:fldChar w:fldCharType="end"/>
      </w:r>
      <w:r>
        <w:rPr>
          <w:rFonts w:ascii="Times New Roman" w:hAnsi="Times New Roman" w:cs="Times New Roman"/>
          <w:sz w:val="24"/>
          <w:szCs w:val="24"/>
        </w:rPr>
        <w:t>with</w:t>
      </w:r>
      <w:r>
        <w:rPr>
          <w:rFonts w:ascii="Times New Roman" w:hAnsi="Times New Roman" w:cs="Times New Roman"/>
          <w:spacing w:val="-14"/>
          <w:sz w:val="24"/>
          <w:szCs w:val="24"/>
        </w:rPr>
        <w:t xml:space="preserve"> </w:t>
      </w:r>
      <w:r>
        <w:rPr>
          <w:rFonts w:ascii="Times New Roman" w:hAnsi="Times New Roman" w:cs="Times New Roman"/>
          <w:sz w:val="24"/>
          <w:szCs w:val="24"/>
        </w:rPr>
        <w:t>default</w:t>
      </w:r>
      <w:r>
        <w:rPr>
          <w:rFonts w:ascii="Times New Roman" w:hAnsi="Times New Roman" w:cs="Times New Roman"/>
          <w:spacing w:val="-13"/>
          <w:sz w:val="24"/>
          <w:szCs w:val="24"/>
        </w:rPr>
        <w:t xml:space="preserve"> </w:t>
      </w:r>
      <w:r>
        <w:rPr>
          <w:rFonts w:ascii="Times New Roman" w:hAnsi="Times New Roman" w:cs="Times New Roman"/>
          <w:sz w:val="24"/>
          <w:szCs w:val="24"/>
        </w:rPr>
        <w:t>parameters</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4"/>
          <w:sz w:val="24"/>
          <w:szCs w:val="24"/>
        </w:rPr>
        <w:t xml:space="preserve"> </w:t>
      </w:r>
      <w:r>
        <w:rPr>
          <w:rFonts w:ascii="Times New Roman" w:hAnsi="Times New Roman" w:cs="Times New Roman"/>
          <w:sz w:val="24"/>
          <w:szCs w:val="24"/>
        </w:rPr>
        <w:t>learning rate lr = 0</w:t>
      </w:r>
      <w:r>
        <w:rPr>
          <w:rFonts w:ascii="Times New Roman" w:hAnsi="Times New Roman" w:cs="Times New Roman"/>
          <w:i/>
          <w:sz w:val="24"/>
          <w:szCs w:val="24"/>
        </w:rPr>
        <w:t>.</w:t>
      </w:r>
      <w:r>
        <w:rPr>
          <w:rFonts w:ascii="Times New Roman" w:hAnsi="Times New Roman" w:cs="Times New Roman"/>
          <w:sz w:val="24"/>
          <w:szCs w:val="24"/>
        </w:rPr>
        <w:t xml:space="preserve">001. The learning rate is reduced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a factor of 10 whenever the validation loss does not present any improvement for 7 consecutive epochs. The neural network weights was initialized as in </w:t>
      </w:r>
      <w:r>
        <w:fldChar w:fldCharType="begin"/>
      </w:r>
      <w:r>
        <w:instrText xml:space="preserve"> HYPERLINK \l "_bookmark59" </w:instrText>
      </w:r>
      <w:r>
        <w:fldChar w:fldCharType="separate"/>
      </w:r>
      <w:r>
        <w:rPr>
          <w:rFonts w:ascii="Times New Roman" w:hAnsi="Times New Roman" w:cs="Times New Roman"/>
          <w:sz w:val="24"/>
          <w:szCs w:val="24"/>
        </w:rPr>
        <w:t xml:space="preserve">[53] </w:t>
      </w:r>
      <w:r>
        <w:rPr>
          <w:rFonts w:ascii="Times New Roman" w:hAnsi="Times New Roman" w:cs="Times New Roman"/>
          <w:sz w:val="24"/>
          <w:szCs w:val="24"/>
        </w:rPr>
        <w:fldChar w:fldCharType="end"/>
      </w:r>
      <w:r>
        <w:rPr>
          <w:rFonts w:ascii="Times New Roman" w:hAnsi="Times New Roman" w:cs="Times New Roman"/>
          <w:sz w:val="24"/>
          <w:szCs w:val="24"/>
        </w:rPr>
        <w:t>and the</w:t>
      </w:r>
      <w:r>
        <w:rPr>
          <w:rFonts w:ascii="Times New Roman" w:hAnsi="Times New Roman" w:cs="Times New Roman"/>
          <w:spacing w:val="-46"/>
          <w:sz w:val="24"/>
          <w:szCs w:val="24"/>
        </w:rPr>
        <w:t xml:space="preserve"> </w:t>
      </w:r>
      <w:r>
        <w:rPr>
          <w:rFonts w:ascii="Times New Roman" w:hAnsi="Times New Roman" w:cs="Times New Roman"/>
          <w:sz w:val="24"/>
          <w:szCs w:val="24"/>
        </w:rPr>
        <w:t>bias</w:t>
      </w:r>
    </w:p>
    <w:p>
      <w:pPr>
        <w:spacing w:line="360" w:lineRule="auto"/>
        <w:jc w:val="both"/>
        <w:rPr>
          <w:rFonts w:ascii="Times New Roman" w:hAnsi="Times New Roman" w:cs="Times New Roman"/>
          <w:sz w:val="24"/>
          <w:szCs w:val="24"/>
        </w:rPr>
        <w:sectPr>
          <w:pgSz w:w="11910" w:h="16840"/>
          <w:pgMar w:top="720" w:right="720" w:bottom="720" w:left="720" w:header="0" w:footer="486" w:gutter="0"/>
          <w:cols w:space="720" w:num="1"/>
        </w:sectPr>
      </w:pPr>
    </w:p>
    <w:p>
      <w:pPr>
        <w:pStyle w:val="8"/>
        <w:spacing w:before="107" w:line="360" w:lineRule="auto"/>
        <w:ind w:left="473" w:right="552"/>
        <w:jc w:val="both"/>
        <w:rPr>
          <w:rFonts w:ascii="Times New Roman" w:hAnsi="Times New Roman" w:cs="Times New Roman"/>
          <w:sz w:val="24"/>
          <w:szCs w:val="24"/>
        </w:rPr>
      </w:pPr>
      <w:r>
        <w:rPr>
          <w:rFonts w:ascii="Times New Roman" w:hAnsi="Times New Roman" w:cs="Times New Roman"/>
          <w:sz w:val="24"/>
          <w:szCs w:val="24"/>
        </w:rPr>
        <w:t>were initialized with zeros. The training runs for 50 epochs with the final model being the one with the best validation results during the optimization process.</w:t>
      </w:r>
    </w:p>
    <w:p>
      <w:pPr>
        <w:pStyle w:val="4"/>
        <w:numPr>
          <w:ilvl w:val="1"/>
          <w:numId w:val="3"/>
        </w:numPr>
        <w:tabs>
          <w:tab w:val="left" w:pos="1086"/>
          <w:tab w:val="left" w:pos="1087"/>
        </w:tabs>
        <w:spacing w:before="175" w:line="360" w:lineRule="auto"/>
        <w:ind w:hanging="614"/>
        <w:jc w:val="both"/>
        <w:rPr>
          <w:rFonts w:ascii="Times New Roman" w:hAnsi="Times New Roman" w:cs="Times New Roman"/>
        </w:rPr>
      </w:pPr>
      <w:bookmarkStart w:id="17" w:name="3.6_Hyperparameter_tuning"/>
      <w:bookmarkEnd w:id="17"/>
      <w:r>
        <w:rPr>
          <w:rFonts w:ascii="Times New Roman" w:hAnsi="Times New Roman" w:cs="Times New Roman"/>
        </w:rPr>
        <w:t>Hyperparameter</w:t>
      </w:r>
      <w:r>
        <w:rPr>
          <w:rFonts w:ascii="Times New Roman" w:hAnsi="Times New Roman" w:cs="Times New Roman"/>
          <w:spacing w:val="-2"/>
        </w:rPr>
        <w:t xml:space="preserve"> </w:t>
      </w:r>
      <w:r>
        <w:rPr>
          <w:rFonts w:ascii="Times New Roman" w:hAnsi="Times New Roman" w:cs="Times New Roman"/>
        </w:rPr>
        <w:t>tuning</w:t>
      </w:r>
    </w:p>
    <w:p>
      <w:pPr>
        <w:pStyle w:val="8"/>
        <w:spacing w:before="6" w:line="360" w:lineRule="auto"/>
        <w:jc w:val="both"/>
        <w:rPr>
          <w:rFonts w:ascii="Times New Roman" w:hAnsi="Times New Roman" w:cs="Times New Roman"/>
          <w:b/>
          <w:sz w:val="24"/>
          <w:szCs w:val="24"/>
        </w:rPr>
      </w:pPr>
    </w:p>
    <w:p>
      <w:pPr>
        <w:pStyle w:val="8"/>
        <w:spacing w:before="1" w:line="360" w:lineRule="auto"/>
        <w:ind w:left="473" w:right="551"/>
        <w:jc w:val="both"/>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7"/>
          <w:sz w:val="24"/>
          <w:szCs w:val="24"/>
        </w:rPr>
        <w:t xml:space="preserve"> </w:t>
      </w:r>
      <w:r>
        <w:rPr>
          <w:rFonts w:ascii="Times New Roman" w:hAnsi="Times New Roman" w:cs="Times New Roman"/>
          <w:sz w:val="24"/>
          <w:szCs w:val="24"/>
        </w:rPr>
        <w:t>final</w:t>
      </w:r>
      <w:r>
        <w:rPr>
          <w:rFonts w:ascii="Times New Roman" w:hAnsi="Times New Roman" w:cs="Times New Roman"/>
          <w:spacing w:val="-7"/>
          <w:sz w:val="24"/>
          <w:szCs w:val="24"/>
        </w:rPr>
        <w:t xml:space="preserve"> </w:t>
      </w:r>
      <w:r>
        <w:rPr>
          <w:rFonts w:ascii="Times New Roman" w:hAnsi="Times New Roman" w:cs="Times New Roman"/>
          <w:sz w:val="24"/>
          <w:szCs w:val="24"/>
        </w:rPr>
        <w:t>architecture</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configuration</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hyperparameters</w:t>
      </w:r>
      <w:r>
        <w:rPr>
          <w:rFonts w:ascii="Times New Roman" w:hAnsi="Times New Roman" w:cs="Times New Roman"/>
          <w:spacing w:val="-7"/>
          <w:sz w:val="24"/>
          <w:szCs w:val="24"/>
        </w:rPr>
        <w:t xml:space="preserve"> </w:t>
      </w:r>
      <w:r>
        <w:rPr>
          <w:rFonts w:ascii="Times New Roman" w:hAnsi="Times New Roman" w:cs="Times New Roman"/>
          <w:sz w:val="24"/>
          <w:szCs w:val="24"/>
        </w:rPr>
        <w:t>was</w:t>
      </w:r>
      <w:r>
        <w:rPr>
          <w:rFonts w:ascii="Times New Roman" w:hAnsi="Times New Roman" w:cs="Times New Roman"/>
          <w:spacing w:val="-7"/>
          <w:sz w:val="24"/>
          <w:szCs w:val="24"/>
        </w:rPr>
        <w:t xml:space="preserve"> </w:t>
      </w:r>
      <w:r>
        <w:rPr>
          <w:rFonts w:ascii="Times New Roman" w:hAnsi="Times New Roman" w:cs="Times New Roman"/>
          <w:sz w:val="24"/>
          <w:szCs w:val="24"/>
        </w:rPr>
        <w:t>obtained</w:t>
      </w:r>
      <w:r>
        <w:rPr>
          <w:rFonts w:ascii="Times New Roman" w:hAnsi="Times New Roman" w:cs="Times New Roman"/>
          <w:spacing w:val="-6"/>
          <w:sz w:val="24"/>
          <w:szCs w:val="24"/>
        </w:rPr>
        <w:t xml:space="preserve"> </w:t>
      </w:r>
      <w:r>
        <w:rPr>
          <w:rFonts w:ascii="Times New Roman" w:hAnsi="Times New Roman" w:cs="Times New Roman"/>
          <w:sz w:val="24"/>
          <w:szCs w:val="24"/>
        </w:rPr>
        <w:t>after</w:t>
      </w:r>
      <w:r>
        <w:rPr>
          <w:rFonts w:ascii="Times New Roman" w:hAnsi="Times New Roman" w:cs="Times New Roman"/>
          <w:spacing w:val="-7"/>
          <w:sz w:val="24"/>
          <w:szCs w:val="24"/>
        </w:rPr>
        <w:t xml:space="preserve"> </w:t>
      </w:r>
      <w:r>
        <w:rPr>
          <w:rFonts w:ascii="Times New Roman" w:hAnsi="Times New Roman" w:cs="Times New Roman"/>
          <w:sz w:val="24"/>
          <w:szCs w:val="24"/>
        </w:rPr>
        <w:t>approximately</w:t>
      </w:r>
      <w:r>
        <w:rPr>
          <w:rFonts w:ascii="Times New Roman" w:hAnsi="Times New Roman" w:cs="Times New Roman"/>
          <w:spacing w:val="-7"/>
          <w:sz w:val="24"/>
          <w:szCs w:val="24"/>
        </w:rPr>
        <w:t xml:space="preserve"> </w:t>
      </w:r>
      <w:r>
        <w:rPr>
          <w:rFonts w:ascii="Times New Roman" w:hAnsi="Times New Roman" w:cs="Times New Roman"/>
          <w:sz w:val="24"/>
          <w:szCs w:val="24"/>
        </w:rPr>
        <w:t>30</w:t>
      </w:r>
      <w:r>
        <w:rPr>
          <w:rFonts w:ascii="Times New Roman" w:hAnsi="Times New Roman" w:cs="Times New Roman"/>
          <w:spacing w:val="-6"/>
          <w:sz w:val="24"/>
          <w:szCs w:val="24"/>
        </w:rPr>
        <w:t xml:space="preserve"> </w:t>
      </w:r>
      <w:r>
        <w:rPr>
          <w:rFonts w:ascii="Times New Roman" w:hAnsi="Times New Roman" w:cs="Times New Roman"/>
          <w:sz w:val="24"/>
          <w:szCs w:val="24"/>
        </w:rPr>
        <w:t>iterations</w:t>
      </w:r>
      <w:r>
        <w:rPr>
          <w:rFonts w:ascii="Times New Roman" w:hAnsi="Times New Roman" w:cs="Times New Roman"/>
          <w:spacing w:val="-7"/>
          <w:sz w:val="24"/>
          <w:szCs w:val="24"/>
        </w:rPr>
        <w:t xml:space="preserve"> </w:t>
      </w:r>
      <w:r>
        <w:rPr>
          <w:rFonts w:ascii="Times New Roman" w:hAnsi="Times New Roman" w:cs="Times New Roman"/>
          <w:sz w:val="24"/>
          <w:szCs w:val="24"/>
        </w:rPr>
        <w:t>of the</w:t>
      </w:r>
      <w:r>
        <w:rPr>
          <w:rFonts w:ascii="Times New Roman" w:hAnsi="Times New Roman" w:cs="Times New Roman"/>
          <w:spacing w:val="-12"/>
          <w:sz w:val="24"/>
          <w:szCs w:val="24"/>
        </w:rPr>
        <w:t xml:space="preserve"> </w:t>
      </w:r>
      <w:r>
        <w:rPr>
          <w:rFonts w:ascii="Times New Roman" w:hAnsi="Times New Roman" w:cs="Times New Roman"/>
          <w:sz w:val="24"/>
          <w:szCs w:val="24"/>
        </w:rPr>
        <w:t>procedure:</w:t>
      </w:r>
      <w:r>
        <w:rPr>
          <w:rFonts w:ascii="Times New Roman" w:hAnsi="Times New Roman" w:cs="Times New Roman"/>
          <w:spacing w:val="12"/>
          <w:sz w:val="24"/>
          <w:szCs w:val="24"/>
        </w:rPr>
        <w:t xml:space="preserve"> </w:t>
      </w:r>
      <w:r>
        <w:rPr>
          <w:rFonts w:ascii="Times New Roman" w:hAnsi="Times New Roman" w:cs="Times New Roman"/>
          <w:sz w:val="24"/>
          <w:szCs w:val="24"/>
        </w:rPr>
        <w:t>i)</w:t>
      </w:r>
      <w:r>
        <w:rPr>
          <w:rFonts w:ascii="Times New Roman" w:hAnsi="Times New Roman" w:cs="Times New Roman"/>
          <w:spacing w:val="-12"/>
          <w:sz w:val="24"/>
          <w:szCs w:val="24"/>
        </w:rPr>
        <w:t xml:space="preserve"> </w:t>
      </w:r>
      <w:r>
        <w:rPr>
          <w:rFonts w:ascii="Times New Roman" w:hAnsi="Times New Roman" w:cs="Times New Roman"/>
          <w:sz w:val="24"/>
          <w:szCs w:val="24"/>
        </w:rPr>
        <w:t>find</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neural</w:t>
      </w:r>
      <w:r>
        <w:rPr>
          <w:rFonts w:ascii="Times New Roman" w:hAnsi="Times New Roman" w:cs="Times New Roman"/>
          <w:spacing w:val="-12"/>
          <w:sz w:val="24"/>
          <w:szCs w:val="24"/>
        </w:rPr>
        <w:t xml:space="preserve"> </w:t>
      </w:r>
      <w:r>
        <w:rPr>
          <w:rFonts w:ascii="Times New Roman" w:hAnsi="Times New Roman" w:cs="Times New Roman"/>
          <w:sz w:val="24"/>
          <w:szCs w:val="24"/>
        </w:rPr>
        <w:t>network</w:t>
      </w:r>
      <w:r>
        <w:rPr>
          <w:rFonts w:ascii="Times New Roman" w:hAnsi="Times New Roman" w:cs="Times New Roman"/>
          <w:spacing w:val="-11"/>
          <w:sz w:val="24"/>
          <w:szCs w:val="24"/>
        </w:rPr>
        <w:t xml:space="preserve"> </w:t>
      </w:r>
      <w:r>
        <w:rPr>
          <w:rFonts w:ascii="Times New Roman" w:hAnsi="Times New Roman" w:cs="Times New Roman"/>
          <w:sz w:val="24"/>
          <w:szCs w:val="24"/>
        </w:rPr>
        <w:t>weights</w:t>
      </w:r>
      <w:r>
        <w:rPr>
          <w:rFonts w:ascii="Times New Roman" w:hAnsi="Times New Roman" w:cs="Times New Roman"/>
          <w:spacing w:val="-12"/>
          <w:sz w:val="24"/>
          <w:szCs w:val="24"/>
        </w:rPr>
        <w:t xml:space="preserve"> </w:t>
      </w:r>
      <w:r>
        <w:rPr>
          <w:rFonts w:ascii="Times New Roman" w:hAnsi="Times New Roman" w:cs="Times New Roman"/>
          <w:sz w:val="24"/>
          <w:szCs w:val="24"/>
        </w:rPr>
        <w:t>in</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training</w:t>
      </w:r>
      <w:r>
        <w:rPr>
          <w:rFonts w:ascii="Times New Roman" w:hAnsi="Times New Roman" w:cs="Times New Roman"/>
          <w:spacing w:val="-12"/>
          <w:sz w:val="24"/>
          <w:szCs w:val="24"/>
        </w:rPr>
        <w:t xml:space="preserve"> </w:t>
      </w:r>
      <w:r>
        <w:rPr>
          <w:rFonts w:ascii="Times New Roman" w:hAnsi="Times New Roman" w:cs="Times New Roman"/>
          <w:sz w:val="24"/>
          <w:szCs w:val="24"/>
        </w:rPr>
        <w:t>set;</w:t>
      </w:r>
      <w:r>
        <w:rPr>
          <w:rFonts w:ascii="Times New Roman" w:hAnsi="Times New Roman" w:cs="Times New Roman"/>
          <w:spacing w:val="-10"/>
          <w:sz w:val="24"/>
          <w:szCs w:val="24"/>
        </w:rPr>
        <w:t xml:space="preserve"> </w:t>
      </w:r>
      <w:r>
        <w:rPr>
          <w:rFonts w:ascii="Times New Roman" w:hAnsi="Times New Roman" w:cs="Times New Roman"/>
          <w:sz w:val="24"/>
          <w:szCs w:val="24"/>
        </w:rPr>
        <w:t>ii)</w:t>
      </w:r>
      <w:r>
        <w:rPr>
          <w:rFonts w:ascii="Times New Roman" w:hAnsi="Times New Roman" w:cs="Times New Roman"/>
          <w:spacing w:val="-12"/>
          <w:sz w:val="24"/>
          <w:szCs w:val="24"/>
        </w:rPr>
        <w:t xml:space="preserve"> </w:t>
      </w:r>
      <w:r>
        <w:rPr>
          <w:rFonts w:ascii="Times New Roman" w:hAnsi="Times New Roman" w:cs="Times New Roman"/>
          <w:spacing w:val="-3"/>
          <w:sz w:val="24"/>
          <w:szCs w:val="24"/>
        </w:rPr>
        <w:t>check</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2"/>
          <w:sz w:val="24"/>
          <w:szCs w:val="24"/>
        </w:rPr>
        <w:t xml:space="preserve"> </w:t>
      </w:r>
      <w:r>
        <w:rPr>
          <w:rFonts w:ascii="Times New Roman" w:hAnsi="Times New Roman" w:cs="Times New Roman"/>
          <w:sz w:val="24"/>
          <w:szCs w:val="24"/>
        </w:rPr>
        <w:t>performance</w:t>
      </w:r>
      <w:r>
        <w:rPr>
          <w:rFonts w:ascii="Times New Roman" w:hAnsi="Times New Roman" w:cs="Times New Roman"/>
          <w:spacing w:val="-12"/>
          <w:sz w:val="24"/>
          <w:szCs w:val="24"/>
        </w:rPr>
        <w:t xml:space="preserve"> </w:t>
      </w:r>
      <w:r>
        <w:rPr>
          <w:rFonts w:ascii="Times New Roman" w:hAnsi="Times New Roman" w:cs="Times New Roman"/>
          <w:sz w:val="24"/>
          <w:szCs w:val="24"/>
        </w:rPr>
        <w:t>in</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 xml:space="preserve">validation set; and, iii) manually chose new hyperparameters and architecture using insight from previous iterations. </w:t>
      </w:r>
      <w:r>
        <w:rPr>
          <w:rFonts w:ascii="Times New Roman" w:hAnsi="Times New Roman" w:cs="Times New Roman"/>
          <w:spacing w:val="-9"/>
          <w:sz w:val="24"/>
          <w:szCs w:val="24"/>
        </w:rPr>
        <w:t xml:space="preserve">We </w:t>
      </w:r>
      <w:r>
        <w:rPr>
          <w:rFonts w:ascii="Times New Roman" w:hAnsi="Times New Roman" w:cs="Times New Roman"/>
          <w:sz w:val="24"/>
          <w:szCs w:val="24"/>
        </w:rPr>
        <w:t xml:space="preserve">started this procedure from the set of hyperparameters and architecture used in </w:t>
      </w:r>
      <w:r>
        <w:fldChar w:fldCharType="begin"/>
      </w:r>
      <w:r>
        <w:instrText xml:space="preserve"> HYPERLINK \l "_bookmark21" </w:instrText>
      </w:r>
      <w: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It is also important   to highlight that the choice of architecture and hyperparameters was done together with improvements in the dataset.</w:t>
      </w:r>
      <w:r>
        <w:rPr>
          <w:rFonts w:ascii="Times New Roman" w:hAnsi="Times New Roman" w:cs="Times New Roman"/>
          <w:spacing w:val="13"/>
          <w:sz w:val="24"/>
          <w:szCs w:val="24"/>
        </w:rPr>
        <w:t xml:space="preserve"> </w:t>
      </w:r>
      <w:r>
        <w:rPr>
          <w:rFonts w:ascii="Times New Roman" w:hAnsi="Times New Roman" w:cs="Times New Roman"/>
          <w:sz w:val="24"/>
          <w:szCs w:val="24"/>
        </w:rPr>
        <w:t>Expert</w:t>
      </w:r>
      <w:r>
        <w:rPr>
          <w:rFonts w:ascii="Times New Roman" w:hAnsi="Times New Roman" w:cs="Times New Roman"/>
          <w:spacing w:val="-16"/>
          <w:sz w:val="24"/>
          <w:szCs w:val="24"/>
        </w:rPr>
        <w:t xml:space="preserve"> </w:t>
      </w:r>
      <w:r>
        <w:rPr>
          <w:rFonts w:ascii="Times New Roman" w:hAnsi="Times New Roman" w:cs="Times New Roman"/>
          <w:sz w:val="24"/>
          <w:szCs w:val="24"/>
        </w:rPr>
        <w:t>knowledge</w:t>
      </w:r>
      <w:r>
        <w:rPr>
          <w:rFonts w:ascii="Times New Roman" w:hAnsi="Times New Roman" w:cs="Times New Roman"/>
          <w:spacing w:val="-17"/>
          <w:sz w:val="24"/>
          <w:szCs w:val="24"/>
        </w:rPr>
        <w:t xml:space="preserve"> </w:t>
      </w:r>
      <w:r>
        <w:rPr>
          <w:rFonts w:ascii="Times New Roman" w:hAnsi="Times New Roman" w:cs="Times New Roman"/>
          <w:sz w:val="24"/>
          <w:szCs w:val="24"/>
        </w:rPr>
        <w:t>was</w:t>
      </w:r>
      <w:r>
        <w:rPr>
          <w:rFonts w:ascii="Times New Roman" w:hAnsi="Times New Roman" w:cs="Times New Roman"/>
          <w:spacing w:val="-16"/>
          <w:sz w:val="24"/>
          <w:szCs w:val="24"/>
        </w:rPr>
        <w:t xml:space="preserve"> </w:t>
      </w:r>
      <w:r>
        <w:rPr>
          <w:rFonts w:ascii="Times New Roman" w:hAnsi="Times New Roman" w:cs="Times New Roman"/>
          <w:sz w:val="24"/>
          <w:szCs w:val="24"/>
        </w:rPr>
        <w:t>used</w:t>
      </w:r>
      <w:r>
        <w:rPr>
          <w:rFonts w:ascii="Times New Roman" w:hAnsi="Times New Roman" w:cs="Times New Roman"/>
          <w:spacing w:val="-16"/>
          <w:sz w:val="24"/>
          <w:szCs w:val="24"/>
        </w:rPr>
        <w:t xml:space="preserve"> </w:t>
      </w:r>
      <w:r>
        <w:rPr>
          <w:rFonts w:ascii="Times New Roman" w:hAnsi="Times New Roman" w:cs="Times New Roman"/>
          <w:sz w:val="24"/>
          <w:szCs w:val="24"/>
        </w:rPr>
        <w:t>to</w:t>
      </w:r>
      <w:r>
        <w:rPr>
          <w:rFonts w:ascii="Times New Roman" w:hAnsi="Times New Roman" w:cs="Times New Roman"/>
          <w:spacing w:val="-16"/>
          <w:sz w:val="24"/>
          <w:szCs w:val="24"/>
        </w:rPr>
        <w:t xml:space="preserve"> </w:t>
      </w:r>
      <w:r>
        <w:rPr>
          <w:rFonts w:ascii="Times New Roman" w:hAnsi="Times New Roman" w:cs="Times New Roman"/>
          <w:sz w:val="24"/>
          <w:szCs w:val="24"/>
        </w:rPr>
        <w:t>take</w:t>
      </w:r>
      <w:r>
        <w:rPr>
          <w:rFonts w:ascii="Times New Roman" w:hAnsi="Times New Roman" w:cs="Times New Roman"/>
          <w:spacing w:val="-16"/>
          <w:sz w:val="24"/>
          <w:szCs w:val="24"/>
        </w:rPr>
        <w:t xml:space="preserve"> </w:t>
      </w:r>
      <w:r>
        <w:rPr>
          <w:rFonts w:ascii="Times New Roman" w:hAnsi="Times New Roman" w:cs="Times New Roman"/>
          <w:sz w:val="24"/>
          <w:szCs w:val="24"/>
        </w:rPr>
        <w:t>decision</w:t>
      </w:r>
      <w:r>
        <w:rPr>
          <w:rFonts w:ascii="Times New Roman" w:hAnsi="Times New Roman" w:cs="Times New Roman"/>
          <w:spacing w:val="-16"/>
          <w:sz w:val="24"/>
          <w:szCs w:val="24"/>
        </w:rPr>
        <w:t xml:space="preserve"> </w:t>
      </w:r>
      <w:r>
        <w:rPr>
          <w:rFonts w:ascii="Times New Roman" w:hAnsi="Times New Roman" w:cs="Times New Roman"/>
          <w:sz w:val="24"/>
          <w:szCs w:val="24"/>
        </w:rPr>
        <w:t>about</w:t>
      </w:r>
      <w:r>
        <w:rPr>
          <w:rFonts w:ascii="Times New Roman" w:hAnsi="Times New Roman" w:cs="Times New Roman"/>
          <w:spacing w:val="-16"/>
          <w:sz w:val="24"/>
          <w:szCs w:val="24"/>
        </w:rPr>
        <w:t xml:space="preserve"> </w:t>
      </w:r>
      <w:r>
        <w:rPr>
          <w:rFonts w:ascii="Times New Roman" w:hAnsi="Times New Roman" w:cs="Times New Roman"/>
          <w:sz w:val="24"/>
          <w:szCs w:val="24"/>
        </w:rPr>
        <w:t>how</w:t>
      </w:r>
      <w:r>
        <w:rPr>
          <w:rFonts w:ascii="Times New Roman" w:hAnsi="Times New Roman" w:cs="Times New Roman"/>
          <w:spacing w:val="-16"/>
          <w:sz w:val="24"/>
          <w:szCs w:val="24"/>
        </w:rPr>
        <w:t xml:space="preserve"> </w:t>
      </w:r>
      <w:r>
        <w:rPr>
          <w:rFonts w:ascii="Times New Roman" w:hAnsi="Times New Roman" w:cs="Times New Roman"/>
          <w:sz w:val="24"/>
          <w:szCs w:val="24"/>
        </w:rPr>
        <w:t>to</w:t>
      </w:r>
      <w:r>
        <w:rPr>
          <w:rFonts w:ascii="Times New Roman" w:hAnsi="Times New Roman" w:cs="Times New Roman"/>
          <w:spacing w:val="-16"/>
          <w:sz w:val="24"/>
          <w:szCs w:val="24"/>
        </w:rPr>
        <w:t xml:space="preserve"> </w:t>
      </w:r>
      <w:r>
        <w:rPr>
          <w:rFonts w:ascii="Times New Roman" w:hAnsi="Times New Roman" w:cs="Times New Roman"/>
          <w:sz w:val="24"/>
          <w:szCs w:val="24"/>
        </w:rPr>
        <w:t>incorporate,</w:t>
      </w:r>
      <w:r>
        <w:rPr>
          <w:rFonts w:ascii="Times New Roman" w:hAnsi="Times New Roman" w:cs="Times New Roman"/>
          <w:spacing w:val="-14"/>
          <w:sz w:val="24"/>
          <w:szCs w:val="24"/>
        </w:rPr>
        <w:t xml:space="preserve"> </w:t>
      </w:r>
      <w:r>
        <w:rPr>
          <w:rFonts w:ascii="Times New Roman" w:hAnsi="Times New Roman" w:cs="Times New Roman"/>
          <w:sz w:val="24"/>
          <w:szCs w:val="24"/>
        </w:rPr>
        <w:t>on</w:t>
      </w:r>
      <w:r>
        <w:rPr>
          <w:rFonts w:ascii="Times New Roman" w:hAnsi="Times New Roman" w:cs="Times New Roman"/>
          <w:spacing w:val="-16"/>
          <w:sz w:val="24"/>
          <w:szCs w:val="24"/>
        </w:rPr>
        <w:t xml:space="preserve"> </w:t>
      </w:r>
      <w:r>
        <w:rPr>
          <w:rFonts w:ascii="Times New Roman" w:hAnsi="Times New Roman" w:cs="Times New Roman"/>
          <w:sz w:val="24"/>
          <w:szCs w:val="24"/>
        </w:rPr>
        <w:t>the</w:t>
      </w:r>
      <w:r>
        <w:rPr>
          <w:rFonts w:ascii="Times New Roman" w:hAnsi="Times New Roman" w:cs="Times New Roman"/>
          <w:spacing w:val="-17"/>
          <w:sz w:val="24"/>
          <w:szCs w:val="24"/>
        </w:rPr>
        <w:t xml:space="preserve"> </w:t>
      </w:r>
      <w:r>
        <w:rPr>
          <w:rFonts w:ascii="Times New Roman" w:hAnsi="Times New Roman" w:cs="Times New Roman"/>
          <w:sz w:val="24"/>
          <w:szCs w:val="24"/>
        </w:rPr>
        <w:t>manual</w:t>
      </w:r>
      <w:r>
        <w:rPr>
          <w:rFonts w:ascii="Times New Roman" w:hAnsi="Times New Roman" w:cs="Times New Roman"/>
          <w:spacing w:val="-16"/>
          <w:sz w:val="24"/>
          <w:szCs w:val="24"/>
        </w:rPr>
        <w:t xml:space="preserve"> </w:t>
      </w:r>
      <w:r>
        <w:rPr>
          <w:rFonts w:ascii="Times New Roman" w:hAnsi="Times New Roman" w:cs="Times New Roman"/>
          <w:sz w:val="24"/>
          <w:szCs w:val="24"/>
        </w:rPr>
        <w:t>tuning</w:t>
      </w:r>
      <w:r>
        <w:rPr>
          <w:rFonts w:ascii="Times New Roman" w:hAnsi="Times New Roman" w:cs="Times New Roman"/>
          <w:spacing w:val="-16"/>
          <w:sz w:val="24"/>
          <w:szCs w:val="24"/>
        </w:rPr>
        <w:t xml:space="preserve"> </w:t>
      </w:r>
      <w:r>
        <w:rPr>
          <w:rFonts w:ascii="Times New Roman" w:hAnsi="Times New Roman" w:cs="Times New Roman"/>
          <w:sz w:val="24"/>
          <w:szCs w:val="24"/>
        </w:rPr>
        <w:t>procedure</w:t>
      </w:r>
    </w:p>
    <w:p>
      <w:pPr>
        <w:pStyle w:val="8"/>
        <w:spacing w:line="360" w:lineRule="auto"/>
        <w:ind w:left="473"/>
        <w:jc w:val="both"/>
        <w:rPr>
          <w:rFonts w:ascii="Times New Roman" w:hAnsi="Times New Roman" w:cs="Times New Roman"/>
          <w:sz w:val="24"/>
          <w:szCs w:val="24"/>
        </w:rPr>
      </w:pPr>
      <w:r>
        <w:rPr>
          <w:rFonts w:ascii="Times New Roman" w:hAnsi="Times New Roman" w:cs="Times New Roman"/>
          <w:sz w:val="24"/>
          <w:szCs w:val="24"/>
        </w:rPr>
        <w:t>, information about previous iteration that were evaluated on slightly different versions of the dataset.</w:t>
      </w:r>
    </w:p>
    <w:p>
      <w:pPr>
        <w:pStyle w:val="8"/>
        <w:spacing w:before="4" w:line="360" w:lineRule="auto"/>
        <w:jc w:val="both"/>
        <w:rPr>
          <w:rFonts w:ascii="Times New Roman" w:hAnsi="Times New Roman" w:cs="Times New Roman"/>
          <w:sz w:val="24"/>
          <w:szCs w:val="24"/>
        </w:rPr>
      </w:pPr>
    </w:p>
    <w:p>
      <w:pPr>
        <w:pStyle w:val="8"/>
        <w:spacing w:line="360" w:lineRule="auto"/>
        <w:ind w:left="473" w:right="549" w:firstLine="298"/>
        <w:jc w:val="both"/>
        <w:rPr>
          <w:rFonts w:ascii="Times New Roman" w:hAnsi="Times New Roman" w:cs="Times New Roman"/>
          <w:sz w:val="24"/>
          <w:szCs w:val="24"/>
        </w:rPr>
      </w:pPr>
      <w:r>
        <w:rPr>
          <w:rFonts w:ascii="Times New Roman" w:hAnsi="Times New Roman" w:cs="Times New Roman"/>
          <w:sz w:val="24"/>
          <w:szCs w:val="24"/>
        </w:rPr>
        <w:pict>
          <v:shape id="_x0000_s1240" o:spid="_x0000_s1240" o:spt="202" type="#_x0000_t202" style="position:absolute;left:0pt;margin-left:147.25pt;margin-top:22.55pt;height:17.3pt;width:340.65pt;mso-position-horizontal-relative:page;z-index:-251633664;mso-width-relative:page;mso-height-relative:page;" filled="f" stroked="f" coordsize="21600,21600">
            <v:path/>
            <v:fill on="f" focussize="0,0"/>
            <v:stroke on="f" joinstyle="miter"/>
            <v:imagedata o:title=""/>
            <o:lock v:ext="edit"/>
            <v:textbox inset="0mm,0mm,0mm,0mm">
              <w:txbxContent>
                <w:p>
                  <w:pPr>
                    <w:tabs>
                      <w:tab w:val="left" w:pos="1271"/>
                      <w:tab w:val="left" w:pos="3285"/>
                      <w:tab w:val="left" w:pos="4427"/>
                      <w:tab w:val="left" w:pos="5827"/>
                      <w:tab w:val="left" w:pos="6712"/>
                    </w:tabs>
                    <w:spacing w:line="199" w:lineRule="exact"/>
                    <w:rPr>
                      <w:rFonts w:ascii="Trebuchet MS"/>
                      <w:i/>
                      <w:sz w:val="20"/>
                    </w:rPr>
                  </w:pPr>
                  <w:r>
                    <w:rPr>
                      <w:rFonts w:ascii="Trebuchet MS"/>
                      <w:i/>
                      <w:w w:val="135"/>
                      <w:sz w:val="20"/>
                    </w:rPr>
                    <w:t>{</w:t>
                  </w:r>
                  <w:r>
                    <w:rPr>
                      <w:rFonts w:ascii="Trebuchet MS"/>
                      <w:i/>
                      <w:w w:val="135"/>
                      <w:sz w:val="20"/>
                    </w:rPr>
                    <w:tab/>
                  </w:r>
                  <w:r>
                    <w:rPr>
                      <w:rFonts w:ascii="Trebuchet MS"/>
                      <w:i/>
                      <w:w w:val="135"/>
                      <w:sz w:val="20"/>
                    </w:rPr>
                    <w:t>}</w:t>
                  </w:r>
                  <w:r>
                    <w:rPr>
                      <w:rFonts w:ascii="Trebuchet MS"/>
                      <w:i/>
                      <w:w w:val="135"/>
                      <w:sz w:val="20"/>
                    </w:rPr>
                    <w:tab/>
                  </w:r>
                  <w:r>
                    <w:rPr>
                      <w:rFonts w:ascii="Trebuchet MS"/>
                      <w:i/>
                      <w:w w:val="135"/>
                      <w:sz w:val="20"/>
                    </w:rPr>
                    <w:t>{</w:t>
                  </w:r>
                  <w:r>
                    <w:rPr>
                      <w:rFonts w:ascii="Trebuchet MS"/>
                      <w:i/>
                      <w:w w:val="135"/>
                      <w:sz w:val="20"/>
                    </w:rPr>
                    <w:tab/>
                  </w:r>
                  <w:r>
                    <w:rPr>
                      <w:rFonts w:ascii="Trebuchet MS"/>
                      <w:i/>
                      <w:w w:val="135"/>
                      <w:sz w:val="20"/>
                    </w:rPr>
                    <w:t>}</w:t>
                  </w:r>
                  <w:r>
                    <w:rPr>
                      <w:rFonts w:ascii="Trebuchet MS"/>
                      <w:i/>
                      <w:w w:val="135"/>
                      <w:sz w:val="20"/>
                    </w:rPr>
                    <w:tab/>
                  </w:r>
                  <w:r>
                    <w:rPr>
                      <w:rFonts w:ascii="Trebuchet MS"/>
                      <w:i/>
                      <w:w w:val="135"/>
                      <w:sz w:val="20"/>
                    </w:rPr>
                    <w:t>{</w:t>
                  </w:r>
                  <w:r>
                    <w:rPr>
                      <w:rFonts w:ascii="Trebuchet MS"/>
                      <w:i/>
                      <w:w w:val="135"/>
                      <w:sz w:val="20"/>
                    </w:rPr>
                    <w:tab/>
                  </w:r>
                  <w:r>
                    <w:rPr>
                      <w:rFonts w:ascii="Trebuchet MS"/>
                      <w:i/>
                      <w:spacing w:val="-20"/>
                      <w:w w:val="135"/>
                      <w:sz w:val="20"/>
                    </w:rPr>
                    <w:t>}</w:t>
                  </w:r>
                </w:p>
              </w:txbxContent>
            </v:textbox>
          </v:shape>
        </w:pict>
      </w:r>
      <w:r>
        <w:rPr>
          <w:rFonts w:ascii="Times New Roman" w:hAnsi="Times New Roman" w:cs="Times New Roman"/>
          <w:sz w:val="24"/>
          <w:szCs w:val="24"/>
        </w:rPr>
        <w:pict>
          <v:shape id="_x0000_s1241" o:spid="_x0000_s1241" o:spt="202" type="#_x0000_t202" style="position:absolute;left:0pt;margin-left:178.85pt;margin-top:10.6pt;height:17.3pt;width:332.05pt;mso-position-horizontal-relative:page;z-index:-251632640;mso-width-relative:page;mso-height-relative:page;" filled="f" stroked="f" coordsize="21600,21600">
            <v:path/>
            <v:fill on="f" focussize="0,0"/>
            <v:stroke on="f" joinstyle="miter"/>
            <v:imagedata o:title=""/>
            <o:lock v:ext="edit"/>
            <v:textbox inset="0mm,0mm,0mm,0mm">
              <w:txbxContent>
                <w:p>
                  <w:pPr>
                    <w:tabs>
                      <w:tab w:val="left" w:pos="774"/>
                      <w:tab w:val="left" w:pos="1979"/>
                      <w:tab w:val="left" w:pos="2854"/>
                      <w:tab w:val="left" w:pos="4902"/>
                      <w:tab w:val="left" w:pos="6540"/>
                    </w:tabs>
                    <w:spacing w:line="199" w:lineRule="exact"/>
                    <w:rPr>
                      <w:rFonts w:ascii="Trebuchet MS"/>
                      <w:i/>
                      <w:sz w:val="20"/>
                    </w:rPr>
                  </w:pPr>
                  <w:r>
                    <w:rPr>
                      <w:rFonts w:ascii="Trebuchet MS"/>
                      <w:i/>
                      <w:w w:val="135"/>
                      <w:sz w:val="20"/>
                    </w:rPr>
                    <w:t>{</w:t>
                  </w:r>
                  <w:r>
                    <w:rPr>
                      <w:rFonts w:ascii="Trebuchet MS"/>
                      <w:i/>
                      <w:w w:val="135"/>
                      <w:sz w:val="20"/>
                    </w:rPr>
                    <w:tab/>
                  </w:r>
                  <w:r>
                    <w:rPr>
                      <w:rFonts w:ascii="Trebuchet MS"/>
                      <w:i/>
                      <w:w w:val="135"/>
                      <w:sz w:val="20"/>
                    </w:rPr>
                    <w:t>}</w:t>
                  </w:r>
                  <w:r>
                    <w:rPr>
                      <w:rFonts w:ascii="Trebuchet MS"/>
                      <w:i/>
                      <w:w w:val="135"/>
                      <w:sz w:val="20"/>
                    </w:rPr>
                    <w:tab/>
                  </w:r>
                  <w:r>
                    <w:rPr>
                      <w:rFonts w:ascii="Trebuchet MS"/>
                      <w:i/>
                      <w:w w:val="135"/>
                      <w:sz w:val="20"/>
                    </w:rPr>
                    <w:t>{</w:t>
                  </w:r>
                  <w:r>
                    <w:rPr>
                      <w:rFonts w:ascii="Trebuchet MS"/>
                      <w:i/>
                      <w:w w:val="135"/>
                      <w:sz w:val="20"/>
                    </w:rPr>
                    <w:tab/>
                  </w:r>
                  <w:r>
                    <w:rPr>
                      <w:rFonts w:ascii="Trebuchet MS"/>
                      <w:i/>
                      <w:w w:val="135"/>
                      <w:sz w:val="20"/>
                    </w:rPr>
                    <w:t>}</w:t>
                  </w:r>
                  <w:r>
                    <w:rPr>
                      <w:rFonts w:ascii="Trebuchet MS"/>
                      <w:i/>
                      <w:w w:val="135"/>
                      <w:sz w:val="20"/>
                    </w:rPr>
                    <w:tab/>
                  </w:r>
                  <w:r>
                    <w:rPr>
                      <w:rFonts w:ascii="Trebuchet MS"/>
                      <w:i/>
                      <w:w w:val="135"/>
                      <w:sz w:val="20"/>
                    </w:rPr>
                    <w:t>{</w:t>
                  </w:r>
                  <w:r>
                    <w:rPr>
                      <w:rFonts w:ascii="Trebuchet MS"/>
                      <w:i/>
                      <w:w w:val="135"/>
                      <w:sz w:val="20"/>
                    </w:rPr>
                    <w:tab/>
                  </w:r>
                  <w:r>
                    <w:rPr>
                      <w:rFonts w:ascii="Trebuchet MS"/>
                      <w:i/>
                      <w:spacing w:val="-20"/>
                      <w:w w:val="135"/>
                      <w:sz w:val="20"/>
                    </w:rPr>
                    <w:t>}</w:t>
                  </w:r>
                </w:p>
              </w:txbxContent>
            </v:textbox>
          </v:shape>
        </w:pict>
      </w:r>
      <w:r>
        <w:rPr>
          <w:rFonts w:ascii="Times New Roman" w:hAnsi="Times New Roman" w:cs="Times New Roman"/>
          <w:sz w:val="24"/>
          <w:szCs w:val="24"/>
        </w:rPr>
        <w:pict>
          <v:shape id="_x0000_s1242" o:spid="_x0000_s1242" o:spt="202" type="#_x0000_t202" style="position:absolute;left:0pt;margin-left:490.4pt;margin-top:-1.3pt;height:17.3pt;width:48.2pt;mso-position-horizontal-relative:page;z-index:-251631616;mso-width-relative:page;mso-height-relative:page;" filled="f" stroked="f" coordsize="21600,21600">
            <v:path/>
            <v:fill on="f" focussize="0,0"/>
            <v:stroke on="f" joinstyle="miter"/>
            <v:imagedata o:title=""/>
            <o:lock v:ext="edit"/>
            <v:textbox inset="0mm,0mm,0mm,0mm">
              <w:txbxContent>
                <w:p>
                  <w:pPr>
                    <w:tabs>
                      <w:tab w:val="left" w:pos="863"/>
                    </w:tabs>
                    <w:spacing w:line="199" w:lineRule="exact"/>
                    <w:rPr>
                      <w:rFonts w:ascii="Trebuchet MS"/>
                      <w:i/>
                      <w:sz w:val="20"/>
                    </w:rPr>
                  </w:pPr>
                  <w:r>
                    <w:rPr>
                      <w:rFonts w:ascii="Trebuchet MS"/>
                      <w:i/>
                      <w:w w:val="135"/>
                      <w:sz w:val="20"/>
                    </w:rPr>
                    <w:t>{</w:t>
                  </w:r>
                  <w:r>
                    <w:rPr>
                      <w:rFonts w:ascii="Trebuchet MS"/>
                      <w:i/>
                      <w:w w:val="135"/>
                      <w:sz w:val="20"/>
                    </w:rPr>
                    <w:tab/>
                  </w:r>
                  <w:r>
                    <w:rPr>
                      <w:rFonts w:ascii="Trebuchet MS"/>
                      <w:i/>
                      <w:spacing w:val="-20"/>
                      <w:w w:val="135"/>
                      <w:sz w:val="20"/>
                    </w:rPr>
                    <w:t>}</w:t>
                  </w:r>
                </w:p>
              </w:txbxContent>
            </v:textbox>
          </v:shape>
        </w:pict>
      </w:r>
      <w:r>
        <w:rPr>
          <w:rFonts w:ascii="Times New Roman" w:hAnsi="Times New Roman" w:cs="Times New Roman"/>
          <w:sz w:val="24"/>
          <w:szCs w:val="24"/>
        </w:rPr>
        <w:t>The hyperparameters were choosen among the following options: residual neural networks with 2</w:t>
      </w:r>
      <w:r>
        <w:rPr>
          <w:rFonts w:ascii="Times New Roman" w:hAnsi="Times New Roman" w:cs="Times New Roman"/>
          <w:i/>
          <w:sz w:val="24"/>
          <w:szCs w:val="24"/>
        </w:rPr>
        <w:t xml:space="preserve">, </w:t>
      </w:r>
      <w:r>
        <w:rPr>
          <w:rFonts w:ascii="Times New Roman" w:hAnsi="Times New Roman" w:cs="Times New Roman"/>
          <w:sz w:val="24"/>
          <w:szCs w:val="24"/>
        </w:rPr>
        <w:t>4</w:t>
      </w:r>
      <w:r>
        <w:rPr>
          <w:rFonts w:ascii="Times New Roman" w:hAnsi="Times New Roman" w:cs="Times New Roman"/>
          <w:i/>
          <w:sz w:val="24"/>
          <w:szCs w:val="24"/>
        </w:rPr>
        <w:t xml:space="preserve">, </w:t>
      </w:r>
      <w:r>
        <w:rPr>
          <w:rFonts w:ascii="Times New Roman" w:hAnsi="Times New Roman" w:cs="Times New Roman"/>
          <w:sz w:val="24"/>
          <w:szCs w:val="24"/>
        </w:rPr>
        <w:t>8</w:t>
      </w:r>
      <w:r>
        <w:rPr>
          <w:rFonts w:ascii="Times New Roman" w:hAnsi="Times New Roman" w:cs="Times New Roman"/>
          <w:i/>
          <w:sz w:val="24"/>
          <w:szCs w:val="24"/>
        </w:rPr>
        <w:t xml:space="preserve">, </w:t>
      </w:r>
      <w:r>
        <w:rPr>
          <w:rFonts w:ascii="Times New Roman" w:hAnsi="Times New Roman" w:cs="Times New Roman"/>
          <w:sz w:val="24"/>
          <w:szCs w:val="24"/>
        </w:rPr>
        <w:t>16 residual blocks, kernel size 8</w:t>
      </w:r>
      <w:r>
        <w:rPr>
          <w:rFonts w:ascii="Times New Roman" w:hAnsi="Times New Roman" w:cs="Times New Roman"/>
          <w:i/>
          <w:sz w:val="24"/>
          <w:szCs w:val="24"/>
        </w:rPr>
        <w:t xml:space="preserve">, </w:t>
      </w:r>
      <w:r>
        <w:rPr>
          <w:rFonts w:ascii="Times New Roman" w:hAnsi="Times New Roman" w:cs="Times New Roman"/>
          <w:sz w:val="24"/>
          <w:szCs w:val="24"/>
        </w:rPr>
        <w:t>16</w:t>
      </w:r>
      <w:r>
        <w:rPr>
          <w:rFonts w:ascii="Times New Roman" w:hAnsi="Times New Roman" w:cs="Times New Roman"/>
          <w:i/>
          <w:sz w:val="24"/>
          <w:szCs w:val="24"/>
        </w:rPr>
        <w:t xml:space="preserve">, </w:t>
      </w:r>
      <w:r>
        <w:rPr>
          <w:rFonts w:ascii="Times New Roman" w:hAnsi="Times New Roman" w:cs="Times New Roman"/>
          <w:sz w:val="24"/>
          <w:szCs w:val="24"/>
        </w:rPr>
        <w:t>32 , batch size 16</w:t>
      </w:r>
      <w:r>
        <w:rPr>
          <w:rFonts w:ascii="Times New Roman" w:hAnsi="Times New Roman" w:cs="Times New Roman"/>
          <w:i/>
          <w:sz w:val="24"/>
          <w:szCs w:val="24"/>
        </w:rPr>
        <w:t xml:space="preserve">, </w:t>
      </w:r>
      <w:r>
        <w:rPr>
          <w:rFonts w:ascii="Times New Roman" w:hAnsi="Times New Roman" w:cs="Times New Roman"/>
          <w:sz w:val="24"/>
          <w:szCs w:val="24"/>
        </w:rPr>
        <w:t>32</w:t>
      </w:r>
      <w:r>
        <w:rPr>
          <w:rFonts w:ascii="Times New Roman" w:hAnsi="Times New Roman" w:cs="Times New Roman"/>
          <w:i/>
          <w:sz w:val="24"/>
          <w:szCs w:val="24"/>
        </w:rPr>
        <w:t xml:space="preserve">, </w:t>
      </w:r>
      <w:r>
        <w:rPr>
          <w:rFonts w:ascii="Times New Roman" w:hAnsi="Times New Roman" w:cs="Times New Roman"/>
          <w:sz w:val="24"/>
          <w:szCs w:val="24"/>
        </w:rPr>
        <w:t>64 , initial learning rate 0</w:t>
      </w:r>
      <w:r>
        <w:rPr>
          <w:rFonts w:ascii="Times New Roman" w:hAnsi="Times New Roman" w:cs="Times New Roman"/>
          <w:i/>
          <w:sz w:val="24"/>
          <w:szCs w:val="24"/>
        </w:rPr>
        <w:t>.</w:t>
      </w:r>
      <w:r>
        <w:rPr>
          <w:rFonts w:ascii="Times New Roman" w:hAnsi="Times New Roman" w:cs="Times New Roman"/>
          <w:sz w:val="24"/>
          <w:szCs w:val="24"/>
        </w:rPr>
        <w:t>01</w:t>
      </w:r>
      <w:r>
        <w:rPr>
          <w:rFonts w:ascii="Times New Roman" w:hAnsi="Times New Roman" w:cs="Times New Roman"/>
          <w:i/>
          <w:sz w:val="24"/>
          <w:szCs w:val="24"/>
        </w:rPr>
        <w:t xml:space="preserve">, </w:t>
      </w: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001</w:t>
      </w:r>
      <w:r>
        <w:rPr>
          <w:rFonts w:ascii="Times New Roman" w:hAnsi="Times New Roman" w:cs="Times New Roman"/>
          <w:i/>
          <w:sz w:val="24"/>
          <w:szCs w:val="24"/>
        </w:rPr>
        <w:t xml:space="preserve">, </w:t>
      </w: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0001 , opti- mization algorithms SGD, ADAM , activation functions ReLU, ELU , dropout rate 0</w:t>
      </w:r>
      <w:r>
        <w:rPr>
          <w:rFonts w:ascii="Times New Roman" w:hAnsi="Times New Roman" w:cs="Times New Roman"/>
          <w:i/>
          <w:sz w:val="24"/>
          <w:szCs w:val="24"/>
        </w:rPr>
        <w:t xml:space="preserve">, </w:t>
      </w: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5</w:t>
      </w:r>
      <w:r>
        <w:rPr>
          <w:rFonts w:ascii="Times New Roman" w:hAnsi="Times New Roman" w:cs="Times New Roman"/>
          <w:i/>
          <w:sz w:val="24"/>
          <w:szCs w:val="24"/>
        </w:rPr>
        <w:t xml:space="preserve">, </w:t>
      </w: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 , number of epochs</w:t>
      </w:r>
      <w:r>
        <w:rPr>
          <w:rFonts w:ascii="Times New Roman" w:hAnsi="Times New Roman" w:cs="Times New Roman"/>
          <w:spacing w:val="-7"/>
          <w:sz w:val="24"/>
          <w:szCs w:val="24"/>
        </w:rPr>
        <w:t xml:space="preserve"> </w:t>
      </w:r>
      <w:r>
        <w:rPr>
          <w:rFonts w:ascii="Times New Roman" w:hAnsi="Times New Roman" w:cs="Times New Roman"/>
          <w:sz w:val="24"/>
          <w:szCs w:val="24"/>
        </w:rPr>
        <w:t>without</w:t>
      </w:r>
      <w:r>
        <w:rPr>
          <w:rFonts w:ascii="Times New Roman" w:hAnsi="Times New Roman" w:cs="Times New Roman"/>
          <w:spacing w:val="-7"/>
          <w:sz w:val="24"/>
          <w:szCs w:val="24"/>
        </w:rPr>
        <w:t xml:space="preserve"> </w:t>
      </w:r>
      <w:r>
        <w:rPr>
          <w:rFonts w:ascii="Times New Roman" w:hAnsi="Times New Roman" w:cs="Times New Roman"/>
          <w:sz w:val="24"/>
          <w:szCs w:val="24"/>
        </w:rPr>
        <w:t>improvement</w:t>
      </w:r>
      <w:r>
        <w:rPr>
          <w:rFonts w:ascii="Times New Roman" w:hAnsi="Times New Roman" w:cs="Times New Roman"/>
          <w:spacing w:val="-7"/>
          <w:sz w:val="24"/>
          <w:szCs w:val="24"/>
        </w:rPr>
        <w:t xml:space="preserve"> </w:t>
      </w:r>
      <w:r>
        <w:rPr>
          <w:rFonts w:ascii="Times New Roman" w:hAnsi="Times New Roman" w:cs="Times New Roman"/>
          <w:sz w:val="24"/>
          <w:szCs w:val="24"/>
        </w:rPr>
        <w:t>in</w:t>
      </w:r>
      <w:r>
        <w:rPr>
          <w:rFonts w:ascii="Times New Roman" w:hAnsi="Times New Roman" w:cs="Times New Roman"/>
          <w:spacing w:val="-7"/>
          <w:sz w:val="24"/>
          <w:szCs w:val="24"/>
        </w:rPr>
        <w:t xml:space="preserve"> </w:t>
      </w:r>
      <w:r>
        <w:rPr>
          <w:rFonts w:ascii="Times New Roman" w:hAnsi="Times New Roman" w:cs="Times New Roman"/>
          <w:sz w:val="24"/>
          <w:szCs w:val="24"/>
        </w:rPr>
        <w:t>plateus</w:t>
      </w:r>
      <w:r>
        <w:rPr>
          <w:rFonts w:ascii="Times New Roman" w:hAnsi="Times New Roman" w:cs="Times New Roman"/>
          <w:spacing w:val="-7"/>
          <w:sz w:val="24"/>
          <w:szCs w:val="24"/>
        </w:rPr>
        <w:t xml:space="preserve"> </w:t>
      </w:r>
      <w:r>
        <w:rPr>
          <w:rFonts w:ascii="Times New Roman" w:hAnsi="Times New Roman" w:cs="Times New Roman"/>
          <w:sz w:val="24"/>
          <w:szCs w:val="24"/>
        </w:rPr>
        <w:t>between</w:t>
      </w:r>
      <w:r>
        <w:rPr>
          <w:rFonts w:ascii="Times New Roman" w:hAnsi="Times New Roman" w:cs="Times New Roman"/>
          <w:spacing w:val="-6"/>
          <w:sz w:val="24"/>
          <w:szCs w:val="24"/>
        </w:rPr>
        <w:t xml:space="preserve"> </w:t>
      </w:r>
      <w:r>
        <w:rPr>
          <w:rFonts w:ascii="Times New Roman" w:hAnsi="Times New Roman" w:cs="Times New Roman"/>
          <w:sz w:val="24"/>
          <w:szCs w:val="24"/>
        </w:rPr>
        <w:t>5</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10,</w:t>
      </w:r>
      <w:r>
        <w:rPr>
          <w:rFonts w:ascii="Times New Roman" w:hAnsi="Times New Roman" w:cs="Times New Roman"/>
          <w:spacing w:val="-7"/>
          <w:sz w:val="24"/>
          <w:szCs w:val="24"/>
        </w:rPr>
        <w:t xml:space="preserve"> </w:t>
      </w:r>
      <w:r>
        <w:rPr>
          <w:rFonts w:ascii="Times New Roman" w:hAnsi="Times New Roman" w:cs="Times New Roman"/>
          <w:sz w:val="24"/>
          <w:szCs w:val="24"/>
        </w:rPr>
        <w:t>that</w:t>
      </w:r>
      <w:r>
        <w:rPr>
          <w:rFonts w:ascii="Times New Roman" w:hAnsi="Times New Roman" w:cs="Times New Roman"/>
          <w:spacing w:val="-7"/>
          <w:sz w:val="24"/>
          <w:szCs w:val="24"/>
        </w:rPr>
        <w:t xml:space="preserve"> </w:t>
      </w:r>
      <w:r>
        <w:rPr>
          <w:rFonts w:ascii="Times New Roman" w:hAnsi="Times New Roman" w:cs="Times New Roman"/>
          <w:sz w:val="24"/>
          <w:szCs w:val="24"/>
        </w:rPr>
        <w:t>would</w:t>
      </w:r>
      <w:r>
        <w:rPr>
          <w:rFonts w:ascii="Times New Roman" w:hAnsi="Times New Roman" w:cs="Times New Roman"/>
          <w:spacing w:val="-7"/>
          <w:sz w:val="24"/>
          <w:szCs w:val="24"/>
        </w:rPr>
        <w:t xml:space="preserve"> </w:t>
      </w:r>
      <w:r>
        <w:rPr>
          <w:rFonts w:ascii="Times New Roman" w:hAnsi="Times New Roman" w:cs="Times New Roman"/>
          <w:sz w:val="24"/>
          <w:szCs w:val="24"/>
        </w:rPr>
        <w:t>result</w:t>
      </w:r>
      <w:r>
        <w:rPr>
          <w:rFonts w:ascii="Times New Roman" w:hAnsi="Times New Roman" w:cs="Times New Roman"/>
          <w:spacing w:val="-6"/>
          <w:sz w:val="24"/>
          <w:szCs w:val="24"/>
        </w:rPr>
        <w:t xml:space="preserve"> </w:t>
      </w:r>
      <w:r>
        <w:rPr>
          <w:rFonts w:ascii="Times New Roman" w:hAnsi="Times New Roman" w:cs="Times New Roman"/>
          <w:sz w:val="24"/>
          <w:szCs w:val="24"/>
        </w:rPr>
        <w:t>in</w:t>
      </w:r>
      <w:r>
        <w:rPr>
          <w:rFonts w:ascii="Times New Roman" w:hAnsi="Times New Roman" w:cs="Times New Roman"/>
          <w:spacing w:val="-7"/>
          <w:sz w:val="24"/>
          <w:szCs w:val="24"/>
        </w:rPr>
        <w:t xml:space="preserve"> </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sz w:val="24"/>
          <w:szCs w:val="24"/>
        </w:rPr>
        <w:t>reduction</w:t>
      </w:r>
      <w:r>
        <w:rPr>
          <w:rFonts w:ascii="Times New Roman" w:hAnsi="Times New Roman" w:cs="Times New Roman"/>
          <w:spacing w:val="-7"/>
          <w:sz w:val="24"/>
          <w:szCs w:val="24"/>
        </w:rPr>
        <w:t xml:space="preserve"> </w:t>
      </w:r>
      <w:r>
        <w:rPr>
          <w:rFonts w:ascii="Times New Roman" w:hAnsi="Times New Roman" w:cs="Times New Roman"/>
          <w:sz w:val="24"/>
          <w:szCs w:val="24"/>
        </w:rPr>
        <w:t>in</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learning</w:t>
      </w:r>
      <w:r>
        <w:rPr>
          <w:rFonts w:ascii="Times New Roman" w:hAnsi="Times New Roman" w:cs="Times New Roman"/>
          <w:spacing w:val="-6"/>
          <w:sz w:val="24"/>
          <w:szCs w:val="24"/>
        </w:rPr>
        <w:t xml:space="preserve"> </w:t>
      </w:r>
      <w:r>
        <w:rPr>
          <w:rFonts w:ascii="Times New Roman" w:hAnsi="Times New Roman" w:cs="Times New Roman"/>
          <w:sz w:val="24"/>
          <w:szCs w:val="24"/>
        </w:rPr>
        <w:t>rate between 0</w:t>
      </w:r>
      <w:r>
        <w:rPr>
          <w:rFonts w:ascii="Times New Roman" w:hAnsi="Times New Roman" w:cs="Times New Roman"/>
          <w:i/>
          <w:sz w:val="24"/>
          <w:szCs w:val="24"/>
        </w:rPr>
        <w:t>.</w:t>
      </w:r>
      <w:r>
        <w:rPr>
          <w:rFonts w:ascii="Times New Roman" w:hAnsi="Times New Roman" w:cs="Times New Roman"/>
          <w:sz w:val="24"/>
          <w:szCs w:val="24"/>
        </w:rPr>
        <w:t>1 and 0</w:t>
      </w:r>
      <w:r>
        <w:rPr>
          <w:rFonts w:ascii="Times New Roman" w:hAnsi="Times New Roman" w:cs="Times New Roman"/>
          <w:i/>
          <w:sz w:val="24"/>
          <w:szCs w:val="24"/>
        </w:rPr>
        <w:t>.</w:t>
      </w:r>
      <w:r>
        <w:rPr>
          <w:rFonts w:ascii="Times New Roman" w:hAnsi="Times New Roman" w:cs="Times New Roman"/>
          <w:sz w:val="24"/>
          <w:szCs w:val="24"/>
        </w:rPr>
        <w:t xml:space="preserve">5. Besides that,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also tried to: i) use vectorcardiogram linear transformation to reduce the dimensionality of the input; ii) include LSTM </w:t>
      </w:r>
      <w:r>
        <w:rPr>
          <w:rFonts w:ascii="Times New Roman" w:hAnsi="Times New Roman" w:cs="Times New Roman"/>
          <w:spacing w:val="-3"/>
          <w:sz w:val="24"/>
          <w:szCs w:val="24"/>
        </w:rPr>
        <w:t xml:space="preserve">layer </w:t>
      </w:r>
      <w:r>
        <w:rPr>
          <w:rFonts w:ascii="Times New Roman" w:hAnsi="Times New Roman" w:cs="Times New Roman"/>
          <w:sz w:val="24"/>
          <w:szCs w:val="24"/>
        </w:rPr>
        <w:t>before convolutional layers; iii) use residual network without</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preactivation</w:t>
      </w:r>
      <w:r>
        <w:rPr>
          <w:rFonts w:ascii="Times New Roman" w:hAnsi="Times New Roman" w:cs="Times New Roman"/>
          <w:spacing w:val="-7"/>
          <w:sz w:val="24"/>
          <w:szCs w:val="24"/>
        </w:rPr>
        <w:t xml:space="preserve"> </w:t>
      </w:r>
      <w:r>
        <w:rPr>
          <w:rFonts w:ascii="Times New Roman" w:hAnsi="Times New Roman" w:cs="Times New Roman"/>
          <w:sz w:val="24"/>
          <w:szCs w:val="24"/>
        </w:rPr>
        <w:t>architecture</w:t>
      </w:r>
      <w:r>
        <w:rPr>
          <w:rFonts w:ascii="Times New Roman" w:hAnsi="Times New Roman" w:cs="Times New Roman"/>
          <w:spacing w:val="-7"/>
          <w:sz w:val="24"/>
          <w:szCs w:val="24"/>
        </w:rPr>
        <w:t xml:space="preserve"> </w:t>
      </w:r>
      <w:r>
        <w:rPr>
          <w:rFonts w:ascii="Times New Roman" w:hAnsi="Times New Roman" w:cs="Times New Roman"/>
          <w:sz w:val="24"/>
          <w:szCs w:val="24"/>
        </w:rPr>
        <w:t>proposed</w:t>
      </w:r>
      <w:r>
        <w:rPr>
          <w:rFonts w:ascii="Times New Roman" w:hAnsi="Times New Roman" w:cs="Times New Roman"/>
          <w:spacing w:val="-7"/>
          <w:sz w:val="24"/>
          <w:szCs w:val="24"/>
        </w:rPr>
        <w:t xml:space="preserve"> </w:t>
      </w:r>
      <w:r>
        <w:rPr>
          <w:rFonts w:ascii="Times New Roman" w:hAnsi="Times New Roman" w:cs="Times New Roman"/>
          <w:sz w:val="24"/>
          <w:szCs w:val="24"/>
        </w:rPr>
        <w:t>in</w:t>
      </w:r>
      <w:r>
        <w:rPr>
          <w:rFonts w:ascii="Times New Roman" w:hAnsi="Times New Roman" w:cs="Times New Roman"/>
          <w:spacing w:val="-7"/>
          <w:sz w:val="24"/>
          <w:szCs w:val="24"/>
        </w:rPr>
        <w:t xml:space="preserve"> </w:t>
      </w:r>
      <w:r>
        <w:fldChar w:fldCharType="begin"/>
      </w:r>
      <w:r>
        <w:instrText xml:space="preserve"> HYPERLINK \l "_bookmark54" </w:instrText>
      </w:r>
      <w:r>
        <w:fldChar w:fldCharType="separate"/>
      </w:r>
      <w:r>
        <w:rPr>
          <w:rFonts w:ascii="Times New Roman" w:hAnsi="Times New Roman" w:cs="Times New Roman"/>
          <w:sz w:val="24"/>
          <w:szCs w:val="24"/>
        </w:rPr>
        <w:t>[48];</w:t>
      </w:r>
      <w:r>
        <w:rPr>
          <w:rFonts w:ascii="Times New Roman" w:hAnsi="Times New Roman" w:cs="Times New Roman"/>
          <w:spacing w:val="-8"/>
          <w:sz w:val="24"/>
          <w:szCs w:val="24"/>
        </w:rPr>
        <w:t xml:space="preserve"> </w:t>
      </w:r>
      <w:r>
        <w:rPr>
          <w:rFonts w:ascii="Times New Roman" w:hAnsi="Times New Roman" w:cs="Times New Roman"/>
          <w:spacing w:val="-8"/>
          <w:sz w:val="24"/>
          <w:szCs w:val="24"/>
        </w:rPr>
        <w:fldChar w:fldCharType="end"/>
      </w:r>
      <w:r>
        <w:rPr>
          <w:rFonts w:ascii="Times New Roman" w:hAnsi="Times New Roman" w:cs="Times New Roman"/>
          <w:sz w:val="24"/>
          <w:szCs w:val="24"/>
        </w:rPr>
        <w:t>iv)</w:t>
      </w:r>
      <w:r>
        <w:rPr>
          <w:rFonts w:ascii="Times New Roman" w:hAnsi="Times New Roman" w:cs="Times New Roman"/>
          <w:spacing w:val="-7"/>
          <w:sz w:val="24"/>
          <w:szCs w:val="24"/>
        </w:rPr>
        <w:t xml:space="preserve"> </w:t>
      </w:r>
      <w:r>
        <w:rPr>
          <w:rFonts w:ascii="Times New Roman" w:hAnsi="Times New Roman" w:cs="Times New Roman"/>
          <w:sz w:val="24"/>
          <w:szCs w:val="24"/>
        </w:rPr>
        <w:t>Use</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convolutional</w:t>
      </w:r>
      <w:r>
        <w:rPr>
          <w:rFonts w:ascii="Times New Roman" w:hAnsi="Times New Roman" w:cs="Times New Roman"/>
          <w:spacing w:val="-7"/>
          <w:sz w:val="24"/>
          <w:szCs w:val="24"/>
        </w:rPr>
        <w:t xml:space="preserve"> </w:t>
      </w:r>
      <w:r>
        <w:rPr>
          <w:rFonts w:ascii="Times New Roman" w:hAnsi="Times New Roman" w:cs="Times New Roman"/>
          <w:sz w:val="24"/>
          <w:szCs w:val="24"/>
        </w:rPr>
        <w:t>architecture</w:t>
      </w:r>
      <w:r>
        <w:rPr>
          <w:rFonts w:ascii="Times New Roman" w:hAnsi="Times New Roman" w:cs="Times New Roman"/>
          <w:spacing w:val="-7"/>
          <w:sz w:val="24"/>
          <w:szCs w:val="24"/>
        </w:rPr>
        <w:t xml:space="preserve"> </w:t>
      </w:r>
      <w:r>
        <w:rPr>
          <w:rFonts w:ascii="Times New Roman" w:hAnsi="Times New Roman" w:cs="Times New Roman"/>
          <w:sz w:val="24"/>
          <w:szCs w:val="24"/>
        </w:rPr>
        <w:t>known</w:t>
      </w:r>
      <w:r>
        <w:rPr>
          <w:rFonts w:ascii="Times New Roman" w:hAnsi="Times New Roman" w:cs="Times New Roman"/>
          <w:spacing w:val="-7"/>
          <w:sz w:val="24"/>
          <w:szCs w:val="24"/>
        </w:rPr>
        <w:t xml:space="preserve"> </w:t>
      </w:r>
      <w:r>
        <w:rPr>
          <w:rFonts w:ascii="Times New Roman" w:hAnsi="Times New Roman" w:cs="Times New Roman"/>
          <w:sz w:val="24"/>
          <w:szCs w:val="24"/>
        </w:rPr>
        <w:t>as</w:t>
      </w:r>
      <w:r>
        <w:rPr>
          <w:rFonts w:ascii="Times New Roman" w:hAnsi="Times New Roman" w:cs="Times New Roman"/>
          <w:spacing w:val="-8"/>
          <w:sz w:val="24"/>
          <w:szCs w:val="24"/>
        </w:rPr>
        <w:t xml:space="preserve"> </w:t>
      </w:r>
      <w:r>
        <w:rPr>
          <w:rFonts w:ascii="Times New Roman" w:hAnsi="Times New Roman" w:cs="Times New Roman"/>
          <w:sz w:val="24"/>
          <w:szCs w:val="24"/>
        </w:rPr>
        <w:t>VGG;</w:t>
      </w:r>
    </w:p>
    <w:p>
      <w:pPr>
        <w:pStyle w:val="8"/>
        <w:spacing w:line="360" w:lineRule="auto"/>
        <w:ind w:left="473"/>
        <w:jc w:val="both"/>
        <w:rPr>
          <w:rFonts w:ascii="Times New Roman" w:hAnsi="Times New Roman" w:cs="Times New Roman"/>
          <w:sz w:val="24"/>
          <w:szCs w:val="24"/>
        </w:rPr>
      </w:pPr>
      <w:r>
        <w:rPr>
          <w:rFonts w:ascii="Times New Roman" w:hAnsi="Times New Roman" w:cs="Times New Roman"/>
          <w:sz w:val="24"/>
          <w:szCs w:val="24"/>
        </w:rPr>
        <w:t>v) swiching the order of activation and batch normalization layer.</w:t>
      </w:r>
    </w:p>
    <w:p>
      <w:pPr>
        <w:pStyle w:val="4"/>
        <w:numPr>
          <w:ilvl w:val="1"/>
          <w:numId w:val="3"/>
        </w:numPr>
        <w:tabs>
          <w:tab w:val="left" w:pos="1086"/>
          <w:tab w:val="left" w:pos="1087"/>
        </w:tabs>
        <w:spacing w:line="360" w:lineRule="auto"/>
        <w:ind w:hanging="614"/>
        <w:jc w:val="both"/>
        <w:rPr>
          <w:rFonts w:ascii="Times New Roman" w:hAnsi="Times New Roman" w:cs="Times New Roman"/>
        </w:rPr>
      </w:pPr>
      <w:bookmarkStart w:id="18" w:name="3.7_Statistical_and_empirical_analysis_o"/>
      <w:bookmarkEnd w:id="18"/>
      <w:r>
        <w:rPr>
          <w:rFonts w:ascii="Times New Roman" w:hAnsi="Times New Roman" w:cs="Times New Roman"/>
        </w:rPr>
        <w:t>Statistical and empirical analysis of test</w:t>
      </w:r>
      <w:r>
        <w:rPr>
          <w:rFonts w:ascii="Times New Roman" w:hAnsi="Times New Roman" w:cs="Times New Roman"/>
          <w:spacing w:val="-10"/>
        </w:rPr>
        <w:t xml:space="preserve"> </w:t>
      </w:r>
      <w:r>
        <w:rPr>
          <w:rFonts w:ascii="Times New Roman" w:hAnsi="Times New Roman" w:cs="Times New Roman"/>
        </w:rPr>
        <w:t>results</w:t>
      </w:r>
    </w:p>
    <w:p>
      <w:pPr>
        <w:pStyle w:val="8"/>
        <w:spacing w:before="7" w:line="360" w:lineRule="auto"/>
        <w:jc w:val="both"/>
        <w:rPr>
          <w:rFonts w:ascii="Times New Roman" w:hAnsi="Times New Roman" w:cs="Times New Roman"/>
          <w:b/>
          <w:sz w:val="24"/>
          <w:szCs w:val="24"/>
        </w:rPr>
      </w:pPr>
    </w:p>
    <w:p>
      <w:pPr>
        <w:pStyle w:val="8"/>
        <w:spacing w:line="360" w:lineRule="auto"/>
        <w:ind w:left="473" w:right="550"/>
        <w:jc w:val="both"/>
        <w:rPr>
          <w:rFonts w:ascii="Times New Roman" w:hAnsi="Times New Roman" w:cs="Times New Roman"/>
          <w:sz w:val="24"/>
          <w:szCs w:val="24"/>
        </w:rPr>
      </w:pPr>
      <w:r>
        <w:rPr>
          <w:rFonts w:ascii="Times New Roman" w:hAnsi="Times New Roman" w:cs="Times New Roman"/>
          <w:spacing w:val="-9"/>
          <w:sz w:val="24"/>
          <w:szCs w:val="24"/>
        </w:rPr>
        <w:t xml:space="preserve">We </w:t>
      </w:r>
      <w:r>
        <w:rPr>
          <w:rFonts w:ascii="Times New Roman" w:hAnsi="Times New Roman" w:cs="Times New Roman"/>
          <w:sz w:val="24"/>
          <w:szCs w:val="24"/>
        </w:rPr>
        <w:t>computed the precision-recall curve to assess the model discrimination of each rhythm class. This curve shows</w:t>
      </w:r>
      <w:r>
        <w:rPr>
          <w:rFonts w:ascii="Times New Roman" w:hAnsi="Times New Roman" w:cs="Times New Roman"/>
          <w:spacing w:val="-16"/>
          <w:sz w:val="24"/>
          <w:szCs w:val="24"/>
        </w:rPr>
        <w:t xml:space="preserve"> </w:t>
      </w:r>
      <w:r>
        <w:rPr>
          <w:rFonts w:ascii="Times New Roman" w:hAnsi="Times New Roman" w:cs="Times New Roman"/>
          <w:sz w:val="24"/>
          <w:szCs w:val="24"/>
        </w:rPr>
        <w:t>the</w:t>
      </w:r>
      <w:r>
        <w:rPr>
          <w:rFonts w:ascii="Times New Roman" w:hAnsi="Times New Roman" w:cs="Times New Roman"/>
          <w:spacing w:val="-16"/>
          <w:sz w:val="24"/>
          <w:szCs w:val="24"/>
        </w:rPr>
        <w:t xml:space="preserve"> </w:t>
      </w:r>
      <w:r>
        <w:rPr>
          <w:rFonts w:ascii="Times New Roman" w:hAnsi="Times New Roman" w:cs="Times New Roman"/>
          <w:sz w:val="24"/>
          <w:szCs w:val="24"/>
        </w:rPr>
        <w:t>relationship</w:t>
      </w:r>
      <w:r>
        <w:rPr>
          <w:rFonts w:ascii="Times New Roman" w:hAnsi="Times New Roman" w:cs="Times New Roman"/>
          <w:spacing w:val="-16"/>
          <w:sz w:val="24"/>
          <w:szCs w:val="24"/>
        </w:rPr>
        <w:t xml:space="preserve"> </w:t>
      </w:r>
      <w:r>
        <w:rPr>
          <w:rFonts w:ascii="Times New Roman" w:hAnsi="Times New Roman" w:cs="Times New Roman"/>
          <w:sz w:val="24"/>
          <w:szCs w:val="24"/>
        </w:rPr>
        <w:t>between</w:t>
      </w:r>
      <w:r>
        <w:rPr>
          <w:rFonts w:ascii="Times New Roman" w:hAnsi="Times New Roman" w:cs="Times New Roman"/>
          <w:spacing w:val="-16"/>
          <w:sz w:val="24"/>
          <w:szCs w:val="24"/>
        </w:rPr>
        <w:t xml:space="preserve"> </w:t>
      </w:r>
      <w:r>
        <w:rPr>
          <w:rFonts w:ascii="Times New Roman" w:hAnsi="Times New Roman" w:cs="Times New Roman"/>
          <w:sz w:val="24"/>
          <w:szCs w:val="24"/>
        </w:rPr>
        <w:t>precision</w:t>
      </w:r>
      <w:r>
        <w:rPr>
          <w:rFonts w:ascii="Times New Roman" w:hAnsi="Times New Roman" w:cs="Times New Roman"/>
          <w:spacing w:val="-16"/>
          <w:sz w:val="24"/>
          <w:szCs w:val="24"/>
        </w:rPr>
        <w:t xml:space="preserve"> </w:t>
      </w:r>
      <w:r>
        <w:rPr>
          <w:rFonts w:ascii="Times New Roman" w:hAnsi="Times New Roman" w:cs="Times New Roman"/>
          <w:sz w:val="24"/>
          <w:szCs w:val="24"/>
        </w:rPr>
        <w:t>(PPV)</w:t>
      </w:r>
      <w:r>
        <w:rPr>
          <w:rFonts w:ascii="Times New Roman" w:hAnsi="Times New Roman" w:cs="Times New Roman"/>
          <w:spacing w:val="-16"/>
          <w:sz w:val="24"/>
          <w:szCs w:val="24"/>
        </w:rPr>
        <w:t xml:space="preserve"> </w:t>
      </w:r>
      <w:r>
        <w:rPr>
          <w:rFonts w:ascii="Times New Roman" w:hAnsi="Times New Roman" w:cs="Times New Roman"/>
          <w:sz w:val="24"/>
          <w:szCs w:val="24"/>
        </w:rPr>
        <w:t>and</w:t>
      </w:r>
      <w:r>
        <w:rPr>
          <w:rFonts w:ascii="Times New Roman" w:hAnsi="Times New Roman" w:cs="Times New Roman"/>
          <w:spacing w:val="-16"/>
          <w:sz w:val="24"/>
          <w:szCs w:val="24"/>
        </w:rPr>
        <w:t xml:space="preserve"> </w:t>
      </w:r>
      <w:r>
        <w:rPr>
          <w:rFonts w:ascii="Times New Roman" w:hAnsi="Times New Roman" w:cs="Times New Roman"/>
          <w:sz w:val="24"/>
          <w:szCs w:val="24"/>
        </w:rPr>
        <w:t>recall</w:t>
      </w:r>
      <w:r>
        <w:rPr>
          <w:rFonts w:ascii="Times New Roman" w:hAnsi="Times New Roman" w:cs="Times New Roman"/>
          <w:spacing w:val="-16"/>
          <w:sz w:val="24"/>
          <w:szCs w:val="24"/>
        </w:rPr>
        <w:t xml:space="preserve"> </w:t>
      </w:r>
      <w:r>
        <w:rPr>
          <w:rFonts w:ascii="Times New Roman" w:hAnsi="Times New Roman" w:cs="Times New Roman"/>
          <w:sz w:val="24"/>
          <w:szCs w:val="24"/>
        </w:rPr>
        <w:t>(sensitivity),</w:t>
      </w:r>
      <w:r>
        <w:rPr>
          <w:rFonts w:ascii="Times New Roman" w:hAnsi="Times New Roman" w:cs="Times New Roman"/>
          <w:spacing w:val="-14"/>
          <w:sz w:val="24"/>
          <w:szCs w:val="24"/>
        </w:rPr>
        <w:t xml:space="preserve"> </w:t>
      </w:r>
      <w:r>
        <w:rPr>
          <w:rFonts w:ascii="Times New Roman" w:hAnsi="Times New Roman" w:cs="Times New Roman"/>
          <w:sz w:val="24"/>
          <w:szCs w:val="24"/>
        </w:rPr>
        <w:t>calculated</w:t>
      </w:r>
      <w:r>
        <w:rPr>
          <w:rFonts w:ascii="Times New Roman" w:hAnsi="Times New Roman" w:cs="Times New Roman"/>
          <w:spacing w:val="-16"/>
          <w:sz w:val="24"/>
          <w:szCs w:val="24"/>
        </w:rPr>
        <w:t xml:space="preserve"> </w:t>
      </w:r>
      <w:r>
        <w:rPr>
          <w:rFonts w:ascii="Times New Roman" w:hAnsi="Times New Roman" w:cs="Times New Roman"/>
          <w:sz w:val="24"/>
          <w:szCs w:val="24"/>
        </w:rPr>
        <w:t>using</w:t>
      </w:r>
      <w:r>
        <w:rPr>
          <w:rFonts w:ascii="Times New Roman" w:hAnsi="Times New Roman" w:cs="Times New Roman"/>
          <w:spacing w:val="-16"/>
          <w:sz w:val="24"/>
          <w:szCs w:val="24"/>
        </w:rPr>
        <w:t xml:space="preserve"> </w:t>
      </w:r>
      <w:r>
        <w:rPr>
          <w:rFonts w:ascii="Times New Roman" w:hAnsi="Times New Roman" w:cs="Times New Roman"/>
          <w:sz w:val="24"/>
          <w:szCs w:val="24"/>
        </w:rPr>
        <w:t>binary</w:t>
      </w:r>
      <w:r>
        <w:rPr>
          <w:rFonts w:ascii="Times New Roman" w:hAnsi="Times New Roman" w:cs="Times New Roman"/>
          <w:spacing w:val="-16"/>
          <w:sz w:val="24"/>
          <w:szCs w:val="24"/>
        </w:rPr>
        <w:t xml:space="preserve"> </w:t>
      </w:r>
      <w:r>
        <w:rPr>
          <w:rFonts w:ascii="Times New Roman" w:hAnsi="Times New Roman" w:cs="Times New Roman"/>
          <w:sz w:val="24"/>
          <w:szCs w:val="24"/>
        </w:rPr>
        <w:t>decision</w:t>
      </w:r>
      <w:r>
        <w:rPr>
          <w:rFonts w:ascii="Times New Roman" w:hAnsi="Times New Roman" w:cs="Times New Roman"/>
          <w:spacing w:val="-16"/>
          <w:sz w:val="24"/>
          <w:szCs w:val="24"/>
        </w:rPr>
        <w:t xml:space="preserve"> </w:t>
      </w:r>
      <w:r>
        <w:rPr>
          <w:rFonts w:ascii="Times New Roman" w:hAnsi="Times New Roman" w:cs="Times New Roman"/>
          <w:sz w:val="24"/>
          <w:szCs w:val="24"/>
        </w:rPr>
        <w:t xml:space="preserve">thresh- olds for each rhythm class. </w:t>
      </w:r>
      <w:r>
        <w:rPr>
          <w:rFonts w:ascii="Times New Roman" w:hAnsi="Times New Roman" w:cs="Times New Roman"/>
          <w:spacing w:val="-6"/>
          <w:sz w:val="24"/>
          <w:szCs w:val="24"/>
        </w:rPr>
        <w:t xml:space="preserve">For </w:t>
      </w:r>
      <w:r>
        <w:rPr>
          <w:rFonts w:ascii="Times New Roman" w:hAnsi="Times New Roman" w:cs="Times New Roman"/>
          <w:sz w:val="24"/>
          <w:szCs w:val="24"/>
        </w:rPr>
        <w:t xml:space="preserve">imbalanced classes, such as our test set, this plot is more informative than  the ROC plot </w:t>
      </w:r>
      <w:r>
        <w:fldChar w:fldCharType="begin"/>
      </w:r>
      <w:r>
        <w:instrText xml:space="preserve"> HYPERLINK \l "_bookmark60" </w:instrText>
      </w:r>
      <w:r>
        <w:fldChar w:fldCharType="separate"/>
      </w:r>
      <w:r>
        <w:rPr>
          <w:rFonts w:ascii="Times New Roman" w:hAnsi="Times New Roman" w:cs="Times New Roman"/>
          <w:sz w:val="24"/>
          <w:szCs w:val="24"/>
        </w:rPr>
        <w:t>[54].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pacing w:val="-6"/>
          <w:sz w:val="24"/>
          <w:szCs w:val="24"/>
        </w:rPr>
        <w:t xml:space="preserve">For </w:t>
      </w:r>
      <w:r>
        <w:rPr>
          <w:rFonts w:ascii="Times New Roman" w:hAnsi="Times New Roman" w:cs="Times New Roman"/>
          <w:sz w:val="24"/>
          <w:szCs w:val="24"/>
        </w:rPr>
        <w:t xml:space="preserve">the remaining analyses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fixed the DNN threshold to the </w:t>
      </w:r>
      <w:r>
        <w:rPr>
          <w:rFonts w:ascii="Times New Roman" w:hAnsi="Times New Roman" w:cs="Times New Roman"/>
          <w:spacing w:val="-3"/>
          <w:sz w:val="24"/>
          <w:szCs w:val="24"/>
        </w:rPr>
        <w:t xml:space="preserve">value </w:t>
      </w:r>
      <w:r>
        <w:rPr>
          <w:rFonts w:ascii="Times New Roman" w:hAnsi="Times New Roman" w:cs="Times New Roman"/>
          <w:sz w:val="24"/>
          <w:szCs w:val="24"/>
        </w:rPr>
        <w:t>that maximized the F1 score, which is the harmonic mean between precision and recall. The F1 score was chosen here due to its robustness to class imbalance</w:t>
      </w:r>
      <w:r>
        <w:rPr>
          <w:rFonts w:ascii="Times New Roman" w:hAnsi="Times New Roman" w:cs="Times New Roman"/>
          <w:spacing w:val="-1"/>
          <w:sz w:val="24"/>
          <w:szCs w:val="24"/>
        </w:rPr>
        <w:t xml:space="preserve"> </w:t>
      </w:r>
      <w:r>
        <w:fldChar w:fldCharType="begin"/>
      </w:r>
      <w:r>
        <w:instrText xml:space="preserve"> HYPERLINK \l "_bookmark60" </w:instrText>
      </w:r>
      <w:r>
        <w:fldChar w:fldCharType="separate"/>
      </w:r>
      <w:r>
        <w:rPr>
          <w:rFonts w:ascii="Times New Roman" w:hAnsi="Times New Roman" w:cs="Times New Roman"/>
          <w:sz w:val="24"/>
          <w:szCs w:val="24"/>
        </w:rPr>
        <w:t>[54].</w:t>
      </w:r>
      <w:r>
        <w:rPr>
          <w:rFonts w:ascii="Times New Roman" w:hAnsi="Times New Roman" w:cs="Times New Roman"/>
          <w:sz w:val="24"/>
          <w:szCs w:val="24"/>
        </w:rPr>
        <w:fldChar w:fldCharType="end"/>
      </w:r>
    </w:p>
    <w:p>
      <w:pPr>
        <w:pStyle w:val="8"/>
        <w:spacing w:before="5" w:line="360" w:lineRule="auto"/>
        <w:ind w:left="473" w:right="549" w:firstLine="298"/>
        <w:jc w:val="both"/>
        <w:rPr>
          <w:rFonts w:ascii="Times New Roman" w:hAnsi="Times New Roman" w:cs="Times New Roman"/>
          <w:sz w:val="24"/>
          <w:szCs w:val="24"/>
        </w:rPr>
      </w:pPr>
      <w:r>
        <w:rPr>
          <w:rFonts w:ascii="Times New Roman" w:hAnsi="Times New Roman" w:cs="Times New Roman"/>
          <w:spacing w:val="-6"/>
          <w:sz w:val="24"/>
          <w:szCs w:val="24"/>
        </w:rPr>
        <w:t>For</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DNN</w:t>
      </w:r>
      <w:r>
        <w:rPr>
          <w:rFonts w:ascii="Times New Roman" w:hAnsi="Times New Roman" w:cs="Times New Roman"/>
          <w:spacing w:val="-11"/>
          <w:sz w:val="24"/>
          <w:szCs w:val="24"/>
        </w:rPr>
        <w:t xml:space="preserve"> </w:t>
      </w:r>
      <w:r>
        <w:rPr>
          <w:rFonts w:ascii="Times New Roman" w:hAnsi="Times New Roman" w:cs="Times New Roman"/>
          <w:sz w:val="24"/>
          <w:szCs w:val="24"/>
        </w:rPr>
        <w:t>with</w:t>
      </w:r>
      <w:r>
        <w:rPr>
          <w:rFonts w:ascii="Times New Roman" w:hAnsi="Times New Roman" w:cs="Times New Roman"/>
          <w:spacing w:val="-11"/>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fixed</w:t>
      </w:r>
      <w:r>
        <w:rPr>
          <w:rFonts w:ascii="Times New Roman" w:hAnsi="Times New Roman" w:cs="Times New Roman"/>
          <w:spacing w:val="-10"/>
          <w:sz w:val="24"/>
          <w:szCs w:val="24"/>
        </w:rPr>
        <w:t xml:space="preserve"> </w:t>
      </w:r>
      <w:r>
        <w:rPr>
          <w:rFonts w:ascii="Times New Roman" w:hAnsi="Times New Roman" w:cs="Times New Roman"/>
          <w:sz w:val="24"/>
          <w:szCs w:val="24"/>
        </w:rPr>
        <w:t>threshold,</w:t>
      </w:r>
      <w:r>
        <w:rPr>
          <w:rFonts w:ascii="Times New Roman" w:hAnsi="Times New Roman" w:cs="Times New Roman"/>
          <w:spacing w:val="-10"/>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for</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medical</w:t>
      </w:r>
      <w:r>
        <w:rPr>
          <w:rFonts w:ascii="Times New Roman" w:hAnsi="Times New Roman" w:cs="Times New Roman"/>
          <w:spacing w:val="-11"/>
          <w:sz w:val="24"/>
          <w:szCs w:val="24"/>
        </w:rPr>
        <w:t xml:space="preserve"> </w:t>
      </w:r>
      <w:r>
        <w:rPr>
          <w:rFonts w:ascii="Times New Roman" w:hAnsi="Times New Roman" w:cs="Times New Roman"/>
          <w:sz w:val="24"/>
          <w:szCs w:val="24"/>
        </w:rPr>
        <w:t>residents</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2"/>
          <w:sz w:val="24"/>
          <w:szCs w:val="24"/>
        </w:rPr>
        <w:t xml:space="preserve"> </w:t>
      </w:r>
      <w:r>
        <w:rPr>
          <w:rFonts w:ascii="Times New Roman" w:hAnsi="Times New Roman" w:cs="Times New Roman"/>
          <w:sz w:val="24"/>
          <w:szCs w:val="24"/>
        </w:rPr>
        <w:t>students,</w:t>
      </w:r>
      <w:r>
        <w:rPr>
          <w:rFonts w:ascii="Times New Roman" w:hAnsi="Times New Roman" w:cs="Times New Roman"/>
          <w:spacing w:val="-9"/>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11"/>
          <w:sz w:val="24"/>
          <w:szCs w:val="24"/>
        </w:rPr>
        <w:t xml:space="preserve"> </w:t>
      </w:r>
      <w:r>
        <w:rPr>
          <w:rFonts w:ascii="Times New Roman" w:hAnsi="Times New Roman" w:cs="Times New Roman"/>
          <w:sz w:val="24"/>
          <w:szCs w:val="24"/>
        </w:rPr>
        <w:t>computed</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precision, the recall, the specificity, the F1 score and, also, the confusion matrix. This was done for each class. Boot- strapping</w:t>
      </w:r>
      <w:r>
        <w:rPr>
          <w:rFonts w:ascii="Times New Roman" w:hAnsi="Times New Roman" w:cs="Times New Roman"/>
          <w:spacing w:val="-5"/>
          <w:sz w:val="24"/>
          <w:szCs w:val="24"/>
        </w:rPr>
        <w:t xml:space="preserve"> </w:t>
      </w:r>
      <w:r>
        <w:fldChar w:fldCharType="begin"/>
      </w:r>
      <w:r>
        <w:instrText xml:space="preserve"> HYPERLINK \l "_bookmark32" </w:instrText>
      </w:r>
      <w:r>
        <w:fldChar w:fldCharType="separate"/>
      </w:r>
      <w:r>
        <w:rPr>
          <w:rFonts w:ascii="Times New Roman" w:hAnsi="Times New Roman" w:cs="Times New Roman"/>
          <w:sz w:val="24"/>
          <w:szCs w:val="24"/>
        </w:rPr>
        <w:t>[26]</w:t>
      </w:r>
      <w:r>
        <w:rPr>
          <w:rFonts w:ascii="Times New Roman" w:hAnsi="Times New Roman" w:cs="Times New Roman"/>
          <w:spacing w:val="-4"/>
          <w:sz w:val="24"/>
          <w:szCs w:val="24"/>
        </w:rPr>
        <w:t xml:space="preserve"> </w:t>
      </w:r>
      <w:r>
        <w:rPr>
          <w:rFonts w:ascii="Times New Roman" w:hAnsi="Times New Roman" w:cs="Times New Roman"/>
          <w:spacing w:val="-4"/>
          <w:sz w:val="24"/>
          <w:szCs w:val="24"/>
        </w:rPr>
        <w:fldChar w:fldCharType="end"/>
      </w:r>
      <w:r>
        <w:rPr>
          <w:rFonts w:ascii="Times New Roman" w:hAnsi="Times New Roman" w:cs="Times New Roman"/>
          <w:sz w:val="24"/>
          <w:szCs w:val="24"/>
        </w:rPr>
        <w:t>was</w:t>
      </w:r>
      <w:r>
        <w:rPr>
          <w:rFonts w:ascii="Times New Roman" w:hAnsi="Times New Roman" w:cs="Times New Roman"/>
          <w:spacing w:val="-4"/>
          <w:sz w:val="24"/>
          <w:szCs w:val="24"/>
        </w:rPr>
        <w:t xml:space="preserve"> </w:t>
      </w:r>
      <w:r>
        <w:rPr>
          <w:rFonts w:ascii="Times New Roman" w:hAnsi="Times New Roman" w:cs="Times New Roman"/>
          <w:sz w:val="24"/>
          <w:szCs w:val="24"/>
        </w:rPr>
        <w:t>used</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analyze</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empirical</w:t>
      </w:r>
      <w:r>
        <w:rPr>
          <w:rFonts w:ascii="Times New Roman" w:hAnsi="Times New Roman" w:cs="Times New Roman"/>
          <w:spacing w:val="-5"/>
          <w:sz w:val="24"/>
          <w:szCs w:val="24"/>
        </w:rPr>
        <w:t xml:space="preserve"> </w:t>
      </w:r>
      <w:r>
        <w:rPr>
          <w:rFonts w:ascii="Times New Roman" w:hAnsi="Times New Roman" w:cs="Times New Roman"/>
          <w:sz w:val="24"/>
          <w:szCs w:val="24"/>
        </w:rPr>
        <w:t>distribution</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each</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scores:</w:t>
      </w:r>
      <w:r>
        <w:rPr>
          <w:rFonts w:ascii="Times New Roman" w:hAnsi="Times New Roman" w:cs="Times New Roman"/>
          <w:spacing w:val="17"/>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4"/>
          <w:sz w:val="24"/>
          <w:szCs w:val="24"/>
        </w:rPr>
        <w:t xml:space="preserve"> </w:t>
      </w:r>
      <w:r>
        <w:rPr>
          <w:rFonts w:ascii="Times New Roman" w:hAnsi="Times New Roman" w:cs="Times New Roman"/>
          <w:sz w:val="24"/>
          <w:szCs w:val="24"/>
        </w:rPr>
        <w:t>generated</w:t>
      </w:r>
      <w:r>
        <w:rPr>
          <w:rFonts w:ascii="Times New Roman" w:hAnsi="Times New Roman" w:cs="Times New Roman"/>
          <w:spacing w:val="-4"/>
          <w:sz w:val="24"/>
          <w:szCs w:val="24"/>
        </w:rPr>
        <w:t xml:space="preserve"> </w:t>
      </w:r>
      <w:r>
        <w:rPr>
          <w:rFonts w:ascii="Times New Roman" w:hAnsi="Times New Roman" w:cs="Times New Roman"/>
          <w:sz w:val="24"/>
          <w:szCs w:val="24"/>
        </w:rPr>
        <w:t>1000</w:t>
      </w:r>
      <w:r>
        <w:rPr>
          <w:rFonts w:ascii="Times New Roman" w:hAnsi="Times New Roman" w:cs="Times New Roman"/>
          <w:spacing w:val="-5"/>
          <w:sz w:val="24"/>
          <w:szCs w:val="24"/>
        </w:rPr>
        <w:t xml:space="preserve"> </w:t>
      </w:r>
      <w:r>
        <w:rPr>
          <w:rFonts w:ascii="Times New Roman" w:hAnsi="Times New Roman" w:cs="Times New Roman"/>
          <w:sz w:val="24"/>
          <w:szCs w:val="24"/>
        </w:rPr>
        <w:t>different sets</w:t>
      </w:r>
      <w:r>
        <w:rPr>
          <w:rFonts w:ascii="Times New Roman" w:hAnsi="Times New Roman" w:cs="Times New Roman"/>
          <w:spacing w:val="-5"/>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5"/>
          <w:sz w:val="24"/>
          <w:szCs w:val="24"/>
        </w:rPr>
        <w:t xml:space="preserve"> </w:t>
      </w:r>
      <w:r>
        <w:rPr>
          <w:rFonts w:ascii="Times New Roman" w:hAnsi="Times New Roman" w:cs="Times New Roman"/>
          <w:sz w:val="24"/>
          <w:szCs w:val="24"/>
        </w:rPr>
        <w:t>sampling</w:t>
      </w:r>
      <w:r>
        <w:rPr>
          <w:rFonts w:ascii="Times New Roman" w:hAnsi="Times New Roman" w:cs="Times New Roman"/>
          <w:spacing w:val="-5"/>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replacement</w:t>
      </w:r>
      <w:r>
        <w:rPr>
          <w:rFonts w:ascii="Times New Roman" w:hAnsi="Times New Roman" w:cs="Times New Roman"/>
          <w:spacing w:val="-5"/>
          <w:sz w:val="24"/>
          <w:szCs w:val="24"/>
        </w:rPr>
        <w:t xml:space="preserve"> </w:t>
      </w:r>
      <w:r>
        <w:rPr>
          <w:rFonts w:ascii="Times New Roman" w:hAnsi="Times New Roman" w:cs="Times New Roman"/>
          <w:sz w:val="24"/>
          <w:szCs w:val="24"/>
        </w:rPr>
        <w:t>from</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test</w:t>
      </w:r>
      <w:r>
        <w:rPr>
          <w:rFonts w:ascii="Times New Roman" w:hAnsi="Times New Roman" w:cs="Times New Roman"/>
          <w:spacing w:val="-5"/>
          <w:sz w:val="24"/>
          <w:szCs w:val="24"/>
        </w:rPr>
        <w:t xml:space="preserve"> </w:t>
      </w:r>
      <w:r>
        <w:rPr>
          <w:rFonts w:ascii="Times New Roman" w:hAnsi="Times New Roman" w:cs="Times New Roman"/>
          <w:sz w:val="24"/>
          <w:szCs w:val="24"/>
        </w:rPr>
        <w:t>set,</w:t>
      </w:r>
      <w:r>
        <w:rPr>
          <w:rFonts w:ascii="Times New Roman" w:hAnsi="Times New Roman" w:cs="Times New Roman"/>
          <w:spacing w:val="-5"/>
          <w:sz w:val="24"/>
          <w:szCs w:val="24"/>
        </w:rPr>
        <w:t xml:space="preserve"> </w:t>
      </w:r>
      <w:r>
        <w:rPr>
          <w:rFonts w:ascii="Times New Roman" w:hAnsi="Times New Roman" w:cs="Times New Roman"/>
          <w:sz w:val="24"/>
          <w:szCs w:val="24"/>
        </w:rPr>
        <w:t>each</w:t>
      </w:r>
      <w:r>
        <w:rPr>
          <w:rFonts w:ascii="Times New Roman" w:hAnsi="Times New Roman" w:cs="Times New Roman"/>
          <w:spacing w:val="-5"/>
          <w:sz w:val="24"/>
          <w:szCs w:val="24"/>
        </w:rPr>
        <w:t xml:space="preserve"> </w:t>
      </w:r>
      <w:r>
        <w:rPr>
          <w:rFonts w:ascii="Times New Roman" w:hAnsi="Times New Roman" w:cs="Times New Roman"/>
          <w:sz w:val="24"/>
          <w:szCs w:val="24"/>
        </w:rPr>
        <w:t>set</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same</w:t>
      </w:r>
      <w:r>
        <w:rPr>
          <w:rFonts w:ascii="Times New Roman" w:hAnsi="Times New Roman" w:cs="Times New Roman"/>
          <w:spacing w:val="-5"/>
          <w:sz w:val="24"/>
          <w:szCs w:val="24"/>
        </w:rPr>
        <w:t xml:space="preserve"> </w:t>
      </w:r>
      <w:r>
        <w:rPr>
          <w:rFonts w:ascii="Times New Roman" w:hAnsi="Times New Roman" w:cs="Times New Roman"/>
          <w:sz w:val="24"/>
          <w:szCs w:val="24"/>
        </w:rPr>
        <w:t>number</w:t>
      </w:r>
      <w:r>
        <w:rPr>
          <w:rFonts w:ascii="Times New Roman" w:hAnsi="Times New Roman" w:cs="Times New Roman"/>
          <w:spacing w:val="-5"/>
          <w:sz w:val="24"/>
          <w:szCs w:val="24"/>
        </w:rPr>
        <w:t xml:space="preserve"> </w:t>
      </w:r>
      <w:r>
        <w:rPr>
          <w:rFonts w:ascii="Times New Roman" w:hAnsi="Times New Roman" w:cs="Times New Roman"/>
          <w:sz w:val="24"/>
          <w:szCs w:val="24"/>
        </w:rPr>
        <w:t>samples</w:t>
      </w:r>
      <w:r>
        <w:rPr>
          <w:rFonts w:ascii="Times New Roman" w:hAnsi="Times New Roman" w:cs="Times New Roman"/>
          <w:spacing w:val="-5"/>
          <w:sz w:val="24"/>
          <w:szCs w:val="24"/>
        </w:rPr>
        <w:t xml:space="preserve"> </w:t>
      </w:r>
      <w:r>
        <w:rPr>
          <w:rFonts w:ascii="Times New Roman" w:hAnsi="Times New Roman" w:cs="Times New Roman"/>
          <w:sz w:val="24"/>
          <w:szCs w:val="24"/>
        </w:rPr>
        <w:t>as</w:t>
      </w:r>
      <w:r>
        <w:rPr>
          <w:rFonts w:ascii="Times New Roman" w:hAnsi="Times New Roman" w:cs="Times New Roman"/>
          <w:spacing w:val="-6"/>
          <w:sz w:val="24"/>
          <w:szCs w:val="24"/>
        </w:rPr>
        <w:t xml:space="preserve"> </w:t>
      </w:r>
      <w:r>
        <w:rPr>
          <w:rFonts w:ascii="Times New Roman" w:hAnsi="Times New Roman" w:cs="Times New Roman"/>
          <w:sz w:val="24"/>
          <w:szCs w:val="24"/>
        </w:rPr>
        <w:t>in</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test</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set, and computed the precision, the recall, the specificity and the F1 score for each. The resulting distributions are presented as a boxplot. </w:t>
      </w:r>
      <w:r>
        <w:rPr>
          <w:rFonts w:ascii="Times New Roman" w:hAnsi="Times New Roman" w:cs="Times New Roman"/>
          <w:spacing w:val="-9"/>
          <w:sz w:val="24"/>
          <w:szCs w:val="24"/>
        </w:rPr>
        <w:t xml:space="preserve">We </w:t>
      </w:r>
      <w:r>
        <w:rPr>
          <w:rFonts w:ascii="Times New Roman" w:hAnsi="Times New Roman" w:cs="Times New Roman"/>
          <w:sz w:val="24"/>
          <w:szCs w:val="24"/>
        </w:rPr>
        <w:t xml:space="preserve">used the McNemar test </w:t>
      </w:r>
      <w:r>
        <w:fldChar w:fldCharType="begin"/>
      </w:r>
      <w:r>
        <w:instrText xml:space="preserve"> HYPERLINK \l "_bookmark33" </w:instrText>
      </w:r>
      <w:r>
        <w:fldChar w:fldCharType="separate"/>
      </w:r>
      <w:r>
        <w:rPr>
          <w:rFonts w:ascii="Times New Roman" w:hAnsi="Times New Roman" w:cs="Times New Roman"/>
          <w:sz w:val="24"/>
          <w:szCs w:val="24"/>
        </w:rPr>
        <w:t xml:space="preserve">[27] </w:t>
      </w:r>
      <w:r>
        <w:rPr>
          <w:rFonts w:ascii="Times New Roman" w:hAnsi="Times New Roman" w:cs="Times New Roman"/>
          <w:sz w:val="24"/>
          <w:szCs w:val="24"/>
        </w:rPr>
        <w:fldChar w:fldCharType="end"/>
      </w:r>
      <w:r>
        <w:rPr>
          <w:rFonts w:ascii="Times New Roman" w:hAnsi="Times New Roman" w:cs="Times New Roman"/>
          <w:sz w:val="24"/>
          <w:szCs w:val="24"/>
        </w:rPr>
        <w:t xml:space="preserve">to compare the misclassification distribution of the DNN and the medical residents and students on the test set and the </w:t>
      </w:r>
      <w:r>
        <w:rPr>
          <w:rFonts w:ascii="Times New Roman" w:hAnsi="Times New Roman" w:cs="Times New Roman"/>
          <w:spacing w:val="-3"/>
          <w:sz w:val="24"/>
          <w:szCs w:val="24"/>
        </w:rPr>
        <w:t xml:space="preserve">kappa </w:t>
      </w:r>
      <w:r>
        <w:rPr>
          <w:rFonts w:ascii="Times New Roman" w:hAnsi="Times New Roman" w:cs="Times New Roman"/>
          <w:sz w:val="24"/>
          <w:szCs w:val="24"/>
        </w:rPr>
        <w:t xml:space="preserve">coefficient </w:t>
      </w:r>
      <w:r>
        <w:fldChar w:fldCharType="begin"/>
      </w:r>
      <w:r>
        <w:instrText xml:space="preserve"> HYPERLINK \l "_bookmark52" </w:instrText>
      </w:r>
      <w:r>
        <w:fldChar w:fldCharType="separate"/>
      </w:r>
      <w:r>
        <w:rPr>
          <w:rFonts w:ascii="Times New Roman" w:hAnsi="Times New Roman" w:cs="Times New Roman"/>
          <w:sz w:val="24"/>
          <w:szCs w:val="24"/>
        </w:rPr>
        <w:t xml:space="preserve">[46] </w:t>
      </w:r>
      <w:r>
        <w:rPr>
          <w:rFonts w:ascii="Times New Roman" w:hAnsi="Times New Roman" w:cs="Times New Roman"/>
          <w:sz w:val="24"/>
          <w:szCs w:val="24"/>
        </w:rPr>
        <w:fldChar w:fldCharType="end"/>
      </w:r>
      <w:r>
        <w:rPr>
          <w:rFonts w:ascii="Times New Roman" w:hAnsi="Times New Roman" w:cs="Times New Roman"/>
          <w:sz w:val="24"/>
          <w:szCs w:val="24"/>
        </w:rPr>
        <w:t>to compare the inter-rater</w:t>
      </w:r>
      <w:r>
        <w:rPr>
          <w:rFonts w:ascii="Times New Roman" w:hAnsi="Times New Roman" w:cs="Times New Roman"/>
          <w:spacing w:val="-1"/>
          <w:sz w:val="24"/>
          <w:szCs w:val="24"/>
        </w:rPr>
        <w:t xml:space="preserve"> </w:t>
      </w:r>
      <w:r>
        <w:rPr>
          <w:rFonts w:ascii="Times New Roman" w:hAnsi="Times New Roman" w:cs="Times New Roman"/>
          <w:sz w:val="24"/>
          <w:szCs w:val="24"/>
        </w:rPr>
        <w:t>agreement.</w:t>
      </w:r>
    </w:p>
    <w:p>
      <w:pPr>
        <w:pStyle w:val="8"/>
        <w:spacing w:before="6" w:line="360" w:lineRule="auto"/>
        <w:ind w:left="473" w:right="551" w:firstLine="298"/>
        <w:jc w:val="both"/>
        <w:rPr>
          <w:rFonts w:ascii="Times New Roman" w:hAnsi="Times New Roman" w:cs="Times New Roman"/>
          <w:sz w:val="24"/>
          <w:szCs w:val="24"/>
        </w:rPr>
      </w:pPr>
      <w:r>
        <w:rPr>
          <w:rFonts w:ascii="Times New Roman" w:hAnsi="Times New Roman" w:cs="Times New Roman"/>
          <w:sz w:val="24"/>
          <w:szCs w:val="24"/>
        </w:rPr>
        <w:t xml:space="preserve">All the misclassified exams were reviewed </w:t>
      </w:r>
      <w:r>
        <w:rPr>
          <w:rFonts w:ascii="Times New Roman" w:hAnsi="Times New Roman" w:cs="Times New Roman"/>
          <w:spacing w:val="-3"/>
          <w:sz w:val="24"/>
          <w:szCs w:val="24"/>
        </w:rPr>
        <w:t xml:space="preserve">by </w:t>
      </w:r>
      <w:r>
        <w:rPr>
          <w:rFonts w:ascii="Times New Roman" w:hAnsi="Times New Roman" w:cs="Times New Roman"/>
          <w:sz w:val="24"/>
          <w:szCs w:val="24"/>
        </w:rPr>
        <w:t>an experienced cardiologist and, after an interview with the ECG</w:t>
      </w:r>
      <w:r>
        <w:rPr>
          <w:rFonts w:ascii="Times New Roman" w:hAnsi="Times New Roman" w:cs="Times New Roman"/>
          <w:spacing w:val="-12"/>
          <w:sz w:val="24"/>
          <w:szCs w:val="24"/>
        </w:rPr>
        <w:t xml:space="preserve"> </w:t>
      </w:r>
      <w:r>
        <w:rPr>
          <w:rFonts w:ascii="Times New Roman" w:hAnsi="Times New Roman" w:cs="Times New Roman"/>
          <w:sz w:val="24"/>
          <w:szCs w:val="24"/>
        </w:rPr>
        <w:t>reviewers,</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errors</w:t>
      </w:r>
      <w:r>
        <w:rPr>
          <w:rFonts w:ascii="Times New Roman" w:hAnsi="Times New Roman" w:cs="Times New Roman"/>
          <w:spacing w:val="-12"/>
          <w:sz w:val="24"/>
          <w:szCs w:val="24"/>
        </w:rPr>
        <w:t xml:space="preserve"> </w:t>
      </w:r>
      <w:r>
        <w:rPr>
          <w:rFonts w:ascii="Times New Roman" w:hAnsi="Times New Roman" w:cs="Times New Roman"/>
          <w:sz w:val="24"/>
          <w:szCs w:val="24"/>
        </w:rPr>
        <w:t>were</w:t>
      </w:r>
      <w:r>
        <w:rPr>
          <w:rFonts w:ascii="Times New Roman" w:hAnsi="Times New Roman" w:cs="Times New Roman"/>
          <w:spacing w:val="-12"/>
          <w:sz w:val="24"/>
          <w:szCs w:val="24"/>
        </w:rPr>
        <w:t xml:space="preserve"> </w:t>
      </w:r>
      <w:r>
        <w:rPr>
          <w:rFonts w:ascii="Times New Roman" w:hAnsi="Times New Roman" w:cs="Times New Roman"/>
          <w:sz w:val="24"/>
          <w:szCs w:val="24"/>
        </w:rPr>
        <w:t>classified</w:t>
      </w:r>
      <w:r>
        <w:rPr>
          <w:rFonts w:ascii="Times New Roman" w:hAnsi="Times New Roman" w:cs="Times New Roman"/>
          <w:spacing w:val="-11"/>
          <w:sz w:val="24"/>
          <w:szCs w:val="24"/>
        </w:rPr>
        <w:t xml:space="preserve"> </w:t>
      </w:r>
      <w:r>
        <w:rPr>
          <w:rFonts w:ascii="Times New Roman" w:hAnsi="Times New Roman" w:cs="Times New Roman"/>
          <w:sz w:val="24"/>
          <w:szCs w:val="24"/>
        </w:rPr>
        <w:t>into:</w:t>
      </w:r>
      <w:r>
        <w:rPr>
          <w:rFonts w:ascii="Times New Roman" w:hAnsi="Times New Roman" w:cs="Times New Roman"/>
          <w:spacing w:val="11"/>
          <w:sz w:val="24"/>
          <w:szCs w:val="24"/>
        </w:rPr>
        <w:t xml:space="preserve"> </w:t>
      </w:r>
      <w:r>
        <w:rPr>
          <w:rFonts w:ascii="Times New Roman" w:hAnsi="Times New Roman" w:cs="Times New Roman"/>
          <w:sz w:val="24"/>
          <w:szCs w:val="24"/>
        </w:rPr>
        <w:t>measurement</w:t>
      </w:r>
      <w:r>
        <w:rPr>
          <w:rFonts w:ascii="Times New Roman" w:hAnsi="Times New Roman" w:cs="Times New Roman"/>
          <w:spacing w:val="-11"/>
          <w:sz w:val="24"/>
          <w:szCs w:val="24"/>
        </w:rPr>
        <w:t xml:space="preserve"> </w:t>
      </w:r>
      <w:r>
        <w:rPr>
          <w:rFonts w:ascii="Times New Roman" w:hAnsi="Times New Roman" w:cs="Times New Roman"/>
          <w:sz w:val="24"/>
          <w:szCs w:val="24"/>
        </w:rPr>
        <w:t>errors,</w:t>
      </w:r>
      <w:r>
        <w:rPr>
          <w:rFonts w:ascii="Times New Roman" w:hAnsi="Times New Roman" w:cs="Times New Roman"/>
          <w:spacing w:val="-11"/>
          <w:sz w:val="24"/>
          <w:szCs w:val="24"/>
        </w:rPr>
        <w:t xml:space="preserve"> </w:t>
      </w:r>
      <w:r>
        <w:rPr>
          <w:rFonts w:ascii="Times New Roman" w:hAnsi="Times New Roman" w:cs="Times New Roman"/>
          <w:sz w:val="24"/>
          <w:szCs w:val="24"/>
        </w:rPr>
        <w:t>noise</w:t>
      </w:r>
      <w:r>
        <w:rPr>
          <w:rFonts w:ascii="Times New Roman" w:hAnsi="Times New Roman" w:cs="Times New Roman"/>
          <w:spacing w:val="-12"/>
          <w:sz w:val="24"/>
          <w:szCs w:val="24"/>
        </w:rPr>
        <w:t xml:space="preserve"> </w:t>
      </w:r>
      <w:r>
        <w:rPr>
          <w:rFonts w:ascii="Times New Roman" w:hAnsi="Times New Roman" w:cs="Times New Roman"/>
          <w:sz w:val="24"/>
          <w:szCs w:val="24"/>
        </w:rPr>
        <w:t>errors</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3"/>
          <w:sz w:val="24"/>
          <w:szCs w:val="24"/>
        </w:rPr>
        <w:t xml:space="preserve"> </w:t>
      </w:r>
      <w:r>
        <w:rPr>
          <w:rFonts w:ascii="Times New Roman" w:hAnsi="Times New Roman" w:cs="Times New Roman"/>
          <w:sz w:val="24"/>
          <w:szCs w:val="24"/>
        </w:rPr>
        <w:t>unexplained</w:t>
      </w:r>
      <w:r>
        <w:rPr>
          <w:rFonts w:ascii="Times New Roman" w:hAnsi="Times New Roman" w:cs="Times New Roman"/>
          <w:spacing w:val="-11"/>
          <w:sz w:val="24"/>
          <w:szCs w:val="24"/>
        </w:rPr>
        <w:t xml:space="preserve"> </w:t>
      </w:r>
      <w:r>
        <w:rPr>
          <w:rFonts w:ascii="Times New Roman" w:hAnsi="Times New Roman" w:cs="Times New Roman"/>
          <w:sz w:val="24"/>
          <w:szCs w:val="24"/>
        </w:rPr>
        <w:t>errors</w:t>
      </w:r>
      <w:r>
        <w:rPr>
          <w:rFonts w:ascii="Times New Roman" w:hAnsi="Times New Roman" w:cs="Times New Roman"/>
          <w:spacing w:val="-12"/>
          <w:sz w:val="24"/>
          <w:szCs w:val="24"/>
        </w:rPr>
        <w:t xml:space="preserve"> </w:t>
      </w:r>
      <w:r>
        <w:rPr>
          <w:rFonts w:ascii="Times New Roman" w:hAnsi="Times New Roman" w:cs="Times New Roman"/>
          <w:sz w:val="24"/>
          <w:szCs w:val="24"/>
        </w:rPr>
        <w:t>(for</w:t>
      </w:r>
      <w:r>
        <w:rPr>
          <w:rFonts w:ascii="Times New Roman" w:hAnsi="Times New Roman" w:cs="Times New Roman"/>
          <w:spacing w:val="-12"/>
          <w:sz w:val="24"/>
          <w:szCs w:val="24"/>
        </w:rPr>
        <w:t xml:space="preserve"> </w:t>
      </w:r>
      <w:r>
        <w:rPr>
          <w:rFonts w:ascii="Times New Roman" w:hAnsi="Times New Roman" w:cs="Times New Roman"/>
          <w:sz w:val="24"/>
          <w:szCs w:val="24"/>
        </w:rPr>
        <w:t>the DNN only) and conceptual and attention errors (for medical residents and students</w:t>
      </w:r>
      <w:r>
        <w:rPr>
          <w:rFonts w:ascii="Times New Roman" w:hAnsi="Times New Roman" w:cs="Times New Roman"/>
          <w:spacing w:val="-19"/>
          <w:sz w:val="24"/>
          <w:szCs w:val="24"/>
        </w:rPr>
        <w:t xml:space="preserve"> </w:t>
      </w:r>
      <w:r>
        <w:rPr>
          <w:rFonts w:ascii="Times New Roman" w:hAnsi="Times New Roman" w:cs="Times New Roman"/>
          <w:sz w:val="24"/>
          <w:szCs w:val="24"/>
        </w:rPr>
        <w:t>only).</w:t>
      </w:r>
    </w:p>
    <w:p>
      <w:pPr>
        <w:pStyle w:val="8"/>
        <w:spacing w:before="2" w:line="360" w:lineRule="auto"/>
        <w:ind w:left="473" w:right="553" w:firstLine="298"/>
        <w:jc w:val="both"/>
        <w:rPr>
          <w:rFonts w:ascii="Times New Roman" w:hAnsi="Times New Roman" w:cs="Times New Roman"/>
          <w:sz w:val="24"/>
          <w:szCs w:val="24"/>
        </w:rPr>
      </w:pPr>
      <w:r>
        <w:rPr>
          <w:rFonts w:ascii="Times New Roman" w:hAnsi="Times New Roman" w:cs="Times New Roman"/>
          <w:spacing w:val="-9"/>
          <w:sz w:val="24"/>
          <w:szCs w:val="24"/>
        </w:rPr>
        <w:t>We</w:t>
      </w:r>
      <w:r>
        <w:rPr>
          <w:rFonts w:ascii="Times New Roman" w:hAnsi="Times New Roman" w:cs="Times New Roman"/>
          <w:spacing w:val="-5"/>
          <w:sz w:val="24"/>
          <w:szCs w:val="24"/>
        </w:rPr>
        <w:t xml:space="preserve"> </w:t>
      </w:r>
      <w:r>
        <w:rPr>
          <w:rFonts w:ascii="Times New Roman" w:hAnsi="Times New Roman" w:cs="Times New Roman"/>
          <w:sz w:val="24"/>
          <w:szCs w:val="24"/>
        </w:rPr>
        <w:t>evaluate</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pacing w:val="-5"/>
          <w:sz w:val="24"/>
          <w:szCs w:val="24"/>
        </w:rPr>
        <w:t xml:space="preserve"> </w:t>
      </w:r>
      <w:r>
        <w:rPr>
          <w:rFonts w:ascii="Times New Roman" w:hAnsi="Times New Roman" w:cs="Times New Roman"/>
          <w:sz w:val="24"/>
          <w:szCs w:val="24"/>
        </w:rPr>
        <w:t>score</w:t>
      </w:r>
      <w:r>
        <w:rPr>
          <w:rFonts w:ascii="Times New Roman" w:hAnsi="Times New Roman" w:cs="Times New Roman"/>
          <w:spacing w:val="-5"/>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alternative</w:t>
      </w:r>
      <w:r>
        <w:rPr>
          <w:rFonts w:ascii="Times New Roman" w:hAnsi="Times New Roman" w:cs="Times New Roman"/>
          <w:spacing w:val="-4"/>
          <w:sz w:val="24"/>
          <w:szCs w:val="24"/>
        </w:rPr>
        <w:t xml:space="preserve"> </w:t>
      </w:r>
      <w:r>
        <w:rPr>
          <w:rFonts w:ascii="Times New Roman" w:hAnsi="Times New Roman" w:cs="Times New Roman"/>
          <w:sz w:val="24"/>
          <w:szCs w:val="24"/>
        </w:rPr>
        <w:t>scenarios</w:t>
      </w:r>
      <w:r>
        <w:rPr>
          <w:rFonts w:ascii="Times New Roman" w:hAnsi="Times New Roman" w:cs="Times New Roman"/>
          <w:spacing w:val="-5"/>
          <w:sz w:val="24"/>
          <w:szCs w:val="24"/>
        </w:rPr>
        <w:t xml:space="preserve"> </w:t>
      </w:r>
      <w:r>
        <w:rPr>
          <w:rFonts w:ascii="Times New Roman" w:hAnsi="Times New Roman" w:cs="Times New Roman"/>
          <w:sz w:val="24"/>
          <w:szCs w:val="24"/>
        </w:rPr>
        <w:t>where</w:t>
      </w:r>
      <w:r>
        <w:rPr>
          <w:rFonts w:ascii="Times New Roman" w:hAnsi="Times New Roman" w:cs="Times New Roman"/>
          <w:spacing w:val="-4"/>
          <w:sz w:val="24"/>
          <w:szCs w:val="24"/>
        </w:rPr>
        <w:t xml:space="preserve"> </w:t>
      </w:r>
      <w:r>
        <w:rPr>
          <w:rFonts w:ascii="Times New Roman" w:hAnsi="Times New Roman" w:cs="Times New Roman"/>
          <w:spacing w:val="-3"/>
          <w:sz w:val="24"/>
          <w:szCs w:val="24"/>
        </w:rPr>
        <w:t>we</w:t>
      </w:r>
      <w:r>
        <w:rPr>
          <w:rFonts w:ascii="Times New Roman" w:hAnsi="Times New Roman" w:cs="Times New Roman"/>
          <w:spacing w:val="-4"/>
          <w:sz w:val="24"/>
          <w:szCs w:val="24"/>
        </w:rPr>
        <w:t xml:space="preserve"> </w:t>
      </w:r>
      <w:r>
        <w:rPr>
          <w:rFonts w:ascii="Times New Roman" w:hAnsi="Times New Roman" w:cs="Times New Roman"/>
          <w:sz w:val="24"/>
          <w:szCs w:val="24"/>
        </w:rPr>
        <w:t>use</w:t>
      </w:r>
      <w:r>
        <w:rPr>
          <w:rFonts w:ascii="Times New Roman" w:hAnsi="Times New Roman" w:cs="Times New Roman"/>
          <w:spacing w:val="-5"/>
          <w:sz w:val="24"/>
          <w:szCs w:val="24"/>
        </w:rPr>
        <w:t xml:space="preserve"> </w:t>
      </w:r>
      <w:r>
        <w:rPr>
          <w:rFonts w:ascii="Times New Roman" w:hAnsi="Times New Roman" w:cs="Times New Roman"/>
          <w:sz w:val="24"/>
          <w:szCs w:val="24"/>
        </w:rPr>
        <w:t>90%-5%-5%</w:t>
      </w:r>
      <w:r>
        <w:rPr>
          <w:rFonts w:ascii="Times New Roman" w:hAnsi="Times New Roman" w:cs="Times New Roman"/>
          <w:spacing w:val="-4"/>
          <w:sz w:val="24"/>
          <w:szCs w:val="24"/>
        </w:rPr>
        <w:t xml:space="preserve"> </w:t>
      </w:r>
      <w:r>
        <w:rPr>
          <w:rFonts w:ascii="Times New Roman" w:hAnsi="Times New Roman" w:cs="Times New Roman"/>
          <w:sz w:val="24"/>
          <w:szCs w:val="24"/>
        </w:rPr>
        <w:t>splits</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2,322,513</w:t>
      </w:r>
      <w:r>
        <w:rPr>
          <w:rFonts w:ascii="Times New Roman" w:hAnsi="Times New Roman" w:cs="Times New Roman"/>
          <w:spacing w:val="-4"/>
          <w:sz w:val="24"/>
          <w:szCs w:val="24"/>
        </w:rPr>
        <w:t xml:space="preserve"> </w:t>
      </w:r>
      <w:r>
        <w:rPr>
          <w:rFonts w:ascii="Times New Roman" w:hAnsi="Times New Roman" w:cs="Times New Roman"/>
          <w:sz w:val="24"/>
          <w:szCs w:val="24"/>
        </w:rPr>
        <w:t>records. With</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splits</w:t>
      </w:r>
      <w:r>
        <w:rPr>
          <w:rFonts w:ascii="Times New Roman" w:hAnsi="Times New Roman" w:cs="Times New Roman"/>
          <w:spacing w:val="-13"/>
          <w:sz w:val="24"/>
          <w:szCs w:val="24"/>
        </w:rPr>
        <w:t xml:space="preserve"> </w:t>
      </w:r>
      <w:r>
        <w:rPr>
          <w:rFonts w:ascii="Times New Roman" w:hAnsi="Times New Roman" w:cs="Times New Roman"/>
          <w:sz w:val="24"/>
          <w:szCs w:val="24"/>
        </w:rPr>
        <w:t>ordered:</w:t>
      </w:r>
      <w:r>
        <w:rPr>
          <w:rFonts w:ascii="Times New Roman" w:hAnsi="Times New Roman" w:cs="Times New Roman"/>
          <w:spacing w:val="11"/>
          <w:sz w:val="24"/>
          <w:szCs w:val="24"/>
        </w:rPr>
        <w:t xml:space="preserve"> </w:t>
      </w:r>
      <w:r>
        <w:rPr>
          <w:rFonts w:ascii="Times New Roman" w:hAnsi="Times New Roman" w:cs="Times New Roman"/>
          <w:sz w:val="24"/>
          <w:szCs w:val="24"/>
        </w:rPr>
        <w:t>randomly;</w:t>
      </w:r>
      <w:r>
        <w:rPr>
          <w:rFonts w:ascii="Times New Roman" w:hAnsi="Times New Roman" w:cs="Times New Roman"/>
          <w:spacing w:val="-11"/>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13"/>
          <w:sz w:val="24"/>
          <w:szCs w:val="24"/>
        </w:rPr>
        <w:t xml:space="preserve"> </w:t>
      </w:r>
      <w:r>
        <w:rPr>
          <w:rFonts w:ascii="Times New Roman" w:hAnsi="Times New Roman" w:cs="Times New Roman"/>
          <w:sz w:val="24"/>
          <w:szCs w:val="24"/>
        </w:rPr>
        <w:t>date;</w:t>
      </w:r>
      <w:r>
        <w:rPr>
          <w:rFonts w:ascii="Times New Roman" w:hAnsi="Times New Roman" w:cs="Times New Roman"/>
          <w:spacing w:val="-10"/>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stratified</w:t>
      </w:r>
      <w:r>
        <w:rPr>
          <w:rFonts w:ascii="Times New Roman" w:hAnsi="Times New Roman" w:cs="Times New Roman"/>
          <w:spacing w:val="-13"/>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13"/>
          <w:sz w:val="24"/>
          <w:szCs w:val="24"/>
        </w:rPr>
        <w:t xml:space="preserve"> </w:t>
      </w:r>
      <w:r>
        <w:rPr>
          <w:rFonts w:ascii="Times New Roman" w:hAnsi="Times New Roman" w:cs="Times New Roman"/>
          <w:sz w:val="24"/>
          <w:szCs w:val="24"/>
        </w:rPr>
        <w:t>patients.</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neural</w:t>
      </w:r>
      <w:r>
        <w:rPr>
          <w:rFonts w:ascii="Times New Roman" w:hAnsi="Times New Roman" w:cs="Times New Roman"/>
          <w:spacing w:val="-13"/>
          <w:sz w:val="24"/>
          <w:szCs w:val="24"/>
        </w:rPr>
        <w:t xml:space="preserve"> </w:t>
      </w:r>
      <w:r>
        <w:rPr>
          <w:rFonts w:ascii="Times New Roman" w:hAnsi="Times New Roman" w:cs="Times New Roman"/>
          <w:sz w:val="24"/>
          <w:szCs w:val="24"/>
        </w:rPr>
        <w:t>networks</w:t>
      </w:r>
      <w:r>
        <w:rPr>
          <w:rFonts w:ascii="Times New Roman" w:hAnsi="Times New Roman" w:cs="Times New Roman"/>
          <w:spacing w:val="-13"/>
          <w:sz w:val="24"/>
          <w:szCs w:val="24"/>
        </w:rPr>
        <w:t xml:space="preserve"> </w:t>
      </w:r>
      <w:r>
        <w:rPr>
          <w:rFonts w:ascii="Times New Roman" w:hAnsi="Times New Roman" w:cs="Times New Roman"/>
          <w:sz w:val="24"/>
          <w:szCs w:val="24"/>
        </w:rPr>
        <w:t>developed</w:t>
      </w:r>
      <w:r>
        <w:rPr>
          <w:rFonts w:ascii="Times New Roman" w:hAnsi="Times New Roman" w:cs="Times New Roman"/>
          <w:spacing w:val="-13"/>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these alternative scenarios are evaluated on both the original test set (n=827) and on the additional test splits</w:t>
      </w:r>
      <w:r>
        <w:rPr>
          <w:rFonts w:ascii="Times New Roman" w:hAnsi="Times New Roman" w:cs="Times New Roman"/>
          <w:spacing w:val="-37"/>
          <w:sz w:val="24"/>
          <w:szCs w:val="24"/>
        </w:rPr>
        <w:t xml:space="preserve"> </w:t>
      </w:r>
      <w:r>
        <w:rPr>
          <w:rFonts w:ascii="Times New Roman" w:hAnsi="Times New Roman" w:cs="Times New Roman"/>
          <w:sz w:val="24"/>
          <w:szCs w:val="24"/>
        </w:rPr>
        <w:t>(last 5%</w:t>
      </w:r>
      <w:r>
        <w:rPr>
          <w:rFonts w:ascii="Times New Roman" w:hAnsi="Times New Roman" w:cs="Times New Roman"/>
          <w:spacing w:val="-9"/>
          <w:sz w:val="24"/>
          <w:szCs w:val="24"/>
        </w:rPr>
        <w:t xml:space="preserve"> </w:t>
      </w:r>
      <w:r>
        <w:rPr>
          <w:rFonts w:ascii="Times New Roman" w:hAnsi="Times New Roman" w:cs="Times New Roman"/>
          <w:sz w:val="24"/>
          <w:szCs w:val="24"/>
        </w:rPr>
        <w:t>split).</w:t>
      </w:r>
      <w:r>
        <w:rPr>
          <w:rFonts w:ascii="Times New Roman" w:hAnsi="Times New Roman" w:cs="Times New Roman"/>
          <w:spacing w:val="17"/>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distribution</w:t>
      </w:r>
      <w:r>
        <w:rPr>
          <w:rFonts w:ascii="Times New Roman" w:hAnsi="Times New Roman" w:cs="Times New Roman"/>
          <w:spacing w:val="-8"/>
          <w:sz w:val="24"/>
          <w:szCs w:val="24"/>
        </w:rPr>
        <w:t xml:space="preserve"> </w:t>
      </w:r>
      <w:r>
        <w:rPr>
          <w:rFonts w:ascii="Times New Roman" w:hAnsi="Times New Roman" w:cs="Times New Roman"/>
          <w:sz w:val="24"/>
          <w:szCs w:val="24"/>
        </w:rPr>
        <w:t>of</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performance</w:t>
      </w:r>
      <w:r>
        <w:rPr>
          <w:rFonts w:ascii="Times New Roman" w:hAnsi="Times New Roman" w:cs="Times New Roman"/>
          <w:spacing w:val="-8"/>
          <w:sz w:val="24"/>
          <w:szCs w:val="24"/>
        </w:rPr>
        <w:t xml:space="preserve"> </w:t>
      </w:r>
      <w:r>
        <w:rPr>
          <w:rFonts w:ascii="Times New Roman" w:hAnsi="Times New Roman" w:cs="Times New Roman"/>
          <w:sz w:val="24"/>
          <w:szCs w:val="24"/>
        </w:rPr>
        <w:t>in</w:t>
      </w:r>
      <w:r>
        <w:rPr>
          <w:rFonts w:ascii="Times New Roman" w:hAnsi="Times New Roman" w:cs="Times New Roman"/>
          <w:spacing w:val="-8"/>
          <w:sz w:val="24"/>
          <w:szCs w:val="24"/>
        </w:rPr>
        <w:t xml:space="preserve"> </w:t>
      </w:r>
      <w:r>
        <w:rPr>
          <w:rFonts w:ascii="Times New Roman" w:hAnsi="Times New Roman" w:cs="Times New Roman"/>
          <w:sz w:val="24"/>
          <w:szCs w:val="24"/>
        </w:rPr>
        <w:t>each</w:t>
      </w:r>
      <w:r>
        <w:rPr>
          <w:rFonts w:ascii="Times New Roman" w:hAnsi="Times New Roman" w:cs="Times New Roman"/>
          <w:spacing w:val="-8"/>
          <w:sz w:val="24"/>
          <w:szCs w:val="24"/>
        </w:rPr>
        <w:t xml:space="preserve"> </w:t>
      </w:r>
      <w:r>
        <w:rPr>
          <w:rFonts w:ascii="Times New Roman" w:hAnsi="Times New Roman" w:cs="Times New Roman"/>
          <w:sz w:val="24"/>
          <w:szCs w:val="24"/>
        </w:rPr>
        <w:t>scenario</w:t>
      </w:r>
      <w:r>
        <w:rPr>
          <w:rFonts w:ascii="Times New Roman" w:hAnsi="Times New Roman" w:cs="Times New Roman"/>
          <w:spacing w:val="-8"/>
          <w:sz w:val="24"/>
          <w:szCs w:val="24"/>
        </w:rPr>
        <w:t xml:space="preserve"> </w:t>
      </w:r>
      <w:r>
        <w:rPr>
          <w:rFonts w:ascii="Times New Roman" w:hAnsi="Times New Roman" w:cs="Times New Roman"/>
          <w:sz w:val="24"/>
          <w:szCs w:val="24"/>
        </w:rPr>
        <w:t>is</w:t>
      </w:r>
      <w:r>
        <w:rPr>
          <w:rFonts w:ascii="Times New Roman" w:hAnsi="Times New Roman" w:cs="Times New Roman"/>
          <w:spacing w:val="-8"/>
          <w:sz w:val="24"/>
          <w:szCs w:val="24"/>
        </w:rPr>
        <w:t xml:space="preserve"> </w:t>
      </w:r>
      <w:r>
        <w:rPr>
          <w:rFonts w:ascii="Times New Roman" w:hAnsi="Times New Roman" w:cs="Times New Roman"/>
          <w:sz w:val="24"/>
          <w:szCs w:val="24"/>
        </w:rPr>
        <w:t>computed</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7"/>
          <w:sz w:val="24"/>
          <w:szCs w:val="24"/>
        </w:rPr>
        <w:t xml:space="preserve"> </w:t>
      </w:r>
      <w:r>
        <w:rPr>
          <w:rFonts w:ascii="Times New Roman" w:hAnsi="Times New Roman" w:cs="Times New Roman"/>
          <w:sz w:val="24"/>
          <w:szCs w:val="24"/>
        </w:rPr>
        <w:t>a</w:t>
      </w:r>
      <w:r>
        <w:rPr>
          <w:rFonts w:ascii="Times New Roman" w:hAnsi="Times New Roman" w:cs="Times New Roman"/>
          <w:spacing w:val="-8"/>
          <w:sz w:val="24"/>
          <w:szCs w:val="24"/>
        </w:rPr>
        <w:t xml:space="preserve"> </w:t>
      </w:r>
      <w:r>
        <w:rPr>
          <w:rFonts w:ascii="Times New Roman" w:hAnsi="Times New Roman" w:cs="Times New Roman"/>
          <w:sz w:val="24"/>
          <w:szCs w:val="24"/>
        </w:rPr>
        <w:t>bootstrap</w:t>
      </w:r>
      <w:r>
        <w:rPr>
          <w:rFonts w:ascii="Times New Roman" w:hAnsi="Times New Roman" w:cs="Times New Roman"/>
          <w:spacing w:val="-8"/>
          <w:sz w:val="24"/>
          <w:szCs w:val="24"/>
        </w:rPr>
        <w:t xml:space="preserve"> </w:t>
      </w:r>
      <w:r>
        <w:rPr>
          <w:rFonts w:ascii="Times New Roman" w:hAnsi="Times New Roman" w:cs="Times New Roman"/>
          <w:sz w:val="24"/>
          <w:szCs w:val="24"/>
        </w:rPr>
        <w:t>analysis</w:t>
      </w:r>
      <w:r>
        <w:rPr>
          <w:rFonts w:ascii="Times New Roman" w:hAnsi="Times New Roman" w:cs="Times New Roman"/>
          <w:spacing w:val="-9"/>
          <w:sz w:val="24"/>
          <w:szCs w:val="24"/>
        </w:rPr>
        <w:t xml:space="preserve"> </w:t>
      </w:r>
      <w:r>
        <w:rPr>
          <w:rFonts w:ascii="Times New Roman" w:hAnsi="Times New Roman" w:cs="Times New Roman"/>
          <w:sz w:val="24"/>
          <w:szCs w:val="24"/>
        </w:rPr>
        <w:t>(with</w:t>
      </w:r>
      <w:r>
        <w:rPr>
          <w:rFonts w:ascii="Times New Roman" w:hAnsi="Times New Roman" w:cs="Times New Roman"/>
          <w:spacing w:val="-8"/>
          <w:sz w:val="24"/>
          <w:szCs w:val="24"/>
        </w:rPr>
        <w:t xml:space="preserve"> </w:t>
      </w:r>
      <w:r>
        <w:rPr>
          <w:rFonts w:ascii="Times New Roman" w:hAnsi="Times New Roman" w:cs="Times New Roman"/>
          <w:sz w:val="24"/>
          <w:szCs w:val="24"/>
        </w:rPr>
        <w:t>1000 and 200 samples, respectively) and the resulting boxplots are displayed in the supplementary</w:t>
      </w:r>
      <w:r>
        <w:rPr>
          <w:rFonts w:ascii="Times New Roman" w:hAnsi="Times New Roman" w:cs="Times New Roman"/>
          <w:spacing w:val="-36"/>
          <w:sz w:val="24"/>
          <w:szCs w:val="24"/>
        </w:rPr>
        <w:t xml:space="preserve"> </w:t>
      </w:r>
      <w:r>
        <w:rPr>
          <w:rFonts w:ascii="Times New Roman" w:hAnsi="Times New Roman" w:cs="Times New Roman"/>
          <w:sz w:val="24"/>
          <w:szCs w:val="24"/>
        </w:rPr>
        <w:t>material.</w:t>
      </w:r>
    </w:p>
    <w:p>
      <w:pPr>
        <w:pStyle w:val="4"/>
        <w:spacing w:before="178" w:line="360" w:lineRule="auto"/>
        <w:ind w:left="473" w:firstLine="0"/>
        <w:jc w:val="both"/>
        <w:rPr>
          <w:rFonts w:ascii="Times New Roman" w:hAnsi="Times New Roman" w:cs="Times New Roman"/>
        </w:rPr>
      </w:pPr>
      <w:r>
        <w:rPr>
          <w:rFonts w:ascii="Times New Roman" w:hAnsi="Times New Roman" w:cs="Times New Roman"/>
        </w:rPr>
        <w:t>Data availability</w:t>
      </w:r>
    </w:p>
    <w:p>
      <w:pPr>
        <w:pStyle w:val="8"/>
        <w:spacing w:before="6" w:line="360" w:lineRule="auto"/>
        <w:jc w:val="both"/>
        <w:rPr>
          <w:rFonts w:ascii="Times New Roman" w:hAnsi="Times New Roman" w:cs="Times New Roman"/>
          <w:b/>
          <w:sz w:val="24"/>
          <w:szCs w:val="24"/>
        </w:rPr>
      </w:pPr>
    </w:p>
    <w:p>
      <w:pPr>
        <w:pStyle w:val="8"/>
        <w:spacing w:before="1" w:line="360" w:lineRule="auto"/>
        <w:ind w:left="473" w:right="547"/>
        <w:jc w:val="both"/>
        <w:rPr>
          <w:rFonts w:ascii="Times New Roman" w:hAnsi="Times New Roman" w:cs="Times New Roman"/>
          <w:sz w:val="24"/>
          <w:szCs w:val="24"/>
        </w:rPr>
      </w:pPr>
      <w:r>
        <w:rPr>
          <w:rFonts w:ascii="Times New Roman" w:hAnsi="Times New Roman" w:cs="Times New Roman"/>
          <w:sz w:val="24"/>
          <w:szCs w:val="24"/>
        </w:rPr>
        <w:t xml:space="preserve">The test dataset used in this study is openly available, and can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downloaded at [https://doi.org/10.5281/zenodo.3625006] The weights of all deep neural network models </w:t>
      </w:r>
      <w:r>
        <w:rPr>
          <w:rFonts w:ascii="Times New Roman" w:hAnsi="Times New Roman" w:cs="Times New Roman"/>
          <w:spacing w:val="-3"/>
          <w:sz w:val="24"/>
          <w:szCs w:val="24"/>
        </w:rPr>
        <w:t xml:space="preserve">we </w:t>
      </w:r>
      <w:r>
        <w:rPr>
          <w:rFonts w:ascii="Times New Roman" w:hAnsi="Times New Roman" w:cs="Times New Roman"/>
          <w:sz w:val="24"/>
          <w:szCs w:val="24"/>
        </w:rPr>
        <w:t>developed for</w:t>
      </w:r>
      <w:r>
        <w:rPr>
          <w:rFonts w:ascii="Times New Roman" w:hAnsi="Times New Roman" w:cs="Times New Roman"/>
          <w:spacing w:val="-9"/>
          <w:sz w:val="24"/>
          <w:szCs w:val="24"/>
        </w:rPr>
        <w:t xml:space="preserve"> </w:t>
      </w:r>
      <w:r>
        <w:rPr>
          <w:rFonts w:ascii="Times New Roman" w:hAnsi="Times New Roman" w:cs="Times New Roman"/>
          <w:sz w:val="24"/>
          <w:szCs w:val="24"/>
        </w:rPr>
        <w:t>this</w:t>
      </w:r>
      <w:r>
        <w:rPr>
          <w:rFonts w:ascii="Times New Roman" w:hAnsi="Times New Roman" w:cs="Times New Roman"/>
          <w:spacing w:val="-8"/>
          <w:sz w:val="24"/>
          <w:szCs w:val="24"/>
        </w:rPr>
        <w:t xml:space="preserve"> </w:t>
      </w:r>
      <w:r>
        <w:rPr>
          <w:rFonts w:ascii="Times New Roman" w:hAnsi="Times New Roman" w:cs="Times New Roman"/>
          <w:sz w:val="24"/>
          <w:szCs w:val="24"/>
        </w:rPr>
        <w:t>paper</w:t>
      </w:r>
      <w:r>
        <w:rPr>
          <w:rFonts w:ascii="Times New Roman" w:hAnsi="Times New Roman" w:cs="Times New Roman"/>
          <w:spacing w:val="-9"/>
          <w:sz w:val="24"/>
          <w:szCs w:val="24"/>
        </w:rPr>
        <w:t xml:space="preserve"> </w:t>
      </w:r>
      <w:r>
        <w:rPr>
          <w:rFonts w:ascii="Times New Roman" w:hAnsi="Times New Roman" w:cs="Times New Roman"/>
          <w:sz w:val="24"/>
          <w:szCs w:val="24"/>
        </w:rPr>
        <w:t>are</w:t>
      </w:r>
      <w:r>
        <w:rPr>
          <w:rFonts w:ascii="Times New Roman" w:hAnsi="Times New Roman" w:cs="Times New Roman"/>
          <w:spacing w:val="-8"/>
          <w:sz w:val="24"/>
          <w:szCs w:val="24"/>
        </w:rPr>
        <w:t xml:space="preserve"> </w:t>
      </w:r>
      <w:r>
        <w:rPr>
          <w:rFonts w:ascii="Times New Roman" w:hAnsi="Times New Roman" w:cs="Times New Roman"/>
          <w:sz w:val="24"/>
          <w:szCs w:val="24"/>
        </w:rPr>
        <w:t>available</w:t>
      </w:r>
      <w:r>
        <w:rPr>
          <w:rFonts w:ascii="Times New Roman" w:hAnsi="Times New Roman" w:cs="Times New Roman"/>
          <w:spacing w:val="-9"/>
          <w:sz w:val="24"/>
          <w:szCs w:val="24"/>
        </w:rPr>
        <w:t xml:space="preserve"> </w:t>
      </w:r>
      <w:r>
        <w:rPr>
          <w:rFonts w:ascii="Times New Roman" w:hAnsi="Times New Roman" w:cs="Times New Roman"/>
          <w:sz w:val="24"/>
          <w:szCs w:val="24"/>
        </w:rPr>
        <w:t>at</w:t>
      </w:r>
      <w:r>
        <w:rPr>
          <w:rFonts w:ascii="Times New Roman" w:hAnsi="Times New Roman" w:cs="Times New Roman"/>
          <w:spacing w:val="-8"/>
          <w:sz w:val="24"/>
          <w:szCs w:val="24"/>
        </w:rPr>
        <w:t xml:space="preserve"> </w:t>
      </w:r>
      <w:r>
        <w:rPr>
          <w:rFonts w:ascii="Times New Roman" w:hAnsi="Times New Roman" w:cs="Times New Roman"/>
          <w:sz w:val="24"/>
          <w:szCs w:val="24"/>
        </w:rPr>
        <w:t>[https://doi.org/10.5281/zenodo.3625017].</w:t>
      </w:r>
      <w:r>
        <w:rPr>
          <w:rFonts w:ascii="Times New Roman" w:hAnsi="Times New Roman" w:cs="Times New Roman"/>
          <w:spacing w:val="14"/>
          <w:sz w:val="24"/>
          <w:szCs w:val="24"/>
        </w:rPr>
        <w:t xml:space="preserve"> </w:t>
      </w:r>
      <w:r>
        <w:rPr>
          <w:rFonts w:ascii="Times New Roman" w:hAnsi="Times New Roman" w:cs="Times New Roman"/>
          <w:sz w:val="24"/>
          <w:szCs w:val="24"/>
        </w:rPr>
        <w:t>Restrictions</w:t>
      </w:r>
      <w:r>
        <w:rPr>
          <w:rFonts w:ascii="Times New Roman" w:hAnsi="Times New Roman" w:cs="Times New Roman"/>
          <w:spacing w:val="-8"/>
          <w:sz w:val="24"/>
          <w:szCs w:val="24"/>
        </w:rPr>
        <w:t xml:space="preserve"> </w:t>
      </w:r>
      <w:r>
        <w:rPr>
          <w:rFonts w:ascii="Times New Roman" w:hAnsi="Times New Roman" w:cs="Times New Roman"/>
          <w:sz w:val="24"/>
          <w:szCs w:val="24"/>
        </w:rPr>
        <w:t>apply</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 xml:space="preserve">avail- </w:t>
      </w:r>
      <w:r>
        <w:rPr>
          <w:rFonts w:ascii="Times New Roman" w:hAnsi="Times New Roman" w:cs="Times New Roman"/>
          <w:sz w:val="24"/>
          <w:szCs w:val="24"/>
        </w:rPr>
        <w:t xml:space="preserve">ability of the training set. Requests to access the training data will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considered on an individual basis </w:t>
      </w:r>
      <w:r>
        <w:rPr>
          <w:rFonts w:ascii="Times New Roman" w:hAnsi="Times New Roman" w:cs="Times New Roman"/>
          <w:spacing w:val="-3"/>
          <w:sz w:val="24"/>
          <w:szCs w:val="24"/>
        </w:rPr>
        <w:t xml:space="preserve">by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Telehealth</w:t>
      </w:r>
      <w:r>
        <w:rPr>
          <w:rFonts w:ascii="Times New Roman" w:hAnsi="Times New Roman" w:cs="Times New Roman"/>
          <w:spacing w:val="-7"/>
          <w:sz w:val="24"/>
          <w:szCs w:val="24"/>
        </w:rPr>
        <w:t xml:space="preserve"> </w:t>
      </w:r>
      <w:r>
        <w:rPr>
          <w:rFonts w:ascii="Times New Roman" w:hAnsi="Times New Roman" w:cs="Times New Roman"/>
          <w:sz w:val="24"/>
          <w:szCs w:val="24"/>
        </w:rPr>
        <w:t>Network</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7"/>
          <w:sz w:val="24"/>
          <w:szCs w:val="24"/>
        </w:rPr>
        <w:t xml:space="preserve"> </w:t>
      </w:r>
      <w:r>
        <w:rPr>
          <w:rFonts w:ascii="Times New Roman" w:hAnsi="Times New Roman" w:cs="Times New Roman"/>
          <w:sz w:val="24"/>
          <w:szCs w:val="24"/>
        </w:rPr>
        <w:t>Minas</w:t>
      </w:r>
      <w:r>
        <w:rPr>
          <w:rFonts w:ascii="Times New Roman" w:hAnsi="Times New Roman" w:cs="Times New Roman"/>
          <w:spacing w:val="-7"/>
          <w:sz w:val="24"/>
          <w:szCs w:val="24"/>
        </w:rPr>
        <w:t xml:space="preserve"> </w:t>
      </w:r>
      <w:r>
        <w:rPr>
          <w:rFonts w:ascii="Times New Roman" w:hAnsi="Times New Roman" w:cs="Times New Roman"/>
          <w:sz w:val="24"/>
          <w:szCs w:val="24"/>
        </w:rPr>
        <w:t>Gerais.</w:t>
      </w:r>
      <w:r>
        <w:rPr>
          <w:rFonts w:ascii="Times New Roman" w:hAnsi="Times New Roman" w:cs="Times New Roman"/>
          <w:spacing w:val="14"/>
          <w:sz w:val="24"/>
          <w:szCs w:val="24"/>
        </w:rPr>
        <w:t xml:space="preserve"> </w:t>
      </w:r>
      <w:r>
        <w:rPr>
          <w:rFonts w:ascii="Times New Roman" w:hAnsi="Times New Roman" w:cs="Times New Roman"/>
          <w:sz w:val="24"/>
          <w:szCs w:val="24"/>
        </w:rPr>
        <w:t>Any</w:t>
      </w:r>
      <w:r>
        <w:rPr>
          <w:rFonts w:ascii="Times New Roman" w:hAnsi="Times New Roman" w:cs="Times New Roman"/>
          <w:spacing w:val="-7"/>
          <w:sz w:val="24"/>
          <w:szCs w:val="24"/>
        </w:rPr>
        <w:t xml:space="preserve"> </w:t>
      </w:r>
      <w:r>
        <w:rPr>
          <w:rFonts w:ascii="Times New Roman" w:hAnsi="Times New Roman" w:cs="Times New Roman"/>
          <w:sz w:val="24"/>
          <w:szCs w:val="24"/>
        </w:rPr>
        <w:t>data</w:t>
      </w:r>
      <w:r>
        <w:rPr>
          <w:rFonts w:ascii="Times New Roman" w:hAnsi="Times New Roman" w:cs="Times New Roman"/>
          <w:spacing w:val="-7"/>
          <w:sz w:val="24"/>
          <w:szCs w:val="24"/>
        </w:rPr>
        <w:t xml:space="preserve"> </w:t>
      </w:r>
      <w:r>
        <w:rPr>
          <w:rFonts w:ascii="Times New Roman" w:hAnsi="Times New Roman" w:cs="Times New Roman"/>
          <w:sz w:val="24"/>
          <w:szCs w:val="24"/>
        </w:rPr>
        <w:t>use</w:t>
      </w:r>
      <w:r>
        <w:rPr>
          <w:rFonts w:ascii="Times New Roman" w:hAnsi="Times New Roman" w:cs="Times New Roman"/>
          <w:spacing w:val="-7"/>
          <w:sz w:val="24"/>
          <w:szCs w:val="24"/>
        </w:rPr>
        <w:t xml:space="preserve"> </w:t>
      </w:r>
      <w:r>
        <w:rPr>
          <w:rFonts w:ascii="Times New Roman" w:hAnsi="Times New Roman" w:cs="Times New Roman"/>
          <w:sz w:val="24"/>
          <w:szCs w:val="24"/>
        </w:rPr>
        <w:t>will</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be</w:t>
      </w:r>
      <w:r>
        <w:rPr>
          <w:rFonts w:ascii="Times New Roman" w:hAnsi="Times New Roman" w:cs="Times New Roman"/>
          <w:spacing w:val="-7"/>
          <w:sz w:val="24"/>
          <w:szCs w:val="24"/>
        </w:rPr>
        <w:t xml:space="preserve"> </w:t>
      </w:r>
      <w:r>
        <w:rPr>
          <w:rFonts w:ascii="Times New Roman" w:hAnsi="Times New Roman" w:cs="Times New Roman"/>
          <w:sz w:val="24"/>
          <w:szCs w:val="24"/>
        </w:rPr>
        <w:t>restricted</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7"/>
          <w:sz w:val="24"/>
          <w:szCs w:val="24"/>
        </w:rPr>
        <w:t xml:space="preserve"> </w:t>
      </w:r>
      <w:r>
        <w:rPr>
          <w:rFonts w:ascii="Times New Roman" w:hAnsi="Times New Roman" w:cs="Times New Roman"/>
          <w:sz w:val="24"/>
          <w:szCs w:val="24"/>
        </w:rPr>
        <w:t>non-commercial</w:t>
      </w:r>
      <w:r>
        <w:rPr>
          <w:rFonts w:ascii="Times New Roman" w:hAnsi="Times New Roman" w:cs="Times New Roman"/>
          <w:spacing w:val="-7"/>
          <w:sz w:val="24"/>
          <w:szCs w:val="24"/>
        </w:rPr>
        <w:t xml:space="preserve"> </w:t>
      </w:r>
      <w:r>
        <w:rPr>
          <w:rFonts w:ascii="Times New Roman" w:hAnsi="Times New Roman" w:cs="Times New Roman"/>
          <w:sz w:val="24"/>
          <w:szCs w:val="24"/>
        </w:rPr>
        <w:t>research</w:t>
      </w:r>
      <w:r>
        <w:rPr>
          <w:rFonts w:ascii="Times New Roman" w:hAnsi="Times New Roman" w:cs="Times New Roman"/>
          <w:spacing w:val="-7"/>
          <w:sz w:val="24"/>
          <w:szCs w:val="24"/>
        </w:rPr>
        <w:t xml:space="preserve"> </w:t>
      </w:r>
      <w:r>
        <w:rPr>
          <w:rFonts w:ascii="Times New Roman" w:hAnsi="Times New Roman" w:cs="Times New Roman"/>
          <w:sz w:val="24"/>
          <w:szCs w:val="24"/>
        </w:rPr>
        <w:t xml:space="preserve">purposes, and the data will only </w:t>
      </w:r>
      <w:r>
        <w:rPr>
          <w:rFonts w:ascii="Times New Roman" w:hAnsi="Times New Roman" w:cs="Times New Roman"/>
          <w:spacing w:val="2"/>
          <w:sz w:val="24"/>
          <w:szCs w:val="24"/>
        </w:rPr>
        <w:t xml:space="preserve">be </w:t>
      </w:r>
      <w:r>
        <w:rPr>
          <w:rFonts w:ascii="Times New Roman" w:hAnsi="Times New Roman" w:cs="Times New Roman"/>
          <w:sz w:val="24"/>
          <w:szCs w:val="24"/>
        </w:rPr>
        <w:t>made available on execution of appropriate data use agreements. The source data underlying Supplementary Figures 1 and 2 are provided as a Source Data</w:t>
      </w:r>
      <w:r>
        <w:rPr>
          <w:rFonts w:ascii="Times New Roman" w:hAnsi="Times New Roman" w:cs="Times New Roman"/>
          <w:spacing w:val="-16"/>
          <w:sz w:val="24"/>
          <w:szCs w:val="24"/>
        </w:rPr>
        <w:t xml:space="preserve"> </w:t>
      </w:r>
      <w:r>
        <w:rPr>
          <w:rFonts w:ascii="Times New Roman" w:hAnsi="Times New Roman" w:cs="Times New Roman"/>
          <w:sz w:val="24"/>
          <w:szCs w:val="24"/>
        </w:rPr>
        <w:t>file.</w:t>
      </w:r>
    </w:p>
    <w:p>
      <w:pPr>
        <w:pStyle w:val="4"/>
        <w:spacing w:before="179" w:line="360" w:lineRule="auto"/>
        <w:ind w:left="473" w:firstLine="0"/>
        <w:jc w:val="both"/>
        <w:rPr>
          <w:rFonts w:ascii="Times New Roman" w:hAnsi="Times New Roman" w:cs="Times New Roman"/>
        </w:rPr>
      </w:pPr>
      <w:r>
        <w:rPr>
          <w:rFonts w:ascii="Times New Roman" w:hAnsi="Times New Roman" w:cs="Times New Roman"/>
        </w:rPr>
        <w:t>Code availability</w:t>
      </w:r>
    </w:p>
    <w:p>
      <w:pPr>
        <w:pStyle w:val="8"/>
        <w:spacing w:before="6" w:line="360" w:lineRule="auto"/>
        <w:jc w:val="both"/>
        <w:rPr>
          <w:rFonts w:ascii="Times New Roman" w:hAnsi="Times New Roman" w:cs="Times New Roman"/>
          <w:b/>
          <w:sz w:val="24"/>
          <w:szCs w:val="24"/>
        </w:rPr>
      </w:pPr>
    </w:p>
    <w:p>
      <w:pPr>
        <w:pStyle w:val="8"/>
        <w:spacing w:line="360" w:lineRule="auto"/>
        <w:ind w:left="473" w:right="545"/>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code</w:t>
      </w:r>
      <w:r>
        <w:rPr>
          <w:rFonts w:ascii="Times New Roman" w:hAnsi="Times New Roman" w:cs="Times New Roman"/>
          <w:spacing w:val="-7"/>
          <w:sz w:val="24"/>
          <w:szCs w:val="24"/>
        </w:rPr>
        <w:t xml:space="preserve"> </w:t>
      </w:r>
      <w:r>
        <w:rPr>
          <w:rFonts w:ascii="Times New Roman" w:hAnsi="Times New Roman" w:cs="Times New Roman"/>
          <w:sz w:val="24"/>
          <w:szCs w:val="24"/>
        </w:rPr>
        <w:t>for</w:t>
      </w:r>
      <w:r>
        <w:rPr>
          <w:rFonts w:ascii="Times New Roman" w:hAnsi="Times New Roman" w:cs="Times New Roman"/>
          <w:spacing w:val="-8"/>
          <w:sz w:val="24"/>
          <w:szCs w:val="24"/>
        </w:rPr>
        <w:t xml:space="preserve"> </w:t>
      </w:r>
      <w:r>
        <w:rPr>
          <w:rFonts w:ascii="Times New Roman" w:hAnsi="Times New Roman" w:cs="Times New Roman"/>
          <w:sz w:val="24"/>
          <w:szCs w:val="24"/>
        </w:rPr>
        <w:t>training</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evaluating</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DNN</w:t>
      </w:r>
      <w:r>
        <w:rPr>
          <w:rFonts w:ascii="Times New Roman" w:hAnsi="Times New Roman" w:cs="Times New Roman"/>
          <w:spacing w:val="-7"/>
          <w:sz w:val="24"/>
          <w:szCs w:val="24"/>
        </w:rPr>
        <w:t xml:space="preserve"> </w:t>
      </w:r>
      <w:r>
        <w:rPr>
          <w:rFonts w:ascii="Times New Roman" w:hAnsi="Times New Roman" w:cs="Times New Roman"/>
          <w:sz w:val="24"/>
          <w:szCs w:val="24"/>
        </w:rPr>
        <w:t>model,</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also,</w:t>
      </w:r>
      <w:r>
        <w:rPr>
          <w:rFonts w:ascii="Times New Roman" w:hAnsi="Times New Roman" w:cs="Times New Roman"/>
          <w:spacing w:val="-8"/>
          <w:sz w:val="24"/>
          <w:szCs w:val="24"/>
        </w:rPr>
        <w:t xml:space="preserve"> </w:t>
      </w:r>
      <w:r>
        <w:rPr>
          <w:rFonts w:ascii="Times New Roman" w:hAnsi="Times New Roman" w:cs="Times New Roman"/>
          <w:sz w:val="24"/>
          <w:szCs w:val="24"/>
        </w:rPr>
        <w:t>for</w:t>
      </w:r>
      <w:r>
        <w:rPr>
          <w:rFonts w:ascii="Times New Roman" w:hAnsi="Times New Roman" w:cs="Times New Roman"/>
          <w:spacing w:val="-7"/>
          <w:sz w:val="24"/>
          <w:szCs w:val="24"/>
        </w:rPr>
        <w:t xml:space="preserve"> </w:t>
      </w:r>
      <w:r>
        <w:rPr>
          <w:rFonts w:ascii="Times New Roman" w:hAnsi="Times New Roman" w:cs="Times New Roman"/>
          <w:sz w:val="24"/>
          <w:szCs w:val="24"/>
        </w:rPr>
        <w:t>generating</w:t>
      </w:r>
      <w:r>
        <w:rPr>
          <w:rFonts w:ascii="Times New Roman" w:hAnsi="Times New Roman" w:cs="Times New Roman"/>
          <w:spacing w:val="-8"/>
          <w:sz w:val="24"/>
          <w:szCs w:val="24"/>
        </w:rPr>
        <w:t xml:space="preserve"> </w:t>
      </w:r>
      <w:r>
        <w:rPr>
          <w:rFonts w:ascii="Times New Roman" w:hAnsi="Times New Roman" w:cs="Times New Roman"/>
          <w:sz w:val="24"/>
          <w:szCs w:val="24"/>
        </w:rPr>
        <w:t>figures</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tables</w:t>
      </w:r>
      <w:r>
        <w:rPr>
          <w:rFonts w:ascii="Times New Roman" w:hAnsi="Times New Roman" w:cs="Times New Roman"/>
          <w:spacing w:val="-8"/>
          <w:sz w:val="24"/>
          <w:szCs w:val="24"/>
        </w:rPr>
        <w:t xml:space="preserve"> </w:t>
      </w:r>
      <w:r>
        <w:rPr>
          <w:rFonts w:ascii="Times New Roman" w:hAnsi="Times New Roman" w:cs="Times New Roman"/>
          <w:sz w:val="24"/>
          <w:szCs w:val="24"/>
        </w:rPr>
        <w:t>in</w:t>
      </w:r>
      <w:r>
        <w:rPr>
          <w:rFonts w:ascii="Times New Roman" w:hAnsi="Times New Roman" w:cs="Times New Roman"/>
          <w:spacing w:val="-7"/>
          <w:sz w:val="24"/>
          <w:szCs w:val="24"/>
        </w:rPr>
        <w:t xml:space="preserve"> </w:t>
      </w:r>
      <w:r>
        <w:rPr>
          <w:rFonts w:ascii="Times New Roman" w:hAnsi="Times New Roman" w:cs="Times New Roman"/>
          <w:sz w:val="24"/>
          <w:szCs w:val="24"/>
        </w:rPr>
        <w:t>this</w:t>
      </w:r>
      <w:r>
        <w:rPr>
          <w:rFonts w:ascii="Times New Roman" w:hAnsi="Times New Roman" w:cs="Times New Roman"/>
          <w:spacing w:val="-8"/>
          <w:sz w:val="24"/>
          <w:szCs w:val="24"/>
        </w:rPr>
        <w:t xml:space="preserve"> </w:t>
      </w:r>
      <w:r>
        <w:rPr>
          <w:rFonts w:ascii="Times New Roman" w:hAnsi="Times New Roman" w:cs="Times New Roman"/>
          <w:sz w:val="24"/>
          <w:szCs w:val="24"/>
        </w:rPr>
        <w:t>paper, is available at:</w:t>
      </w:r>
      <w:r>
        <w:rPr>
          <w:rFonts w:ascii="Times New Roman" w:hAnsi="Times New Roman" w:cs="Times New Roman"/>
          <w:spacing w:val="18"/>
          <w:sz w:val="24"/>
          <w:szCs w:val="24"/>
        </w:rPr>
        <w:t xml:space="preserve"> </w:t>
      </w:r>
      <w:r>
        <w:rPr>
          <w:rFonts w:ascii="Times New Roman" w:hAnsi="Times New Roman" w:cs="Times New Roman"/>
          <w:sz w:val="24"/>
          <w:szCs w:val="24"/>
        </w:rPr>
        <w:t>[https://github.com/antonior92/automatic-ecg-diagnosis].</w:t>
      </w:r>
    </w:p>
    <w:p>
      <w:pPr>
        <w:spacing w:line="360" w:lineRule="auto"/>
        <w:jc w:val="both"/>
        <w:rPr>
          <w:rFonts w:ascii="Times New Roman" w:hAnsi="Times New Roman" w:cs="Times New Roman"/>
          <w:sz w:val="24"/>
          <w:szCs w:val="24"/>
        </w:rPr>
        <w:sectPr>
          <w:pgSz w:w="11910" w:h="16840"/>
          <w:pgMar w:top="720" w:right="720" w:bottom="720" w:left="720" w:header="0" w:footer="486" w:gutter="0"/>
          <w:cols w:space="720" w:num="1"/>
        </w:sectPr>
      </w:pPr>
    </w:p>
    <w:p>
      <w:pPr>
        <w:pStyle w:val="4"/>
        <w:spacing w:line="360" w:lineRule="auto"/>
        <w:ind w:left="473" w:firstLine="0"/>
        <w:jc w:val="both"/>
        <w:rPr>
          <w:rFonts w:ascii="Times New Roman" w:hAnsi="Times New Roman" w:cs="Times New Roman"/>
        </w:rPr>
      </w:pPr>
      <w:r>
        <w:rPr>
          <w:rFonts w:ascii="Times New Roman" w:hAnsi="Times New Roman" w:cs="Times New Roman"/>
        </w:rPr>
        <w:t>Research ethics statement</w:t>
      </w:r>
    </w:p>
    <w:p>
      <w:pPr>
        <w:pStyle w:val="8"/>
        <w:spacing w:before="6" w:line="360" w:lineRule="auto"/>
        <w:jc w:val="both"/>
        <w:rPr>
          <w:rFonts w:ascii="Times New Roman" w:hAnsi="Times New Roman" w:cs="Times New Roman"/>
          <w:b/>
          <w:sz w:val="24"/>
          <w:szCs w:val="24"/>
        </w:rPr>
      </w:pPr>
    </w:p>
    <w:p>
      <w:pPr>
        <w:pStyle w:val="8"/>
        <w:spacing w:line="360" w:lineRule="auto"/>
        <w:ind w:left="473" w:right="554"/>
        <w:jc w:val="both"/>
        <w:rPr>
          <w:rFonts w:ascii="Times New Roman" w:hAnsi="Times New Roman" w:cs="Times New Roman"/>
          <w:sz w:val="24"/>
          <w:szCs w:val="24"/>
        </w:rPr>
      </w:pPr>
      <w:r>
        <w:rPr>
          <w:rFonts w:ascii="Times New Roman" w:hAnsi="Times New Roman" w:cs="Times New Roman"/>
          <w:sz w:val="24"/>
          <w:szCs w:val="24"/>
        </w:rPr>
        <w:t>This study complies with all relevant ethical regulations. It was approved by the Research Ethics Committee of the Universidade Federal de Minas Gerais, protocol 68496317.7.0000.5149.</w:t>
      </w:r>
    </w:p>
    <w:p>
      <w:pPr>
        <w:pStyle w:val="4"/>
        <w:spacing w:before="176" w:line="360" w:lineRule="auto"/>
        <w:ind w:left="473" w:firstLine="0"/>
        <w:jc w:val="both"/>
        <w:rPr>
          <w:rFonts w:ascii="Times New Roman" w:hAnsi="Times New Roman" w:cs="Times New Roman"/>
        </w:rPr>
      </w:pPr>
      <w:r>
        <w:rPr>
          <w:rFonts w:ascii="Times New Roman" w:hAnsi="Times New Roman" w:cs="Times New Roman"/>
        </w:rPr>
        <w:t>Acknowledgments</w:t>
      </w:r>
    </w:p>
    <w:p>
      <w:pPr>
        <w:pStyle w:val="8"/>
        <w:spacing w:before="6" w:line="360" w:lineRule="auto"/>
        <w:jc w:val="both"/>
        <w:rPr>
          <w:rFonts w:ascii="Times New Roman" w:hAnsi="Times New Roman" w:cs="Times New Roman"/>
          <w:b/>
          <w:sz w:val="24"/>
          <w:szCs w:val="24"/>
        </w:rPr>
      </w:pPr>
    </w:p>
    <w:p>
      <w:pPr>
        <w:pStyle w:val="8"/>
        <w:spacing w:line="360" w:lineRule="auto"/>
        <w:ind w:left="473" w:right="551"/>
        <w:jc w:val="both"/>
        <w:rPr>
          <w:rFonts w:ascii="Times New Roman" w:hAnsi="Times New Roman" w:cs="Times New Roman"/>
          <w:sz w:val="24"/>
          <w:szCs w:val="24"/>
        </w:rPr>
      </w:pPr>
      <w:r>
        <w:rPr>
          <w:rFonts w:ascii="Times New Roman" w:hAnsi="Times New Roman" w:cs="Times New Roman"/>
          <w:sz w:val="24"/>
          <w:szCs w:val="24"/>
        </w:rPr>
        <w:t xml:space="preserve">This research was partly supported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the Brazilian Agencies CNPq, CAPES, and </w:t>
      </w:r>
      <w:r>
        <w:rPr>
          <w:rFonts w:ascii="Times New Roman" w:hAnsi="Times New Roman" w:cs="Times New Roman"/>
          <w:spacing w:val="-3"/>
          <w:sz w:val="24"/>
          <w:szCs w:val="24"/>
        </w:rPr>
        <w:t xml:space="preserve">FAPEMIG, by </w:t>
      </w:r>
      <w:r>
        <w:rPr>
          <w:rFonts w:ascii="Times New Roman" w:hAnsi="Times New Roman" w:cs="Times New Roman"/>
          <w:sz w:val="24"/>
          <w:szCs w:val="24"/>
        </w:rPr>
        <w:t xml:space="preserve">projects </w:t>
      </w:r>
      <w:r>
        <w:rPr>
          <w:rFonts w:ascii="Times New Roman" w:hAnsi="Times New Roman" w:cs="Times New Roman"/>
          <w:spacing w:val="-4"/>
          <w:sz w:val="24"/>
          <w:szCs w:val="24"/>
        </w:rPr>
        <w:t>IATS,</w:t>
      </w:r>
      <w:r>
        <w:rPr>
          <w:rFonts w:ascii="Times New Roman" w:hAnsi="Times New Roman" w:cs="Times New Roman"/>
          <w:spacing w:val="-10"/>
          <w:sz w:val="24"/>
          <w:szCs w:val="24"/>
        </w:rPr>
        <w:t xml:space="preserve"> </w:t>
      </w:r>
      <w:r>
        <w:rPr>
          <w:rFonts w:ascii="Times New Roman" w:hAnsi="Times New Roman" w:cs="Times New Roman"/>
          <w:spacing w:val="-3"/>
          <w:sz w:val="24"/>
          <w:szCs w:val="24"/>
        </w:rPr>
        <w:t>MASWeb,</w:t>
      </w:r>
      <w:r>
        <w:rPr>
          <w:rFonts w:ascii="Times New Roman" w:hAnsi="Times New Roman" w:cs="Times New Roman"/>
          <w:spacing w:val="-9"/>
          <w:sz w:val="24"/>
          <w:szCs w:val="24"/>
        </w:rPr>
        <w:t xml:space="preserve"> </w:t>
      </w:r>
      <w:r>
        <w:rPr>
          <w:rFonts w:ascii="Times New Roman" w:hAnsi="Times New Roman" w:cs="Times New Roman"/>
          <w:sz w:val="24"/>
          <w:szCs w:val="24"/>
        </w:rPr>
        <w:t>INCT-Cyber</w:t>
      </w:r>
      <w:r>
        <w:rPr>
          <w:rFonts w:ascii="Times New Roman" w:hAnsi="Times New Roman" w:cs="Times New Roman"/>
          <w:spacing w:val="-10"/>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Atmosphere,</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i/>
          <w:sz w:val="24"/>
          <w:szCs w:val="24"/>
        </w:rPr>
        <w:t>Wallenberg</w:t>
      </w:r>
      <w:r>
        <w:rPr>
          <w:rFonts w:ascii="Times New Roman" w:hAnsi="Times New Roman" w:cs="Times New Roman"/>
          <w:i/>
          <w:spacing w:val="-10"/>
          <w:sz w:val="24"/>
          <w:szCs w:val="24"/>
        </w:rPr>
        <w:t xml:space="preserve"> </w:t>
      </w:r>
      <w:r>
        <w:rPr>
          <w:rFonts w:ascii="Times New Roman" w:hAnsi="Times New Roman" w:cs="Times New Roman"/>
          <w:i/>
          <w:sz w:val="24"/>
          <w:szCs w:val="24"/>
        </w:rPr>
        <w:t>AI,</w:t>
      </w:r>
      <w:r>
        <w:rPr>
          <w:rFonts w:ascii="Times New Roman" w:hAnsi="Times New Roman" w:cs="Times New Roman"/>
          <w:i/>
          <w:spacing w:val="-10"/>
          <w:sz w:val="24"/>
          <w:szCs w:val="24"/>
        </w:rPr>
        <w:t xml:space="preserve"> </w:t>
      </w:r>
      <w:r>
        <w:rPr>
          <w:rFonts w:ascii="Times New Roman" w:hAnsi="Times New Roman" w:cs="Times New Roman"/>
          <w:i/>
          <w:sz w:val="24"/>
          <w:szCs w:val="24"/>
        </w:rPr>
        <w:t>Autonomous</w:t>
      </w:r>
      <w:r>
        <w:rPr>
          <w:rFonts w:ascii="Times New Roman" w:hAnsi="Times New Roman" w:cs="Times New Roman"/>
          <w:i/>
          <w:spacing w:val="-10"/>
          <w:sz w:val="24"/>
          <w:szCs w:val="24"/>
        </w:rPr>
        <w:t xml:space="preserve"> </w:t>
      </w:r>
      <w:r>
        <w:rPr>
          <w:rFonts w:ascii="Times New Roman" w:hAnsi="Times New Roman" w:cs="Times New Roman"/>
          <w:i/>
          <w:sz w:val="24"/>
          <w:szCs w:val="24"/>
        </w:rPr>
        <w:t>Systems</w:t>
      </w:r>
      <w:r>
        <w:rPr>
          <w:rFonts w:ascii="Times New Roman" w:hAnsi="Times New Roman" w:cs="Times New Roman"/>
          <w:i/>
          <w:spacing w:val="-11"/>
          <w:sz w:val="24"/>
          <w:szCs w:val="24"/>
        </w:rPr>
        <w:t xml:space="preserve"> </w:t>
      </w:r>
      <w:r>
        <w:rPr>
          <w:rFonts w:ascii="Times New Roman" w:hAnsi="Times New Roman" w:cs="Times New Roman"/>
          <w:i/>
          <w:sz w:val="24"/>
          <w:szCs w:val="24"/>
        </w:rPr>
        <w:t>and</w:t>
      </w:r>
      <w:r>
        <w:rPr>
          <w:rFonts w:ascii="Times New Roman" w:hAnsi="Times New Roman" w:cs="Times New Roman"/>
          <w:i/>
          <w:spacing w:val="-10"/>
          <w:sz w:val="24"/>
          <w:szCs w:val="24"/>
        </w:rPr>
        <w:t xml:space="preserve"> </w:t>
      </w:r>
      <w:r>
        <w:rPr>
          <w:rFonts w:ascii="Times New Roman" w:hAnsi="Times New Roman" w:cs="Times New Roman"/>
          <w:i/>
          <w:sz w:val="24"/>
          <w:szCs w:val="24"/>
        </w:rPr>
        <w:t xml:space="preserve">Software </w:t>
      </w:r>
      <w:r>
        <w:rPr>
          <w:rFonts w:ascii="Times New Roman" w:hAnsi="Times New Roman" w:cs="Times New Roman"/>
          <w:i/>
          <w:spacing w:val="-5"/>
          <w:sz w:val="24"/>
          <w:szCs w:val="24"/>
        </w:rPr>
        <w:t>Program</w:t>
      </w:r>
      <w:r>
        <w:rPr>
          <w:rFonts w:ascii="Times New Roman" w:hAnsi="Times New Roman" w:cs="Times New Roman"/>
          <w:i/>
          <w:spacing w:val="-12"/>
          <w:sz w:val="24"/>
          <w:szCs w:val="24"/>
        </w:rPr>
        <w:t xml:space="preserve"> </w:t>
      </w:r>
      <w:r>
        <w:rPr>
          <w:rFonts w:ascii="Times New Roman" w:hAnsi="Times New Roman" w:cs="Times New Roman"/>
          <w:i/>
          <w:spacing w:val="-3"/>
          <w:sz w:val="24"/>
          <w:szCs w:val="24"/>
        </w:rPr>
        <w:t>(WASP)</w:t>
      </w:r>
      <w:r>
        <w:rPr>
          <w:rFonts w:ascii="Times New Roman" w:hAnsi="Times New Roman" w:cs="Times New Roman"/>
          <w:i/>
          <w:spacing w:val="-8"/>
          <w:sz w:val="24"/>
          <w:szCs w:val="24"/>
        </w:rPr>
        <w:t xml:space="preserve"> </w:t>
      </w:r>
      <w:r>
        <w:rPr>
          <w:rFonts w:ascii="Times New Roman" w:hAnsi="Times New Roman" w:cs="Times New Roman"/>
          <w:sz w:val="24"/>
          <w:szCs w:val="24"/>
        </w:rPr>
        <w:t>funded</w:t>
      </w:r>
      <w:r>
        <w:rPr>
          <w:rFonts w:ascii="Times New Roman" w:hAnsi="Times New Roman" w:cs="Times New Roman"/>
          <w:spacing w:val="-11"/>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11"/>
          <w:sz w:val="24"/>
          <w:szCs w:val="24"/>
        </w:rPr>
        <w:t xml:space="preserve"> </w:t>
      </w:r>
      <w:r>
        <w:rPr>
          <w:rFonts w:ascii="Times New Roman" w:hAnsi="Times New Roman" w:cs="Times New Roman"/>
          <w:sz w:val="24"/>
          <w:szCs w:val="24"/>
        </w:rPr>
        <w:t>Knut</w:t>
      </w:r>
      <w:r>
        <w:rPr>
          <w:rFonts w:ascii="Times New Roman" w:hAnsi="Times New Roman" w:cs="Times New Roman"/>
          <w:spacing w:val="-10"/>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Alice</w:t>
      </w:r>
      <w:r>
        <w:rPr>
          <w:rFonts w:ascii="Times New Roman" w:hAnsi="Times New Roman" w:cs="Times New Roman"/>
          <w:spacing w:val="-11"/>
          <w:sz w:val="24"/>
          <w:szCs w:val="24"/>
        </w:rPr>
        <w:t xml:space="preserve"> </w:t>
      </w:r>
      <w:r>
        <w:rPr>
          <w:rFonts w:ascii="Times New Roman" w:hAnsi="Times New Roman" w:cs="Times New Roman"/>
          <w:sz w:val="24"/>
          <w:szCs w:val="24"/>
        </w:rPr>
        <w:t>Wallenberg</w:t>
      </w:r>
      <w:r>
        <w:rPr>
          <w:rFonts w:ascii="Times New Roman" w:hAnsi="Times New Roman" w:cs="Times New Roman"/>
          <w:spacing w:val="-10"/>
          <w:sz w:val="24"/>
          <w:szCs w:val="24"/>
        </w:rPr>
        <w:t xml:space="preserve"> </w:t>
      </w:r>
      <w:r>
        <w:rPr>
          <w:rFonts w:ascii="Times New Roman" w:hAnsi="Times New Roman" w:cs="Times New Roman"/>
          <w:sz w:val="24"/>
          <w:szCs w:val="24"/>
        </w:rPr>
        <w:t>Foundation.</w:t>
      </w:r>
      <w:r>
        <w:rPr>
          <w:rFonts w:ascii="Times New Roman" w:hAnsi="Times New Roman" w:cs="Times New Roman"/>
          <w:spacing w:val="12"/>
          <w:sz w:val="24"/>
          <w:szCs w:val="24"/>
        </w:rPr>
        <w:t xml:space="preserve"> </w:t>
      </w:r>
      <w:r>
        <w:rPr>
          <w:rFonts w:ascii="Times New Roman" w:hAnsi="Times New Roman" w:cs="Times New Roman"/>
          <w:spacing w:val="-9"/>
          <w:sz w:val="24"/>
          <w:szCs w:val="24"/>
        </w:rPr>
        <w:t>We</w:t>
      </w:r>
      <w:r>
        <w:rPr>
          <w:rFonts w:ascii="Times New Roman" w:hAnsi="Times New Roman" w:cs="Times New Roman"/>
          <w:spacing w:val="-11"/>
          <w:sz w:val="24"/>
          <w:szCs w:val="24"/>
        </w:rPr>
        <w:t xml:space="preserve"> </w:t>
      </w:r>
      <w:r>
        <w:rPr>
          <w:rFonts w:ascii="Times New Roman" w:hAnsi="Times New Roman" w:cs="Times New Roman"/>
          <w:sz w:val="24"/>
          <w:szCs w:val="24"/>
        </w:rPr>
        <w:t>also</w:t>
      </w:r>
      <w:r>
        <w:rPr>
          <w:rFonts w:ascii="Times New Roman" w:hAnsi="Times New Roman" w:cs="Times New Roman"/>
          <w:spacing w:val="-11"/>
          <w:sz w:val="24"/>
          <w:szCs w:val="24"/>
        </w:rPr>
        <w:t xml:space="preserve"> </w:t>
      </w:r>
      <w:r>
        <w:rPr>
          <w:rFonts w:ascii="Times New Roman" w:hAnsi="Times New Roman" w:cs="Times New Roman"/>
          <w:sz w:val="24"/>
          <w:szCs w:val="24"/>
        </w:rPr>
        <w:t>thank</w:t>
      </w:r>
      <w:r>
        <w:rPr>
          <w:rFonts w:ascii="Times New Roman" w:hAnsi="Times New Roman" w:cs="Times New Roman"/>
          <w:spacing w:val="-10"/>
          <w:sz w:val="24"/>
          <w:szCs w:val="24"/>
        </w:rPr>
        <w:t xml:space="preserve"> </w:t>
      </w:r>
      <w:r>
        <w:rPr>
          <w:rFonts w:ascii="Times New Roman" w:hAnsi="Times New Roman" w:cs="Times New Roman"/>
          <w:sz w:val="24"/>
          <w:szCs w:val="24"/>
        </w:rPr>
        <w:t>NVIDIA</w:t>
      </w:r>
      <w:r>
        <w:rPr>
          <w:rFonts w:ascii="Times New Roman" w:hAnsi="Times New Roman" w:cs="Times New Roman"/>
          <w:spacing w:val="-11"/>
          <w:sz w:val="24"/>
          <w:szCs w:val="24"/>
        </w:rPr>
        <w:t xml:space="preserve"> </w:t>
      </w:r>
      <w:r>
        <w:rPr>
          <w:rFonts w:ascii="Times New Roman" w:hAnsi="Times New Roman" w:cs="Times New Roman"/>
          <w:sz w:val="24"/>
          <w:szCs w:val="24"/>
        </w:rPr>
        <w:t>for</w:t>
      </w:r>
      <w:r>
        <w:rPr>
          <w:rFonts w:ascii="Times New Roman" w:hAnsi="Times New Roman" w:cs="Times New Roman"/>
          <w:spacing w:val="-11"/>
          <w:sz w:val="24"/>
          <w:szCs w:val="24"/>
        </w:rPr>
        <w:t xml:space="preserve"> </w:t>
      </w:r>
      <w:r>
        <w:rPr>
          <w:rFonts w:ascii="Times New Roman" w:hAnsi="Times New Roman" w:cs="Times New Roman"/>
          <w:sz w:val="24"/>
          <w:szCs w:val="24"/>
        </w:rPr>
        <w:t>awarding</w:t>
      </w:r>
      <w:r>
        <w:rPr>
          <w:rFonts w:ascii="Times New Roman" w:hAnsi="Times New Roman" w:cs="Times New Roman"/>
          <w:spacing w:val="-11"/>
          <w:sz w:val="24"/>
          <w:szCs w:val="24"/>
        </w:rPr>
        <w:t xml:space="preserve"> </w:t>
      </w:r>
      <w:r>
        <w:rPr>
          <w:rFonts w:ascii="Times New Roman" w:hAnsi="Times New Roman" w:cs="Times New Roman"/>
          <w:sz w:val="24"/>
          <w:szCs w:val="24"/>
        </w:rPr>
        <w:t>our project</w:t>
      </w:r>
      <w:r>
        <w:rPr>
          <w:rFonts w:ascii="Times New Roman" w:hAnsi="Times New Roman" w:cs="Times New Roman"/>
          <w:spacing w:val="-5"/>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Titan</w:t>
      </w:r>
      <w:r>
        <w:rPr>
          <w:rFonts w:ascii="Times New Roman" w:hAnsi="Times New Roman" w:cs="Times New Roman"/>
          <w:spacing w:val="-4"/>
          <w:sz w:val="24"/>
          <w:szCs w:val="24"/>
        </w:rPr>
        <w:t xml:space="preserve"> </w:t>
      </w:r>
      <w:r>
        <w:rPr>
          <w:rFonts w:ascii="Times New Roman" w:hAnsi="Times New Roman" w:cs="Times New Roman"/>
          <w:sz w:val="24"/>
          <w:szCs w:val="24"/>
        </w:rPr>
        <w:t>V</w:t>
      </w:r>
      <w:r>
        <w:rPr>
          <w:rFonts w:ascii="Times New Roman" w:hAnsi="Times New Roman" w:cs="Times New Roman"/>
          <w:spacing w:val="-4"/>
          <w:sz w:val="24"/>
          <w:szCs w:val="24"/>
        </w:rPr>
        <w:t xml:space="preserve"> </w:t>
      </w:r>
      <w:r>
        <w:rPr>
          <w:rFonts w:ascii="Times New Roman" w:hAnsi="Times New Roman" w:cs="Times New Roman"/>
          <w:sz w:val="24"/>
          <w:szCs w:val="24"/>
        </w:rPr>
        <w:t>GPU.</w:t>
      </w:r>
      <w:r>
        <w:rPr>
          <w:rFonts w:ascii="Times New Roman" w:hAnsi="Times New Roman" w:cs="Times New Roman"/>
          <w:spacing w:val="-4"/>
          <w:sz w:val="24"/>
          <w:szCs w:val="24"/>
        </w:rPr>
        <w:t xml:space="preserve"> </w:t>
      </w:r>
      <w:r>
        <w:rPr>
          <w:rFonts w:ascii="Times New Roman" w:hAnsi="Times New Roman" w:cs="Times New Roman"/>
          <w:sz w:val="24"/>
          <w:szCs w:val="24"/>
        </w:rPr>
        <w:t>ALR</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WMJr</w:t>
      </w:r>
      <w:r>
        <w:rPr>
          <w:rFonts w:ascii="Times New Roman" w:hAnsi="Times New Roman" w:cs="Times New Roman"/>
          <w:spacing w:val="-4"/>
          <w:sz w:val="24"/>
          <w:szCs w:val="24"/>
        </w:rPr>
        <w:t xml:space="preserve"> </w:t>
      </w:r>
      <w:r>
        <w:rPr>
          <w:rFonts w:ascii="Times New Roman" w:hAnsi="Times New Roman" w:cs="Times New Roman"/>
          <w:sz w:val="24"/>
          <w:szCs w:val="24"/>
        </w:rPr>
        <w:t>are</w:t>
      </w:r>
      <w:r>
        <w:rPr>
          <w:rFonts w:ascii="Times New Roman" w:hAnsi="Times New Roman" w:cs="Times New Roman"/>
          <w:spacing w:val="-4"/>
          <w:sz w:val="24"/>
          <w:szCs w:val="24"/>
        </w:rPr>
        <w:t xml:space="preserve"> </w:t>
      </w:r>
      <w:r>
        <w:rPr>
          <w:rFonts w:ascii="Times New Roman" w:hAnsi="Times New Roman" w:cs="Times New Roman"/>
          <w:sz w:val="24"/>
          <w:szCs w:val="24"/>
        </w:rPr>
        <w:t>recipients</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unrestricted</w:t>
      </w:r>
      <w:r>
        <w:rPr>
          <w:rFonts w:ascii="Times New Roman" w:hAnsi="Times New Roman" w:cs="Times New Roman"/>
          <w:spacing w:val="-4"/>
          <w:sz w:val="24"/>
          <w:szCs w:val="24"/>
        </w:rPr>
        <w:t xml:space="preserve"> </w:t>
      </w:r>
      <w:r>
        <w:rPr>
          <w:rFonts w:ascii="Times New Roman" w:hAnsi="Times New Roman" w:cs="Times New Roman"/>
          <w:sz w:val="24"/>
          <w:szCs w:val="24"/>
        </w:rPr>
        <w:t>research</w:t>
      </w:r>
      <w:r>
        <w:rPr>
          <w:rFonts w:ascii="Times New Roman" w:hAnsi="Times New Roman" w:cs="Times New Roman"/>
          <w:spacing w:val="-4"/>
          <w:sz w:val="24"/>
          <w:szCs w:val="24"/>
        </w:rPr>
        <w:t xml:space="preserve"> </w:t>
      </w:r>
      <w:r>
        <w:rPr>
          <w:rFonts w:ascii="Times New Roman" w:hAnsi="Times New Roman" w:cs="Times New Roman"/>
          <w:sz w:val="24"/>
          <w:szCs w:val="24"/>
        </w:rPr>
        <w:t>scholarships</w:t>
      </w:r>
      <w:r>
        <w:rPr>
          <w:rFonts w:ascii="Times New Roman" w:hAnsi="Times New Roman" w:cs="Times New Roman"/>
          <w:spacing w:val="-4"/>
          <w:sz w:val="24"/>
          <w:szCs w:val="24"/>
        </w:rPr>
        <w:t xml:space="preserve"> </w:t>
      </w:r>
      <w:r>
        <w:rPr>
          <w:rFonts w:ascii="Times New Roman" w:hAnsi="Times New Roman" w:cs="Times New Roman"/>
          <w:sz w:val="24"/>
          <w:szCs w:val="24"/>
        </w:rPr>
        <w:t>from</w:t>
      </w:r>
      <w:r>
        <w:rPr>
          <w:rFonts w:ascii="Times New Roman" w:hAnsi="Times New Roman" w:cs="Times New Roman"/>
          <w:spacing w:val="-4"/>
          <w:sz w:val="24"/>
          <w:szCs w:val="24"/>
        </w:rPr>
        <w:t xml:space="preserve"> </w:t>
      </w:r>
      <w:r>
        <w:rPr>
          <w:rFonts w:ascii="Times New Roman" w:hAnsi="Times New Roman" w:cs="Times New Roman"/>
          <w:sz w:val="24"/>
          <w:szCs w:val="24"/>
        </w:rPr>
        <w:t>CNPq; AHR receives a scholarship from CAPES and CNPq; and, MHR and DMO receives a Google Latin America Research</w:t>
      </w:r>
      <w:r>
        <w:rPr>
          <w:rFonts w:ascii="Times New Roman" w:hAnsi="Times New Roman" w:cs="Times New Roman"/>
          <w:spacing w:val="-13"/>
          <w:sz w:val="24"/>
          <w:szCs w:val="24"/>
        </w:rPr>
        <w:t xml:space="preserve"> </w:t>
      </w:r>
      <w:r>
        <w:rPr>
          <w:rFonts w:ascii="Times New Roman" w:hAnsi="Times New Roman" w:cs="Times New Roman"/>
          <w:sz w:val="24"/>
          <w:szCs w:val="24"/>
        </w:rPr>
        <w:t>Award</w:t>
      </w:r>
      <w:r>
        <w:rPr>
          <w:rFonts w:ascii="Times New Roman" w:hAnsi="Times New Roman" w:cs="Times New Roman"/>
          <w:spacing w:val="-13"/>
          <w:sz w:val="24"/>
          <w:szCs w:val="24"/>
        </w:rPr>
        <w:t xml:space="preserve"> </w:t>
      </w:r>
      <w:r>
        <w:rPr>
          <w:rFonts w:ascii="Times New Roman" w:hAnsi="Times New Roman" w:cs="Times New Roman"/>
          <w:sz w:val="24"/>
          <w:szCs w:val="24"/>
        </w:rPr>
        <w:t>scholarship.</w:t>
      </w:r>
      <w:r>
        <w:rPr>
          <w:rFonts w:ascii="Times New Roman" w:hAnsi="Times New Roman" w:cs="Times New Roman"/>
          <w:spacing w:val="12"/>
          <w:sz w:val="24"/>
          <w:szCs w:val="24"/>
        </w:rPr>
        <w:t xml:space="preserve"> </w:t>
      </w:r>
      <w:r>
        <w:rPr>
          <w:rFonts w:ascii="Times New Roman" w:hAnsi="Times New Roman" w:cs="Times New Roman"/>
          <w:sz w:val="24"/>
          <w:szCs w:val="24"/>
        </w:rPr>
        <w:t>None</w:t>
      </w:r>
      <w:r>
        <w:rPr>
          <w:rFonts w:ascii="Times New Roman" w:hAnsi="Times New Roman" w:cs="Times New Roman"/>
          <w:spacing w:val="-13"/>
          <w:sz w:val="24"/>
          <w:szCs w:val="24"/>
        </w:rPr>
        <w:t xml:space="preserve"> </w:t>
      </w:r>
      <w:r>
        <w:rPr>
          <w:rFonts w:ascii="Times New Roman" w:hAnsi="Times New Roman" w:cs="Times New Roman"/>
          <w:sz w:val="24"/>
          <w:szCs w:val="24"/>
        </w:rPr>
        <w:t>of</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funding</w:t>
      </w:r>
      <w:r>
        <w:rPr>
          <w:rFonts w:ascii="Times New Roman" w:hAnsi="Times New Roman" w:cs="Times New Roman"/>
          <w:spacing w:val="-12"/>
          <w:sz w:val="24"/>
          <w:szCs w:val="24"/>
        </w:rPr>
        <w:t xml:space="preserve"> </w:t>
      </w:r>
      <w:r>
        <w:rPr>
          <w:rFonts w:ascii="Times New Roman" w:hAnsi="Times New Roman" w:cs="Times New Roman"/>
          <w:sz w:val="24"/>
          <w:szCs w:val="24"/>
        </w:rPr>
        <w:t>agencies</w:t>
      </w:r>
      <w:r>
        <w:rPr>
          <w:rFonts w:ascii="Times New Roman" w:hAnsi="Times New Roman" w:cs="Times New Roman"/>
          <w:spacing w:val="-13"/>
          <w:sz w:val="24"/>
          <w:szCs w:val="24"/>
        </w:rPr>
        <w:t xml:space="preserve"> </w:t>
      </w:r>
      <w:r>
        <w:rPr>
          <w:rFonts w:ascii="Times New Roman" w:hAnsi="Times New Roman" w:cs="Times New Roman"/>
          <w:sz w:val="24"/>
          <w:szCs w:val="24"/>
        </w:rPr>
        <w:t>had</w:t>
      </w:r>
      <w:r>
        <w:rPr>
          <w:rFonts w:ascii="Times New Roman" w:hAnsi="Times New Roman" w:cs="Times New Roman"/>
          <w:spacing w:val="-13"/>
          <w:sz w:val="24"/>
          <w:szCs w:val="24"/>
        </w:rPr>
        <w:t xml:space="preserve"> </w:t>
      </w:r>
      <w:r>
        <w:rPr>
          <w:rFonts w:ascii="Times New Roman" w:hAnsi="Times New Roman" w:cs="Times New Roman"/>
          <w:sz w:val="24"/>
          <w:szCs w:val="24"/>
        </w:rPr>
        <w:t>any</w:t>
      </w:r>
      <w:r>
        <w:rPr>
          <w:rFonts w:ascii="Times New Roman" w:hAnsi="Times New Roman" w:cs="Times New Roman"/>
          <w:spacing w:val="-13"/>
          <w:sz w:val="24"/>
          <w:szCs w:val="24"/>
        </w:rPr>
        <w:t xml:space="preserve"> </w:t>
      </w:r>
      <w:r>
        <w:rPr>
          <w:rFonts w:ascii="Times New Roman" w:hAnsi="Times New Roman" w:cs="Times New Roman"/>
          <w:sz w:val="24"/>
          <w:szCs w:val="24"/>
        </w:rPr>
        <w:t>role</w:t>
      </w:r>
      <w:r>
        <w:rPr>
          <w:rFonts w:ascii="Times New Roman" w:hAnsi="Times New Roman" w:cs="Times New Roman"/>
          <w:spacing w:val="-13"/>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design,</w:t>
      </w:r>
      <w:r>
        <w:rPr>
          <w:rFonts w:ascii="Times New Roman" w:hAnsi="Times New Roman" w:cs="Times New Roman"/>
          <w:spacing w:val="-12"/>
          <w:sz w:val="24"/>
          <w:szCs w:val="24"/>
        </w:rPr>
        <w:t xml:space="preserve"> </w:t>
      </w:r>
      <w:r>
        <w:rPr>
          <w:rFonts w:ascii="Times New Roman" w:hAnsi="Times New Roman" w:cs="Times New Roman"/>
          <w:sz w:val="24"/>
          <w:szCs w:val="24"/>
        </w:rPr>
        <w:t>analysis</w:t>
      </w:r>
      <w:r>
        <w:rPr>
          <w:rFonts w:ascii="Times New Roman" w:hAnsi="Times New Roman" w:cs="Times New Roman"/>
          <w:spacing w:val="-13"/>
          <w:sz w:val="24"/>
          <w:szCs w:val="24"/>
        </w:rPr>
        <w:t xml:space="preserve"> </w:t>
      </w:r>
      <w:r>
        <w:rPr>
          <w:rFonts w:ascii="Times New Roman" w:hAnsi="Times New Roman" w:cs="Times New Roman"/>
          <w:sz w:val="24"/>
          <w:szCs w:val="24"/>
        </w:rPr>
        <w:t>or</w:t>
      </w:r>
      <w:r>
        <w:rPr>
          <w:rFonts w:ascii="Times New Roman" w:hAnsi="Times New Roman" w:cs="Times New Roman"/>
          <w:spacing w:val="-13"/>
          <w:sz w:val="24"/>
          <w:szCs w:val="24"/>
        </w:rPr>
        <w:t xml:space="preserve"> </w:t>
      </w:r>
      <w:r>
        <w:rPr>
          <w:rFonts w:ascii="Times New Roman" w:hAnsi="Times New Roman" w:cs="Times New Roman"/>
          <w:sz w:val="24"/>
          <w:szCs w:val="24"/>
        </w:rPr>
        <w:t>interpretation of the</w:t>
      </w:r>
      <w:r>
        <w:rPr>
          <w:rFonts w:ascii="Times New Roman" w:hAnsi="Times New Roman" w:cs="Times New Roman"/>
          <w:spacing w:val="-2"/>
          <w:sz w:val="24"/>
          <w:szCs w:val="24"/>
        </w:rPr>
        <w:t xml:space="preserve"> </w:t>
      </w:r>
      <w:r>
        <w:rPr>
          <w:rFonts w:ascii="Times New Roman" w:hAnsi="Times New Roman" w:cs="Times New Roman"/>
          <w:spacing w:val="-3"/>
          <w:sz w:val="24"/>
          <w:szCs w:val="24"/>
        </w:rPr>
        <w:t>study.</w:t>
      </w: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rPr>
        <w:t>Supplementary Information</w:t>
      </w:r>
    </w:p>
    <w:p>
      <w:pPr>
        <w:pStyle w:val="8"/>
        <w:spacing w:line="360" w:lineRule="auto"/>
        <w:jc w:val="both"/>
        <w:rPr>
          <w:rFonts w:ascii="Times New Roman" w:hAnsi="Times New Roman" w:cs="Times New Roman"/>
          <w:b/>
          <w:sz w:val="24"/>
          <w:szCs w:val="24"/>
        </w:rPr>
      </w:pPr>
    </w:p>
    <w:p>
      <w:pPr>
        <w:pStyle w:val="8"/>
        <w:spacing w:line="360" w:lineRule="auto"/>
        <w:jc w:val="both"/>
        <w:rPr>
          <w:rFonts w:ascii="Times New Roman" w:hAnsi="Times New Roman" w:cs="Times New Roman"/>
          <w:b/>
          <w:sz w:val="24"/>
          <w:szCs w:val="24"/>
        </w:rPr>
      </w:pPr>
    </w:p>
    <w:p>
      <w:pPr>
        <w:pStyle w:val="8"/>
        <w:tabs>
          <w:tab w:val="left" w:pos="5021"/>
          <w:tab w:val="left" w:pos="5713"/>
          <w:tab w:val="left" w:pos="7121"/>
          <w:tab w:val="left" w:pos="9284"/>
          <w:tab w:val="left" w:pos="10543"/>
        </w:tabs>
        <w:spacing w:before="149" w:line="360" w:lineRule="auto"/>
        <w:ind w:right="119"/>
        <w:jc w:val="both"/>
        <w:rPr>
          <w:rFonts w:ascii="Times New Roman" w:hAnsi="Times New Roman" w:cs="Times New Roman"/>
          <w:sz w:val="24"/>
          <w:szCs w:val="24"/>
          <w:shd w:val="clear" w:color="auto" w:fill="CCCCCC"/>
          <w:lang w:val="en-IN"/>
        </w:rPr>
      </w:pPr>
      <w:r>
        <w:rPr>
          <w:rFonts w:ascii="Times New Roman" w:hAnsi="Times New Roman" w:cs="Times New Roman"/>
          <w:sz w:val="24"/>
          <w:szCs w:val="24"/>
        </w:rPr>
        <w:pict>
          <v:shape id="_x0000_s1243" o:spid="_x0000_s1243" o:spt="202" type="#_x0000_t202" style="position:absolute;left:0pt;margin-left:38.15pt;margin-top:29.15pt;height:14.45pt;width:522.55pt;mso-position-horizontal-relative:page;z-index:251670528;mso-width-relative:page;mso-height-relative:page;" filled="f" stroked="f" coordsize="21600,21600">
            <v:path/>
            <v:fill on="f" focussize="0,0"/>
            <v:stroke on="f" joinstyle="miter"/>
            <v:imagedata o:title=""/>
            <o:lock v:ext="edit"/>
            <v:textbox inset="0mm,0mm,0mm,0mm">
              <w:txbxContent>
                <w:tbl>
                  <w:tblPr>
                    <w:tblStyle w:val="7"/>
                    <w:tblW w:w="0" w:type="auto"/>
                    <w:tblInd w:w="7" w:type="dxa"/>
                    <w:tblLayout w:type="fixed"/>
                    <w:tblCellMar>
                      <w:top w:w="0" w:type="dxa"/>
                      <w:left w:w="0" w:type="dxa"/>
                      <w:bottom w:w="0" w:type="dxa"/>
                      <w:right w:w="0" w:type="dxa"/>
                    </w:tblCellMar>
                  </w:tblPr>
                  <w:tblGrid>
                    <w:gridCol w:w="1450"/>
                    <w:gridCol w:w="611"/>
                    <w:gridCol w:w="444"/>
                    <w:gridCol w:w="780"/>
                    <w:gridCol w:w="870"/>
                    <w:gridCol w:w="445"/>
                    <w:gridCol w:w="781"/>
                    <w:gridCol w:w="871"/>
                    <w:gridCol w:w="445"/>
                    <w:gridCol w:w="781"/>
                    <w:gridCol w:w="871"/>
                    <w:gridCol w:w="446"/>
                    <w:gridCol w:w="782"/>
                    <w:gridCol w:w="868"/>
                  </w:tblGrid>
                  <w:tr>
                    <w:tblPrEx>
                      <w:tblCellMar>
                        <w:top w:w="0" w:type="dxa"/>
                        <w:left w:w="0" w:type="dxa"/>
                        <w:bottom w:w="0" w:type="dxa"/>
                        <w:right w:w="0" w:type="dxa"/>
                      </w:tblCellMar>
                    </w:tblPrEx>
                    <w:trPr>
                      <w:trHeight w:val="273" w:hRule="atLeast"/>
                    </w:trPr>
                    <w:tc>
                      <w:tcPr>
                        <w:tcW w:w="1450" w:type="dxa"/>
                        <w:tcBorders>
                          <w:bottom w:val="single" w:color="000000" w:sz="4" w:space="0"/>
                        </w:tcBorders>
                      </w:tcPr>
                      <w:p>
                        <w:pPr>
                          <w:pStyle w:val="14"/>
                          <w:spacing w:line="253" w:lineRule="exact"/>
                          <w:ind w:left="841" w:right="-44"/>
                          <w:jc w:val="left"/>
                          <w:rPr>
                            <w:rFonts w:ascii="Times New Roman" w:hAnsi="Times New Roman" w:cs="Times New Roman"/>
                            <w:sz w:val="20"/>
                          </w:rPr>
                        </w:pPr>
                        <w:r>
                          <w:rPr>
                            <w:rFonts w:ascii="Times New Roman" w:hAnsi="Times New Roman" w:cs="Times New Roman"/>
                            <w:w w:val="99"/>
                            <w:sz w:val="20"/>
                            <w:shd w:val="clear" w:color="auto" w:fill="CCCCCC"/>
                          </w:rPr>
                          <w:t xml:space="preserve"> </w:t>
                        </w:r>
                        <w:r>
                          <w:rPr>
                            <w:rFonts w:ascii="Times New Roman" w:hAnsi="Times New Roman" w:cs="Times New Roman"/>
                            <w:sz w:val="20"/>
                            <w:shd w:val="clear" w:color="auto" w:fill="CCCCCC"/>
                          </w:rPr>
                          <w:t xml:space="preserve">   </w:t>
                        </w:r>
                        <w:r>
                          <w:rPr>
                            <w:rFonts w:ascii="Times New Roman" w:hAnsi="Times New Roman" w:cs="Times New Roman"/>
                            <w:spacing w:val="-25"/>
                            <w:sz w:val="20"/>
                            <w:shd w:val="clear" w:color="auto" w:fill="CCCCCC"/>
                          </w:rPr>
                          <w:t xml:space="preserve"> </w:t>
                        </w:r>
                        <w:r>
                          <w:rPr>
                            <w:rFonts w:ascii="Times New Roman" w:hAnsi="Times New Roman" w:cs="Times New Roman"/>
                            <w:sz w:val="20"/>
                            <w:shd w:val="clear" w:color="auto" w:fill="CCCCCC"/>
                          </w:rPr>
                          <w:t xml:space="preserve">true </w:t>
                        </w:r>
                      </w:p>
                    </w:tc>
                    <w:tc>
                      <w:tcPr>
                        <w:tcW w:w="611" w:type="dxa"/>
                        <w:tcBorders>
                          <w:bottom w:val="single" w:color="000000" w:sz="4" w:space="0"/>
                          <w:right w:val="single" w:color="000000" w:sz="4" w:space="0"/>
                        </w:tcBorders>
                      </w:tcPr>
                      <w:p>
                        <w:pPr>
                          <w:pStyle w:val="14"/>
                          <w:spacing w:line="253" w:lineRule="exact"/>
                          <w:ind w:left="38" w:right="-15"/>
                          <w:jc w:val="left"/>
                          <w:rPr>
                            <w:rFonts w:ascii="Times New Roman" w:hAnsi="Times New Roman" w:cs="Times New Roman"/>
                            <w:sz w:val="20"/>
                          </w:rPr>
                        </w:pPr>
                        <w:r>
                          <w:rPr>
                            <w:rFonts w:ascii="Times New Roman" w:hAnsi="Times New Roman" w:cs="Times New Roman"/>
                            <w:sz w:val="20"/>
                            <w:shd w:val="clear" w:color="auto" w:fill="CCCCCC"/>
                          </w:rPr>
                          <w:t>label</w:t>
                        </w:r>
                        <w:r>
                          <w:rPr>
                            <w:rFonts w:ascii="Times New Roman" w:hAnsi="Times New Roman" w:cs="Times New Roman"/>
                            <w:spacing w:val="25"/>
                            <w:sz w:val="20"/>
                            <w:shd w:val="clear" w:color="auto" w:fill="CCCCCC"/>
                          </w:rPr>
                          <w:t xml:space="preserve"> </w:t>
                        </w:r>
                      </w:p>
                    </w:tc>
                    <w:tc>
                      <w:tcPr>
                        <w:tcW w:w="444" w:type="dxa"/>
                        <w:tcBorders>
                          <w:left w:val="single" w:color="000000" w:sz="4" w:space="0"/>
                          <w:bottom w:val="single" w:color="000000" w:sz="4" w:space="0"/>
                        </w:tcBorders>
                      </w:tcPr>
                      <w:p>
                        <w:pPr>
                          <w:pStyle w:val="14"/>
                          <w:spacing w:line="253" w:lineRule="exact"/>
                          <w:ind w:left="123"/>
                          <w:jc w:val="left"/>
                          <w:rPr>
                            <w:rFonts w:ascii="Times New Roman" w:hAnsi="Times New Roman" w:cs="Times New Roman"/>
                            <w:sz w:val="20"/>
                          </w:rPr>
                        </w:pPr>
                        <w:r>
                          <w:rPr>
                            <w:rFonts w:ascii="Times New Roman" w:hAnsi="Times New Roman" w:cs="Times New Roman"/>
                            <w:sz w:val="20"/>
                          </w:rPr>
                          <w:t>not</w:t>
                        </w:r>
                      </w:p>
                    </w:tc>
                    <w:tc>
                      <w:tcPr>
                        <w:tcW w:w="780" w:type="dxa"/>
                        <w:tcBorders>
                          <w:bottom w:val="single" w:color="000000" w:sz="4" w:space="0"/>
                        </w:tcBorders>
                      </w:tcPr>
                      <w:p>
                        <w:pPr>
                          <w:pStyle w:val="14"/>
                          <w:spacing w:line="253" w:lineRule="exact"/>
                          <w:ind w:left="39"/>
                          <w:jc w:val="left"/>
                          <w:rPr>
                            <w:rFonts w:ascii="Times New Roman" w:hAnsi="Times New Roman" w:cs="Times New Roman"/>
                            <w:sz w:val="20"/>
                          </w:rPr>
                        </w:pPr>
                        <w:r>
                          <w:rPr>
                            <w:rFonts w:ascii="Times New Roman" w:hAnsi="Times New Roman" w:cs="Times New Roman"/>
                            <w:sz w:val="20"/>
                          </w:rPr>
                          <w:t>present</w:t>
                        </w:r>
                      </w:p>
                    </w:tc>
                    <w:tc>
                      <w:tcPr>
                        <w:tcW w:w="870" w:type="dxa"/>
                        <w:tcBorders>
                          <w:bottom w:val="single" w:color="000000" w:sz="4" w:space="0"/>
                          <w:right w:val="single" w:color="000000" w:sz="4" w:space="0"/>
                        </w:tcBorders>
                      </w:tcPr>
                      <w:p>
                        <w:pPr>
                          <w:pStyle w:val="14"/>
                          <w:spacing w:line="253" w:lineRule="exact"/>
                          <w:ind w:left="125"/>
                          <w:jc w:val="left"/>
                          <w:rPr>
                            <w:rFonts w:ascii="Times New Roman" w:hAnsi="Times New Roman" w:cs="Times New Roman"/>
                            <w:sz w:val="20"/>
                          </w:rPr>
                        </w:pPr>
                        <w:r>
                          <w:rPr>
                            <w:rFonts w:ascii="Times New Roman" w:hAnsi="Times New Roman" w:cs="Times New Roman"/>
                            <w:sz w:val="20"/>
                          </w:rPr>
                          <w:t>present</w:t>
                        </w:r>
                      </w:p>
                    </w:tc>
                    <w:tc>
                      <w:tcPr>
                        <w:tcW w:w="445" w:type="dxa"/>
                        <w:tcBorders>
                          <w:left w:val="single" w:color="000000" w:sz="4" w:space="0"/>
                          <w:bottom w:val="single" w:color="000000" w:sz="4" w:space="0"/>
                        </w:tcBorders>
                      </w:tcPr>
                      <w:p>
                        <w:pPr>
                          <w:pStyle w:val="14"/>
                          <w:spacing w:line="253" w:lineRule="exact"/>
                          <w:ind w:left="124"/>
                          <w:jc w:val="left"/>
                          <w:rPr>
                            <w:rFonts w:ascii="Times New Roman" w:hAnsi="Times New Roman" w:cs="Times New Roman"/>
                            <w:sz w:val="20"/>
                          </w:rPr>
                        </w:pPr>
                        <w:r>
                          <w:rPr>
                            <w:rFonts w:ascii="Times New Roman" w:hAnsi="Times New Roman" w:cs="Times New Roman"/>
                            <w:sz w:val="20"/>
                          </w:rPr>
                          <w:t>not</w:t>
                        </w:r>
                      </w:p>
                    </w:tc>
                    <w:tc>
                      <w:tcPr>
                        <w:tcW w:w="781" w:type="dxa"/>
                        <w:tcBorders>
                          <w:bottom w:val="single" w:color="000000" w:sz="4" w:space="0"/>
                        </w:tcBorders>
                      </w:tcPr>
                      <w:p>
                        <w:pPr>
                          <w:pStyle w:val="14"/>
                          <w:spacing w:line="253" w:lineRule="exact"/>
                          <w:ind w:left="38"/>
                          <w:jc w:val="left"/>
                          <w:rPr>
                            <w:rFonts w:ascii="Times New Roman" w:hAnsi="Times New Roman" w:cs="Times New Roman"/>
                            <w:sz w:val="20"/>
                          </w:rPr>
                        </w:pPr>
                        <w:r>
                          <w:rPr>
                            <w:rFonts w:ascii="Times New Roman" w:hAnsi="Times New Roman" w:cs="Times New Roman"/>
                            <w:sz w:val="20"/>
                          </w:rPr>
                          <w:t>present</w:t>
                        </w:r>
                      </w:p>
                    </w:tc>
                    <w:tc>
                      <w:tcPr>
                        <w:tcW w:w="871" w:type="dxa"/>
                        <w:tcBorders>
                          <w:bottom w:val="single" w:color="000000" w:sz="4" w:space="0"/>
                          <w:right w:val="single" w:color="000000" w:sz="4" w:space="0"/>
                        </w:tcBorders>
                      </w:tcPr>
                      <w:p>
                        <w:pPr>
                          <w:pStyle w:val="14"/>
                          <w:spacing w:line="253" w:lineRule="exact"/>
                          <w:ind w:left="124"/>
                          <w:jc w:val="left"/>
                          <w:rPr>
                            <w:rFonts w:ascii="Times New Roman" w:hAnsi="Times New Roman" w:cs="Times New Roman"/>
                            <w:sz w:val="20"/>
                          </w:rPr>
                        </w:pPr>
                        <w:r>
                          <w:rPr>
                            <w:rFonts w:ascii="Times New Roman" w:hAnsi="Times New Roman" w:cs="Times New Roman"/>
                            <w:sz w:val="20"/>
                          </w:rPr>
                          <w:t>present</w:t>
                        </w:r>
                      </w:p>
                    </w:tc>
                    <w:tc>
                      <w:tcPr>
                        <w:tcW w:w="445" w:type="dxa"/>
                        <w:tcBorders>
                          <w:left w:val="single" w:color="000000" w:sz="4" w:space="0"/>
                          <w:bottom w:val="single" w:color="000000" w:sz="4" w:space="0"/>
                        </w:tcBorders>
                      </w:tcPr>
                      <w:p>
                        <w:pPr>
                          <w:pStyle w:val="14"/>
                          <w:spacing w:line="253" w:lineRule="exact"/>
                          <w:ind w:left="121"/>
                          <w:jc w:val="left"/>
                          <w:rPr>
                            <w:rFonts w:ascii="Times New Roman" w:hAnsi="Times New Roman" w:cs="Times New Roman"/>
                            <w:sz w:val="20"/>
                          </w:rPr>
                        </w:pPr>
                        <w:r>
                          <w:rPr>
                            <w:rFonts w:ascii="Times New Roman" w:hAnsi="Times New Roman" w:cs="Times New Roman"/>
                            <w:sz w:val="20"/>
                          </w:rPr>
                          <w:t>not</w:t>
                        </w:r>
                      </w:p>
                    </w:tc>
                    <w:tc>
                      <w:tcPr>
                        <w:tcW w:w="781" w:type="dxa"/>
                        <w:tcBorders>
                          <w:bottom w:val="single" w:color="000000" w:sz="4" w:space="0"/>
                        </w:tcBorders>
                      </w:tcPr>
                      <w:p>
                        <w:pPr>
                          <w:pStyle w:val="14"/>
                          <w:spacing w:line="253" w:lineRule="exact"/>
                          <w:ind w:left="36"/>
                          <w:jc w:val="left"/>
                          <w:rPr>
                            <w:rFonts w:ascii="Times New Roman" w:hAnsi="Times New Roman" w:cs="Times New Roman"/>
                            <w:sz w:val="20"/>
                          </w:rPr>
                        </w:pPr>
                        <w:r>
                          <w:rPr>
                            <w:rFonts w:ascii="Times New Roman" w:hAnsi="Times New Roman" w:cs="Times New Roman"/>
                            <w:sz w:val="20"/>
                          </w:rPr>
                          <w:t>present</w:t>
                        </w:r>
                      </w:p>
                    </w:tc>
                    <w:tc>
                      <w:tcPr>
                        <w:tcW w:w="871" w:type="dxa"/>
                        <w:tcBorders>
                          <w:bottom w:val="single" w:color="000000" w:sz="4" w:space="0"/>
                          <w:right w:val="single" w:color="000000" w:sz="4" w:space="0"/>
                        </w:tcBorders>
                      </w:tcPr>
                      <w:p>
                        <w:pPr>
                          <w:pStyle w:val="14"/>
                          <w:spacing w:line="253" w:lineRule="exact"/>
                          <w:ind w:left="121"/>
                          <w:jc w:val="left"/>
                          <w:rPr>
                            <w:rFonts w:ascii="Times New Roman" w:hAnsi="Times New Roman" w:cs="Times New Roman"/>
                            <w:sz w:val="20"/>
                          </w:rPr>
                        </w:pPr>
                        <w:r>
                          <w:rPr>
                            <w:rFonts w:ascii="Times New Roman" w:hAnsi="Times New Roman" w:cs="Times New Roman"/>
                            <w:sz w:val="20"/>
                          </w:rPr>
                          <w:t>present</w:t>
                        </w:r>
                      </w:p>
                    </w:tc>
                    <w:tc>
                      <w:tcPr>
                        <w:tcW w:w="446" w:type="dxa"/>
                        <w:tcBorders>
                          <w:left w:val="single" w:color="000000" w:sz="4" w:space="0"/>
                          <w:bottom w:val="single" w:color="000000" w:sz="4" w:space="0"/>
                        </w:tcBorders>
                      </w:tcPr>
                      <w:p>
                        <w:pPr>
                          <w:pStyle w:val="14"/>
                          <w:spacing w:line="253" w:lineRule="exact"/>
                          <w:ind w:left="119"/>
                          <w:jc w:val="left"/>
                          <w:rPr>
                            <w:rFonts w:ascii="Times New Roman" w:hAnsi="Times New Roman" w:cs="Times New Roman"/>
                            <w:sz w:val="20"/>
                          </w:rPr>
                        </w:pPr>
                        <w:r>
                          <w:rPr>
                            <w:rFonts w:ascii="Times New Roman" w:hAnsi="Times New Roman" w:cs="Times New Roman"/>
                            <w:sz w:val="20"/>
                          </w:rPr>
                          <w:t>not</w:t>
                        </w:r>
                      </w:p>
                    </w:tc>
                    <w:tc>
                      <w:tcPr>
                        <w:tcW w:w="782" w:type="dxa"/>
                        <w:tcBorders>
                          <w:bottom w:val="single" w:color="000000" w:sz="4" w:space="0"/>
                        </w:tcBorders>
                      </w:tcPr>
                      <w:p>
                        <w:pPr>
                          <w:pStyle w:val="14"/>
                          <w:spacing w:line="253" w:lineRule="exact"/>
                          <w:ind w:left="32"/>
                          <w:jc w:val="left"/>
                          <w:rPr>
                            <w:rFonts w:ascii="Times New Roman" w:hAnsi="Times New Roman" w:cs="Times New Roman"/>
                            <w:sz w:val="20"/>
                          </w:rPr>
                        </w:pPr>
                        <w:r>
                          <w:rPr>
                            <w:rFonts w:ascii="Times New Roman" w:hAnsi="Times New Roman" w:cs="Times New Roman"/>
                            <w:sz w:val="20"/>
                          </w:rPr>
                          <w:t>present</w:t>
                        </w:r>
                      </w:p>
                    </w:tc>
                    <w:tc>
                      <w:tcPr>
                        <w:tcW w:w="868" w:type="dxa"/>
                        <w:tcBorders>
                          <w:bottom w:val="single" w:color="000000" w:sz="4" w:space="0"/>
                        </w:tcBorders>
                      </w:tcPr>
                      <w:p>
                        <w:pPr>
                          <w:pStyle w:val="14"/>
                          <w:spacing w:line="253" w:lineRule="exact"/>
                          <w:ind w:left="117"/>
                          <w:jc w:val="left"/>
                          <w:rPr>
                            <w:rFonts w:ascii="Times New Roman" w:hAnsi="Times New Roman" w:cs="Times New Roman"/>
                            <w:sz w:val="20"/>
                          </w:rPr>
                        </w:pPr>
                        <w:r>
                          <w:rPr>
                            <w:rFonts w:ascii="Times New Roman" w:hAnsi="Times New Roman" w:cs="Times New Roman"/>
                            <w:sz w:val="20"/>
                          </w:rPr>
                          <w:t>present</w:t>
                        </w:r>
                      </w:p>
                    </w:tc>
                  </w:tr>
                </w:tbl>
                <w:p>
                  <w:pPr>
                    <w:pStyle w:val="8"/>
                    <w:rPr>
                      <w:rFonts w:ascii="Times New Roman" w:hAnsi="Times New Roman" w:cs="Times New Roman"/>
                    </w:rPr>
                  </w:pPr>
                </w:p>
              </w:txbxContent>
            </v:textbox>
          </v:shape>
        </w:pict>
      </w:r>
      <w:r>
        <w:rPr>
          <w:rFonts w:ascii="Times New Roman" w:hAnsi="Times New Roman" w:cs="Times New Roman"/>
          <w:sz w:val="24"/>
          <w:szCs w:val="24"/>
          <w:lang w:val="en-IN"/>
        </w:rPr>
        <w:t xml:space="preserve">  </w:t>
      </w:r>
      <w:r>
        <w:rPr>
          <w:rFonts w:ascii="Times New Roman" w:hAnsi="Times New Roman" w:cs="Times New Roman"/>
          <w:sz w:val="24"/>
          <w:szCs w:val="24"/>
          <w:shd w:val="clear" w:color="auto" w:fill="CCCCCC"/>
          <w:lang w:val="en-IN"/>
        </w:rPr>
        <w:t xml:space="preserve">                                                                                                Pr</w:t>
      </w:r>
      <w:r>
        <w:rPr>
          <w:rFonts w:ascii="Times New Roman" w:hAnsi="Times New Roman" w:cs="Times New Roman"/>
          <w:sz w:val="24"/>
          <w:szCs w:val="24"/>
          <w:shd w:val="clear" w:color="auto" w:fill="CCCCCC"/>
        </w:rPr>
        <w:t>edicted</w:t>
      </w:r>
      <w:r>
        <w:rPr>
          <w:rFonts w:ascii="Times New Roman" w:hAnsi="Times New Roman" w:cs="Times New Roman"/>
          <w:spacing w:val="-2"/>
          <w:sz w:val="24"/>
          <w:szCs w:val="24"/>
          <w:shd w:val="clear" w:color="auto" w:fill="CCCCCC"/>
        </w:rPr>
        <w:t xml:space="preserve"> </w:t>
      </w:r>
      <w:r>
        <w:rPr>
          <w:rFonts w:ascii="Times New Roman" w:hAnsi="Times New Roman" w:cs="Times New Roman"/>
          <w:sz w:val="24"/>
          <w:szCs w:val="24"/>
          <w:shd w:val="clear" w:color="auto" w:fill="CCCCCC"/>
        </w:rPr>
        <w:t>labe</w:t>
      </w:r>
      <w:r>
        <w:rPr>
          <w:rFonts w:ascii="Times New Roman" w:hAnsi="Times New Roman" w:cs="Times New Roman"/>
          <w:sz w:val="24"/>
          <w:szCs w:val="24"/>
          <w:shd w:val="clear" w:color="auto" w:fill="CCCCCC"/>
          <w:lang w:val="en-IN"/>
        </w:rPr>
        <w:t xml:space="preserve">l                                                                                                                                                                      </w:t>
      </w:r>
    </w:p>
    <w:p>
      <w:pPr>
        <w:pStyle w:val="8"/>
        <w:tabs>
          <w:tab w:val="left" w:pos="5021"/>
          <w:tab w:val="left" w:pos="5713"/>
          <w:tab w:val="left" w:pos="7121"/>
          <w:tab w:val="left" w:pos="9284"/>
          <w:tab w:val="left" w:pos="10543"/>
        </w:tabs>
        <w:spacing w:before="149" w:line="360" w:lineRule="auto"/>
        <w:ind w:left="2995" w:right="119" w:hanging="822"/>
        <w:jc w:val="both"/>
        <w:rPr>
          <w:rFonts w:ascii="Times New Roman" w:hAnsi="Times New Roman" w:cs="Times New Roman"/>
          <w:sz w:val="24"/>
          <w:szCs w:val="24"/>
          <w:shd w:val="clear" w:color="auto" w:fill="CCCCCC"/>
          <w:lang w:val="en-IN"/>
        </w:rPr>
      </w:pPr>
    </w:p>
    <w:p>
      <w:pPr>
        <w:pStyle w:val="8"/>
        <w:tabs>
          <w:tab w:val="left" w:pos="5021"/>
          <w:tab w:val="left" w:pos="5713"/>
          <w:tab w:val="left" w:pos="7121"/>
          <w:tab w:val="left" w:pos="9284"/>
          <w:tab w:val="left" w:pos="10543"/>
        </w:tabs>
        <w:spacing w:before="149" w:line="360" w:lineRule="auto"/>
        <w:ind w:left="4057" w:leftChars="1844" w:right="119" w:firstLine="540" w:firstLineChars="225"/>
        <w:jc w:val="both"/>
        <w:rPr>
          <w:rFonts w:ascii="Times New Roman" w:hAnsi="Times New Roman" w:cs="Times New Roman"/>
          <w:sz w:val="24"/>
          <w:szCs w:val="24"/>
        </w:rPr>
      </w:pPr>
      <w:r>
        <w:rPr>
          <w:rFonts w:ascii="Times New Roman" w:hAnsi="Times New Roman" w:cs="Times New Roman"/>
          <w:sz w:val="24"/>
          <w:szCs w:val="24"/>
        </w:rPr>
        <w:t>cardio.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emerg.</w:t>
      </w:r>
      <w:r>
        <w:rPr>
          <w:rFonts w:ascii="Times New Roman" w:hAnsi="Times New Roman" w:cs="Times New Roman"/>
          <w:sz w:val="24"/>
          <w:szCs w:val="24"/>
        </w:rPr>
        <w:tab/>
      </w:r>
      <w:r>
        <w:rPr>
          <w:rFonts w:ascii="Times New Roman" w:hAnsi="Times New Roman" w:cs="Times New Roman"/>
          <w:sz w:val="24"/>
          <w:szCs w:val="24"/>
        </w:rPr>
        <w:t>stud.</w:t>
      </w:r>
    </w:p>
    <w:p>
      <w:pPr>
        <w:pStyle w:val="8"/>
        <w:spacing w:before="37" w:line="360" w:lineRule="auto"/>
        <w:jc w:val="both"/>
        <w:rPr>
          <w:rFonts w:ascii="Times New Roman" w:hAnsi="Times New Roman" w:cs="Times New Roman"/>
          <w:sz w:val="24"/>
          <w:szCs w:val="24"/>
        </w:rPr>
      </w:pPr>
    </w:p>
    <w:tbl>
      <w:tblPr>
        <w:tblStyle w:val="7"/>
        <w:tblW w:w="0" w:type="auto"/>
        <w:tblInd w:w="115" w:type="dxa"/>
        <w:tblLayout w:type="fixed"/>
        <w:tblCellMar>
          <w:top w:w="0" w:type="dxa"/>
          <w:left w:w="0" w:type="dxa"/>
          <w:bottom w:w="0" w:type="dxa"/>
          <w:right w:w="0" w:type="dxa"/>
        </w:tblCellMar>
      </w:tblPr>
      <w:tblGrid>
        <w:gridCol w:w="837"/>
        <w:gridCol w:w="1225"/>
        <w:gridCol w:w="1161"/>
        <w:gridCol w:w="934"/>
        <w:gridCol w:w="1161"/>
        <w:gridCol w:w="934"/>
        <w:gridCol w:w="1161"/>
        <w:gridCol w:w="934"/>
        <w:gridCol w:w="1161"/>
        <w:gridCol w:w="930"/>
      </w:tblGrid>
      <w:tr>
        <w:tblPrEx>
          <w:tblCellMar>
            <w:top w:w="0" w:type="dxa"/>
            <w:left w:w="0" w:type="dxa"/>
            <w:bottom w:w="0" w:type="dxa"/>
            <w:right w:w="0" w:type="dxa"/>
          </w:tblCellMar>
        </w:tblPrEx>
        <w:trPr>
          <w:trHeight w:val="239" w:hRule="atLeast"/>
        </w:trPr>
        <w:tc>
          <w:tcPr>
            <w:tcW w:w="837" w:type="dxa"/>
          </w:tcPr>
          <w:p>
            <w:pPr>
              <w:pStyle w:val="14"/>
              <w:spacing w:line="360" w:lineRule="auto"/>
              <w:ind w:left="87" w:right="87"/>
              <w:jc w:val="both"/>
              <w:rPr>
                <w:rFonts w:ascii="Times New Roman" w:hAnsi="Times New Roman" w:cs="Times New Roman"/>
                <w:sz w:val="24"/>
                <w:szCs w:val="24"/>
              </w:rPr>
            </w:pPr>
            <w:r>
              <w:rPr>
                <w:rFonts w:ascii="Times New Roman" w:hAnsi="Times New Roman" w:cs="Times New Roman"/>
                <w:sz w:val="24"/>
                <w:szCs w:val="24"/>
              </w:rPr>
              <w:t>1dAVb</w:t>
            </w:r>
          </w:p>
        </w:tc>
        <w:tc>
          <w:tcPr>
            <w:tcW w:w="1225" w:type="dxa"/>
            <w:tcBorders>
              <w:right w:val="single" w:color="000000" w:sz="4" w:space="0"/>
            </w:tcBorders>
          </w:tcPr>
          <w:p>
            <w:pPr>
              <w:pStyle w:val="14"/>
              <w:spacing w:line="360" w:lineRule="auto"/>
              <w:ind w:right="117"/>
              <w:jc w:val="both"/>
              <w:rPr>
                <w:rFonts w:ascii="Times New Roman" w:hAnsi="Times New Roman" w:cs="Times New Roman"/>
                <w:sz w:val="24"/>
                <w:szCs w:val="24"/>
              </w:rPr>
            </w:pPr>
            <w:r>
              <w:rPr>
                <w:rFonts w:ascii="Times New Roman" w:hAnsi="Times New Roman" w:cs="Times New Roman"/>
                <w:sz w:val="24"/>
                <w:szCs w:val="24"/>
              </w:rPr>
              <w:t>not present</w:t>
            </w:r>
          </w:p>
        </w:tc>
        <w:tc>
          <w:tcPr>
            <w:tcW w:w="1161" w:type="dxa"/>
            <w:tcBorders>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795</w:t>
            </w:r>
          </w:p>
        </w:tc>
        <w:tc>
          <w:tcPr>
            <w:tcW w:w="934" w:type="dxa"/>
            <w:tcBorders>
              <w:right w:val="single" w:color="000000" w:sz="4" w:space="0"/>
            </w:tcBorders>
          </w:tcPr>
          <w:p>
            <w:pPr>
              <w:pStyle w:val="14"/>
              <w:spacing w:line="360" w:lineRule="auto"/>
              <w:ind w:left="62"/>
              <w:jc w:val="both"/>
              <w:rPr>
                <w:rFonts w:ascii="Times New Roman" w:hAnsi="Times New Roman" w:cs="Times New Roman"/>
                <w:sz w:val="24"/>
                <w:szCs w:val="24"/>
              </w:rPr>
            </w:pPr>
            <w:r>
              <w:rPr>
                <w:rFonts w:ascii="Times New Roman" w:hAnsi="Times New Roman" w:cs="Times New Roman"/>
                <w:w w:val="99"/>
                <w:sz w:val="24"/>
                <w:szCs w:val="24"/>
              </w:rPr>
              <w:t>4</w:t>
            </w:r>
          </w:p>
        </w:tc>
        <w:tc>
          <w:tcPr>
            <w:tcW w:w="1161" w:type="dxa"/>
            <w:tcBorders>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797</w:t>
            </w:r>
          </w:p>
        </w:tc>
        <w:tc>
          <w:tcPr>
            <w:tcW w:w="934" w:type="dxa"/>
            <w:tcBorders>
              <w:right w:val="single" w:color="000000" w:sz="4" w:space="0"/>
            </w:tcBorders>
          </w:tcPr>
          <w:p>
            <w:pPr>
              <w:pStyle w:val="14"/>
              <w:spacing w:line="360" w:lineRule="auto"/>
              <w:ind w:left="445"/>
              <w:jc w:val="both"/>
              <w:rPr>
                <w:rFonts w:ascii="Times New Roman" w:hAnsi="Times New Roman" w:cs="Times New Roman"/>
                <w:sz w:val="24"/>
                <w:szCs w:val="24"/>
              </w:rPr>
            </w:pPr>
            <w:r>
              <w:rPr>
                <w:rFonts w:ascii="Times New Roman" w:hAnsi="Times New Roman" w:cs="Times New Roman"/>
                <w:w w:val="99"/>
                <w:sz w:val="24"/>
                <w:szCs w:val="24"/>
              </w:rPr>
              <w:t>2</w:t>
            </w:r>
          </w:p>
        </w:tc>
        <w:tc>
          <w:tcPr>
            <w:tcW w:w="1161" w:type="dxa"/>
            <w:tcBorders>
              <w:left w:val="single" w:color="000000" w:sz="4" w:space="0"/>
            </w:tcBorders>
          </w:tcPr>
          <w:p>
            <w:pPr>
              <w:pStyle w:val="14"/>
              <w:spacing w:line="360" w:lineRule="auto"/>
              <w:ind w:left="437" w:right="378"/>
              <w:jc w:val="both"/>
              <w:rPr>
                <w:rFonts w:ascii="Times New Roman" w:hAnsi="Times New Roman" w:cs="Times New Roman"/>
                <w:sz w:val="24"/>
                <w:szCs w:val="24"/>
              </w:rPr>
            </w:pPr>
            <w:r>
              <w:rPr>
                <w:rFonts w:ascii="Times New Roman" w:hAnsi="Times New Roman" w:cs="Times New Roman"/>
                <w:sz w:val="24"/>
                <w:szCs w:val="24"/>
              </w:rPr>
              <w:t>786</w:t>
            </w:r>
          </w:p>
        </w:tc>
        <w:tc>
          <w:tcPr>
            <w:tcW w:w="934" w:type="dxa"/>
            <w:tcBorders>
              <w:right w:val="single" w:color="000000" w:sz="4" w:space="0"/>
            </w:tcBorders>
          </w:tcPr>
          <w:p>
            <w:pPr>
              <w:pStyle w:val="14"/>
              <w:spacing w:line="360" w:lineRule="auto"/>
              <w:ind w:left="373" w:right="313"/>
              <w:jc w:val="both"/>
              <w:rPr>
                <w:rFonts w:ascii="Times New Roman" w:hAnsi="Times New Roman" w:cs="Times New Roman"/>
                <w:sz w:val="24"/>
                <w:szCs w:val="24"/>
              </w:rPr>
            </w:pPr>
            <w:r>
              <w:rPr>
                <w:rFonts w:ascii="Times New Roman" w:hAnsi="Times New Roman" w:cs="Times New Roman"/>
                <w:sz w:val="24"/>
                <w:szCs w:val="24"/>
              </w:rPr>
              <w:t>13</w:t>
            </w:r>
          </w:p>
        </w:tc>
        <w:tc>
          <w:tcPr>
            <w:tcW w:w="1161" w:type="dxa"/>
            <w:tcBorders>
              <w:left w:val="single" w:color="000000" w:sz="4" w:space="0"/>
            </w:tcBorders>
          </w:tcPr>
          <w:p>
            <w:pPr>
              <w:pStyle w:val="14"/>
              <w:spacing w:line="360" w:lineRule="auto"/>
              <w:ind w:left="436" w:right="378"/>
              <w:jc w:val="both"/>
              <w:rPr>
                <w:rFonts w:ascii="Times New Roman" w:hAnsi="Times New Roman" w:cs="Times New Roman"/>
                <w:sz w:val="24"/>
                <w:szCs w:val="24"/>
              </w:rPr>
            </w:pPr>
            <w:r>
              <w:rPr>
                <w:rFonts w:ascii="Times New Roman" w:hAnsi="Times New Roman" w:cs="Times New Roman"/>
                <w:sz w:val="24"/>
                <w:szCs w:val="24"/>
              </w:rPr>
              <w:t>782</w:t>
            </w:r>
          </w:p>
        </w:tc>
        <w:tc>
          <w:tcPr>
            <w:tcW w:w="930" w:type="dxa"/>
          </w:tcPr>
          <w:p>
            <w:pPr>
              <w:pStyle w:val="14"/>
              <w:spacing w:line="360" w:lineRule="auto"/>
              <w:ind w:left="374" w:right="315"/>
              <w:jc w:val="both"/>
              <w:rPr>
                <w:rFonts w:ascii="Times New Roman" w:hAnsi="Times New Roman" w:cs="Times New Roman"/>
                <w:sz w:val="24"/>
                <w:szCs w:val="24"/>
              </w:rPr>
            </w:pPr>
            <w:r>
              <w:rPr>
                <w:rFonts w:ascii="Times New Roman" w:hAnsi="Times New Roman" w:cs="Times New Roman"/>
                <w:sz w:val="24"/>
                <w:szCs w:val="24"/>
              </w:rPr>
              <w:t>17</w:t>
            </w:r>
          </w:p>
        </w:tc>
      </w:tr>
      <w:tr>
        <w:tblPrEx>
          <w:tblCellMar>
            <w:top w:w="0" w:type="dxa"/>
            <w:left w:w="0" w:type="dxa"/>
            <w:bottom w:w="0" w:type="dxa"/>
            <w:right w:w="0" w:type="dxa"/>
          </w:tblCellMar>
        </w:tblPrEx>
        <w:trPr>
          <w:trHeight w:val="238" w:hRule="atLeast"/>
        </w:trPr>
        <w:tc>
          <w:tcPr>
            <w:tcW w:w="2062" w:type="dxa"/>
            <w:gridSpan w:val="2"/>
            <w:tcBorders>
              <w:right w:val="single" w:color="000000" w:sz="4" w:space="0"/>
            </w:tcBorders>
            <w:shd w:val="clear" w:color="auto" w:fill="E5E5E5"/>
          </w:tcPr>
          <w:p>
            <w:pPr>
              <w:pStyle w:val="14"/>
              <w:spacing w:line="360" w:lineRule="auto"/>
              <w:ind w:left="1133"/>
              <w:jc w:val="both"/>
              <w:rPr>
                <w:rFonts w:ascii="Times New Roman" w:hAnsi="Times New Roman" w:cs="Times New Roman"/>
                <w:sz w:val="24"/>
                <w:szCs w:val="24"/>
              </w:rPr>
            </w:pPr>
            <w:r>
              <w:rPr>
                <w:rFonts w:ascii="Times New Roman" w:hAnsi="Times New Roman" w:cs="Times New Roman"/>
                <w:sz w:val="24"/>
                <w:szCs w:val="24"/>
              </w:rPr>
              <w:t>present</w:t>
            </w:r>
          </w:p>
        </w:tc>
        <w:tc>
          <w:tcPr>
            <w:tcW w:w="1161" w:type="dxa"/>
            <w:tcBorders>
              <w:left w:val="single" w:color="000000" w:sz="4" w:space="0"/>
              <w:bottom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2</w:t>
            </w:r>
          </w:p>
        </w:tc>
        <w:tc>
          <w:tcPr>
            <w:tcW w:w="934" w:type="dxa"/>
            <w:tcBorders>
              <w:bottom w:val="single" w:color="000000" w:sz="4" w:space="0"/>
              <w:right w:val="single" w:color="000000" w:sz="4" w:space="0"/>
            </w:tcBorders>
            <w:shd w:val="clear" w:color="auto" w:fill="E5E5E5"/>
          </w:tcPr>
          <w:p>
            <w:pPr>
              <w:pStyle w:val="14"/>
              <w:spacing w:line="360" w:lineRule="auto"/>
              <w:ind w:left="374" w:right="312"/>
              <w:jc w:val="both"/>
              <w:rPr>
                <w:rFonts w:ascii="Times New Roman" w:hAnsi="Times New Roman" w:cs="Times New Roman"/>
                <w:sz w:val="24"/>
                <w:szCs w:val="24"/>
              </w:rPr>
            </w:pPr>
            <w:r>
              <w:rPr>
                <w:rFonts w:ascii="Times New Roman" w:hAnsi="Times New Roman" w:cs="Times New Roman"/>
                <w:sz w:val="24"/>
                <w:szCs w:val="24"/>
              </w:rPr>
              <w:t>26</w:t>
            </w:r>
          </w:p>
        </w:tc>
        <w:tc>
          <w:tcPr>
            <w:tcW w:w="1161" w:type="dxa"/>
            <w:tcBorders>
              <w:left w:val="single" w:color="000000" w:sz="4" w:space="0"/>
              <w:bottom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9</w:t>
            </w:r>
          </w:p>
        </w:tc>
        <w:tc>
          <w:tcPr>
            <w:tcW w:w="934" w:type="dxa"/>
            <w:tcBorders>
              <w:bottom w:val="single" w:color="000000" w:sz="4" w:space="0"/>
              <w:right w:val="single" w:color="000000" w:sz="4" w:space="0"/>
            </w:tcBorders>
            <w:shd w:val="clear" w:color="auto" w:fill="E5E5E5"/>
          </w:tcPr>
          <w:p>
            <w:pPr>
              <w:pStyle w:val="14"/>
              <w:spacing w:line="360" w:lineRule="auto"/>
              <w:ind w:left="395"/>
              <w:jc w:val="both"/>
              <w:rPr>
                <w:rFonts w:ascii="Times New Roman" w:hAnsi="Times New Roman" w:cs="Times New Roman"/>
                <w:sz w:val="24"/>
                <w:szCs w:val="24"/>
              </w:rPr>
            </w:pPr>
            <w:r>
              <w:rPr>
                <w:rFonts w:ascii="Times New Roman" w:hAnsi="Times New Roman" w:cs="Times New Roman"/>
                <w:sz w:val="24"/>
                <w:szCs w:val="24"/>
              </w:rPr>
              <w:t>19</w:t>
            </w:r>
          </w:p>
        </w:tc>
        <w:tc>
          <w:tcPr>
            <w:tcW w:w="1161" w:type="dxa"/>
            <w:tcBorders>
              <w:left w:val="single" w:color="000000" w:sz="4" w:space="0"/>
              <w:bottom w:val="single" w:color="000000" w:sz="4" w:space="0"/>
            </w:tcBorders>
            <w:shd w:val="clear" w:color="auto" w:fill="E5E5E5"/>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5</w:t>
            </w:r>
          </w:p>
        </w:tc>
        <w:tc>
          <w:tcPr>
            <w:tcW w:w="934" w:type="dxa"/>
            <w:tcBorders>
              <w:bottom w:val="single" w:color="000000" w:sz="4" w:space="0"/>
              <w:right w:val="single" w:color="000000" w:sz="4" w:space="0"/>
            </w:tcBorders>
            <w:shd w:val="clear" w:color="auto" w:fill="E5E5E5"/>
          </w:tcPr>
          <w:p>
            <w:pPr>
              <w:pStyle w:val="14"/>
              <w:spacing w:line="360" w:lineRule="auto"/>
              <w:ind w:left="373" w:right="313"/>
              <w:jc w:val="both"/>
              <w:rPr>
                <w:rFonts w:ascii="Times New Roman" w:hAnsi="Times New Roman" w:cs="Times New Roman"/>
                <w:sz w:val="24"/>
                <w:szCs w:val="24"/>
              </w:rPr>
            </w:pPr>
            <w:r>
              <w:rPr>
                <w:rFonts w:ascii="Times New Roman" w:hAnsi="Times New Roman" w:cs="Times New Roman"/>
                <w:sz w:val="24"/>
                <w:szCs w:val="24"/>
              </w:rPr>
              <w:t>23</w:t>
            </w:r>
          </w:p>
        </w:tc>
        <w:tc>
          <w:tcPr>
            <w:tcW w:w="1161" w:type="dxa"/>
            <w:tcBorders>
              <w:left w:val="single" w:color="000000" w:sz="4" w:space="0"/>
              <w:bottom w:val="single" w:color="000000" w:sz="4" w:space="0"/>
            </w:tcBorders>
            <w:shd w:val="clear" w:color="auto" w:fill="E5E5E5"/>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2</w:t>
            </w:r>
          </w:p>
        </w:tc>
        <w:tc>
          <w:tcPr>
            <w:tcW w:w="930" w:type="dxa"/>
            <w:tcBorders>
              <w:bottom w:val="single" w:color="000000" w:sz="4" w:space="0"/>
            </w:tcBorders>
            <w:shd w:val="clear" w:color="auto" w:fill="E5E5E5"/>
          </w:tcPr>
          <w:p>
            <w:pPr>
              <w:pStyle w:val="14"/>
              <w:spacing w:line="360" w:lineRule="auto"/>
              <w:ind w:left="374" w:right="315"/>
              <w:jc w:val="both"/>
              <w:rPr>
                <w:rFonts w:ascii="Times New Roman" w:hAnsi="Times New Roman" w:cs="Times New Roman"/>
                <w:sz w:val="24"/>
                <w:szCs w:val="24"/>
              </w:rPr>
            </w:pPr>
            <w:r>
              <w:rPr>
                <w:rFonts w:ascii="Times New Roman" w:hAnsi="Times New Roman" w:cs="Times New Roman"/>
                <w:sz w:val="24"/>
                <w:szCs w:val="24"/>
              </w:rPr>
              <w:t>26</w:t>
            </w:r>
          </w:p>
        </w:tc>
      </w:tr>
      <w:tr>
        <w:tblPrEx>
          <w:tblCellMar>
            <w:top w:w="0" w:type="dxa"/>
            <w:left w:w="0" w:type="dxa"/>
            <w:bottom w:w="0" w:type="dxa"/>
            <w:right w:w="0" w:type="dxa"/>
          </w:tblCellMar>
        </w:tblPrEx>
        <w:trPr>
          <w:trHeight w:val="230" w:hRule="atLeast"/>
        </w:trPr>
        <w:tc>
          <w:tcPr>
            <w:tcW w:w="837" w:type="dxa"/>
          </w:tcPr>
          <w:p>
            <w:pPr>
              <w:pStyle w:val="14"/>
              <w:spacing w:line="360" w:lineRule="auto"/>
              <w:ind w:left="87" w:right="87"/>
              <w:jc w:val="both"/>
              <w:rPr>
                <w:rFonts w:ascii="Times New Roman" w:hAnsi="Times New Roman" w:cs="Times New Roman"/>
                <w:sz w:val="24"/>
                <w:szCs w:val="24"/>
              </w:rPr>
            </w:pPr>
            <w:r>
              <w:rPr>
                <w:rFonts w:ascii="Times New Roman" w:hAnsi="Times New Roman" w:cs="Times New Roman"/>
                <w:sz w:val="24"/>
                <w:szCs w:val="24"/>
              </w:rPr>
              <w:t>RBBB</w:t>
            </w:r>
          </w:p>
        </w:tc>
        <w:tc>
          <w:tcPr>
            <w:tcW w:w="1225" w:type="dxa"/>
            <w:tcBorders>
              <w:top w:val="single" w:color="000000" w:sz="4" w:space="0"/>
              <w:right w:val="single" w:color="000000" w:sz="4" w:space="0"/>
            </w:tcBorders>
          </w:tcPr>
          <w:p>
            <w:pPr>
              <w:pStyle w:val="14"/>
              <w:spacing w:line="360" w:lineRule="auto"/>
              <w:ind w:right="117"/>
              <w:jc w:val="both"/>
              <w:rPr>
                <w:rFonts w:ascii="Times New Roman" w:hAnsi="Times New Roman" w:cs="Times New Roman"/>
                <w:sz w:val="24"/>
                <w:szCs w:val="24"/>
              </w:rPr>
            </w:pPr>
            <w:r>
              <w:rPr>
                <w:rFonts w:ascii="Times New Roman" w:hAnsi="Times New Roman" w:cs="Times New Roman"/>
                <w:sz w:val="24"/>
                <w:szCs w:val="24"/>
              </w:rPr>
              <w:t>not present</w:t>
            </w:r>
          </w:p>
        </w:tc>
        <w:tc>
          <w:tcPr>
            <w:tcW w:w="1161" w:type="dxa"/>
            <w:tcBorders>
              <w:top w:val="single" w:color="000000" w:sz="4" w:space="0"/>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789</w:t>
            </w:r>
          </w:p>
        </w:tc>
        <w:tc>
          <w:tcPr>
            <w:tcW w:w="934" w:type="dxa"/>
            <w:tcBorders>
              <w:top w:val="single" w:color="000000" w:sz="4" w:space="0"/>
              <w:right w:val="single" w:color="000000" w:sz="4" w:space="0"/>
            </w:tcBorders>
          </w:tcPr>
          <w:p>
            <w:pPr>
              <w:pStyle w:val="14"/>
              <w:spacing w:line="360" w:lineRule="auto"/>
              <w:ind w:left="62"/>
              <w:jc w:val="both"/>
              <w:rPr>
                <w:rFonts w:ascii="Times New Roman" w:hAnsi="Times New Roman" w:cs="Times New Roman"/>
                <w:sz w:val="24"/>
                <w:szCs w:val="24"/>
              </w:rPr>
            </w:pPr>
            <w:r>
              <w:rPr>
                <w:rFonts w:ascii="Times New Roman" w:hAnsi="Times New Roman" w:cs="Times New Roman"/>
                <w:w w:val="99"/>
                <w:sz w:val="24"/>
                <w:szCs w:val="24"/>
              </w:rPr>
              <w:t>4</w:t>
            </w:r>
          </w:p>
        </w:tc>
        <w:tc>
          <w:tcPr>
            <w:tcW w:w="1161" w:type="dxa"/>
            <w:tcBorders>
              <w:top w:val="single" w:color="000000" w:sz="4" w:space="0"/>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788</w:t>
            </w:r>
          </w:p>
        </w:tc>
        <w:tc>
          <w:tcPr>
            <w:tcW w:w="934" w:type="dxa"/>
            <w:tcBorders>
              <w:top w:val="single" w:color="000000" w:sz="4" w:space="0"/>
              <w:right w:val="single" w:color="000000" w:sz="4" w:space="0"/>
            </w:tcBorders>
          </w:tcPr>
          <w:p>
            <w:pPr>
              <w:pStyle w:val="14"/>
              <w:spacing w:line="360" w:lineRule="auto"/>
              <w:ind w:left="445"/>
              <w:jc w:val="both"/>
              <w:rPr>
                <w:rFonts w:ascii="Times New Roman" w:hAnsi="Times New Roman" w:cs="Times New Roman"/>
                <w:sz w:val="24"/>
                <w:szCs w:val="24"/>
              </w:rPr>
            </w:pPr>
            <w:r>
              <w:rPr>
                <w:rFonts w:ascii="Times New Roman" w:hAnsi="Times New Roman" w:cs="Times New Roman"/>
                <w:w w:val="99"/>
                <w:sz w:val="24"/>
                <w:szCs w:val="24"/>
              </w:rPr>
              <w:t>5</w:t>
            </w:r>
          </w:p>
        </w:tc>
        <w:tc>
          <w:tcPr>
            <w:tcW w:w="1161" w:type="dxa"/>
            <w:tcBorders>
              <w:top w:val="single" w:color="000000" w:sz="4" w:space="0"/>
              <w:left w:val="single" w:color="000000" w:sz="4" w:space="0"/>
            </w:tcBorders>
          </w:tcPr>
          <w:p>
            <w:pPr>
              <w:pStyle w:val="14"/>
              <w:spacing w:line="360" w:lineRule="auto"/>
              <w:ind w:left="437" w:right="378"/>
              <w:jc w:val="both"/>
              <w:rPr>
                <w:rFonts w:ascii="Times New Roman" w:hAnsi="Times New Roman" w:cs="Times New Roman"/>
                <w:sz w:val="24"/>
                <w:szCs w:val="24"/>
              </w:rPr>
            </w:pPr>
            <w:r>
              <w:rPr>
                <w:rFonts w:ascii="Times New Roman" w:hAnsi="Times New Roman" w:cs="Times New Roman"/>
                <w:sz w:val="24"/>
                <w:szCs w:val="24"/>
              </w:rPr>
              <w:t>792</w:t>
            </w:r>
          </w:p>
        </w:tc>
        <w:tc>
          <w:tcPr>
            <w:tcW w:w="934" w:type="dxa"/>
            <w:tcBorders>
              <w:top w:val="single" w:color="000000" w:sz="4" w:space="0"/>
              <w:right w:val="single" w:color="000000" w:sz="4" w:space="0"/>
            </w:tcBorders>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1</w:t>
            </w:r>
          </w:p>
        </w:tc>
        <w:tc>
          <w:tcPr>
            <w:tcW w:w="1161" w:type="dxa"/>
            <w:tcBorders>
              <w:top w:val="single" w:color="000000" w:sz="4" w:space="0"/>
              <w:left w:val="single" w:color="000000" w:sz="4" w:space="0"/>
            </w:tcBorders>
          </w:tcPr>
          <w:p>
            <w:pPr>
              <w:pStyle w:val="14"/>
              <w:spacing w:line="360" w:lineRule="auto"/>
              <w:ind w:left="436" w:right="378"/>
              <w:jc w:val="both"/>
              <w:rPr>
                <w:rFonts w:ascii="Times New Roman" w:hAnsi="Times New Roman" w:cs="Times New Roman"/>
                <w:sz w:val="24"/>
                <w:szCs w:val="24"/>
              </w:rPr>
            </w:pPr>
            <w:r>
              <w:rPr>
                <w:rFonts w:ascii="Times New Roman" w:hAnsi="Times New Roman" w:cs="Times New Roman"/>
                <w:sz w:val="24"/>
                <w:szCs w:val="24"/>
              </w:rPr>
              <w:t>790</w:t>
            </w:r>
          </w:p>
        </w:tc>
        <w:tc>
          <w:tcPr>
            <w:tcW w:w="930" w:type="dxa"/>
            <w:tcBorders>
              <w:top w:val="single" w:color="000000" w:sz="4" w:space="0"/>
            </w:tcBorders>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3</w:t>
            </w:r>
          </w:p>
        </w:tc>
      </w:tr>
      <w:tr>
        <w:tblPrEx>
          <w:tblCellMar>
            <w:top w:w="0" w:type="dxa"/>
            <w:left w:w="0" w:type="dxa"/>
            <w:bottom w:w="0" w:type="dxa"/>
            <w:right w:w="0" w:type="dxa"/>
          </w:tblCellMar>
        </w:tblPrEx>
        <w:trPr>
          <w:trHeight w:val="238" w:hRule="atLeast"/>
        </w:trPr>
        <w:tc>
          <w:tcPr>
            <w:tcW w:w="2062" w:type="dxa"/>
            <w:gridSpan w:val="2"/>
            <w:tcBorders>
              <w:right w:val="single" w:color="000000" w:sz="4" w:space="0"/>
            </w:tcBorders>
            <w:shd w:val="clear" w:color="auto" w:fill="E5E5E5"/>
          </w:tcPr>
          <w:p>
            <w:pPr>
              <w:pStyle w:val="14"/>
              <w:spacing w:line="360" w:lineRule="auto"/>
              <w:ind w:left="1133"/>
              <w:jc w:val="both"/>
              <w:rPr>
                <w:rFonts w:ascii="Times New Roman" w:hAnsi="Times New Roman" w:cs="Times New Roman"/>
                <w:sz w:val="24"/>
                <w:szCs w:val="24"/>
              </w:rPr>
            </w:pPr>
            <w:r>
              <w:rPr>
                <w:rFonts w:ascii="Times New Roman" w:hAnsi="Times New Roman" w:cs="Times New Roman"/>
                <w:sz w:val="24"/>
                <w:szCs w:val="24"/>
              </w:rPr>
              <w:t>present</w:t>
            </w:r>
          </w:p>
        </w:tc>
        <w:tc>
          <w:tcPr>
            <w:tcW w:w="1161" w:type="dxa"/>
            <w:tcBorders>
              <w:left w:val="single" w:color="000000" w:sz="4" w:space="0"/>
              <w:bottom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0</w:t>
            </w:r>
          </w:p>
        </w:tc>
        <w:tc>
          <w:tcPr>
            <w:tcW w:w="934" w:type="dxa"/>
            <w:tcBorders>
              <w:bottom w:val="single" w:color="000000" w:sz="4" w:space="0"/>
              <w:right w:val="single" w:color="000000" w:sz="4" w:space="0"/>
            </w:tcBorders>
            <w:shd w:val="clear" w:color="auto" w:fill="E5E5E5"/>
          </w:tcPr>
          <w:p>
            <w:pPr>
              <w:pStyle w:val="14"/>
              <w:spacing w:line="360" w:lineRule="auto"/>
              <w:ind w:left="374" w:right="312"/>
              <w:jc w:val="both"/>
              <w:rPr>
                <w:rFonts w:ascii="Times New Roman" w:hAnsi="Times New Roman" w:cs="Times New Roman"/>
                <w:sz w:val="24"/>
                <w:szCs w:val="24"/>
              </w:rPr>
            </w:pPr>
            <w:r>
              <w:rPr>
                <w:rFonts w:ascii="Times New Roman" w:hAnsi="Times New Roman" w:cs="Times New Roman"/>
                <w:sz w:val="24"/>
                <w:szCs w:val="24"/>
              </w:rPr>
              <w:t>34</w:t>
            </w:r>
          </w:p>
        </w:tc>
        <w:tc>
          <w:tcPr>
            <w:tcW w:w="1161" w:type="dxa"/>
            <w:tcBorders>
              <w:left w:val="single" w:color="000000" w:sz="4" w:space="0"/>
              <w:bottom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1</w:t>
            </w:r>
          </w:p>
        </w:tc>
        <w:tc>
          <w:tcPr>
            <w:tcW w:w="934" w:type="dxa"/>
            <w:tcBorders>
              <w:bottom w:val="single" w:color="000000" w:sz="4" w:space="0"/>
              <w:right w:val="single" w:color="000000" w:sz="4" w:space="0"/>
            </w:tcBorders>
            <w:shd w:val="clear" w:color="auto" w:fill="E5E5E5"/>
          </w:tcPr>
          <w:p>
            <w:pPr>
              <w:pStyle w:val="14"/>
              <w:spacing w:line="360" w:lineRule="auto"/>
              <w:ind w:left="395"/>
              <w:jc w:val="both"/>
              <w:rPr>
                <w:rFonts w:ascii="Times New Roman" w:hAnsi="Times New Roman" w:cs="Times New Roman"/>
                <w:sz w:val="24"/>
                <w:szCs w:val="24"/>
              </w:rPr>
            </w:pPr>
            <w:r>
              <w:rPr>
                <w:rFonts w:ascii="Times New Roman" w:hAnsi="Times New Roman" w:cs="Times New Roman"/>
                <w:sz w:val="24"/>
                <w:szCs w:val="24"/>
              </w:rPr>
              <w:t>33</w:t>
            </w:r>
          </w:p>
        </w:tc>
        <w:tc>
          <w:tcPr>
            <w:tcW w:w="1161" w:type="dxa"/>
            <w:tcBorders>
              <w:left w:val="single" w:color="000000" w:sz="4" w:space="0"/>
              <w:bottom w:val="single" w:color="000000" w:sz="4" w:space="0"/>
            </w:tcBorders>
            <w:shd w:val="clear" w:color="auto" w:fill="E5E5E5"/>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8</w:t>
            </w:r>
          </w:p>
        </w:tc>
        <w:tc>
          <w:tcPr>
            <w:tcW w:w="934" w:type="dxa"/>
            <w:tcBorders>
              <w:bottom w:val="single" w:color="000000" w:sz="4" w:space="0"/>
              <w:right w:val="single" w:color="000000" w:sz="4" w:space="0"/>
            </w:tcBorders>
            <w:shd w:val="clear" w:color="auto" w:fill="E5E5E5"/>
          </w:tcPr>
          <w:p>
            <w:pPr>
              <w:pStyle w:val="14"/>
              <w:spacing w:line="360" w:lineRule="auto"/>
              <w:ind w:left="373" w:right="313"/>
              <w:jc w:val="both"/>
              <w:rPr>
                <w:rFonts w:ascii="Times New Roman" w:hAnsi="Times New Roman" w:cs="Times New Roman"/>
                <w:sz w:val="24"/>
                <w:szCs w:val="24"/>
              </w:rPr>
            </w:pPr>
            <w:r>
              <w:rPr>
                <w:rFonts w:ascii="Times New Roman" w:hAnsi="Times New Roman" w:cs="Times New Roman"/>
                <w:sz w:val="24"/>
                <w:szCs w:val="24"/>
              </w:rPr>
              <w:t>26</w:t>
            </w:r>
          </w:p>
        </w:tc>
        <w:tc>
          <w:tcPr>
            <w:tcW w:w="1161" w:type="dxa"/>
            <w:tcBorders>
              <w:left w:val="single" w:color="000000" w:sz="4" w:space="0"/>
              <w:bottom w:val="single" w:color="000000" w:sz="4" w:space="0"/>
            </w:tcBorders>
            <w:shd w:val="clear" w:color="auto" w:fill="E5E5E5"/>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2</w:t>
            </w:r>
          </w:p>
        </w:tc>
        <w:tc>
          <w:tcPr>
            <w:tcW w:w="930" w:type="dxa"/>
            <w:tcBorders>
              <w:bottom w:val="single" w:color="000000" w:sz="4" w:space="0"/>
            </w:tcBorders>
            <w:shd w:val="clear" w:color="auto" w:fill="E5E5E5"/>
          </w:tcPr>
          <w:p>
            <w:pPr>
              <w:pStyle w:val="14"/>
              <w:spacing w:line="360" w:lineRule="auto"/>
              <w:ind w:left="374" w:right="315"/>
              <w:jc w:val="both"/>
              <w:rPr>
                <w:rFonts w:ascii="Times New Roman" w:hAnsi="Times New Roman" w:cs="Times New Roman"/>
                <w:sz w:val="24"/>
                <w:szCs w:val="24"/>
              </w:rPr>
            </w:pPr>
            <w:r>
              <w:rPr>
                <w:rFonts w:ascii="Times New Roman" w:hAnsi="Times New Roman" w:cs="Times New Roman"/>
                <w:sz w:val="24"/>
                <w:szCs w:val="24"/>
              </w:rPr>
              <w:t>32</w:t>
            </w:r>
          </w:p>
        </w:tc>
      </w:tr>
      <w:tr>
        <w:tblPrEx>
          <w:tblCellMar>
            <w:top w:w="0" w:type="dxa"/>
            <w:left w:w="0" w:type="dxa"/>
            <w:bottom w:w="0" w:type="dxa"/>
            <w:right w:w="0" w:type="dxa"/>
          </w:tblCellMar>
        </w:tblPrEx>
        <w:trPr>
          <w:trHeight w:val="230" w:hRule="atLeast"/>
        </w:trPr>
        <w:tc>
          <w:tcPr>
            <w:tcW w:w="837" w:type="dxa"/>
          </w:tcPr>
          <w:p>
            <w:pPr>
              <w:pStyle w:val="14"/>
              <w:spacing w:line="360" w:lineRule="auto"/>
              <w:ind w:left="87" w:right="87"/>
              <w:jc w:val="both"/>
              <w:rPr>
                <w:rFonts w:ascii="Times New Roman" w:hAnsi="Times New Roman" w:cs="Times New Roman"/>
                <w:sz w:val="24"/>
                <w:szCs w:val="24"/>
              </w:rPr>
            </w:pPr>
            <w:r>
              <w:rPr>
                <w:rFonts w:ascii="Times New Roman" w:hAnsi="Times New Roman" w:cs="Times New Roman"/>
                <w:sz w:val="24"/>
                <w:szCs w:val="24"/>
              </w:rPr>
              <w:t>LBBB</w:t>
            </w:r>
          </w:p>
        </w:tc>
        <w:tc>
          <w:tcPr>
            <w:tcW w:w="1225" w:type="dxa"/>
            <w:tcBorders>
              <w:top w:val="single" w:color="000000" w:sz="4" w:space="0"/>
              <w:right w:val="single" w:color="000000" w:sz="4" w:space="0"/>
            </w:tcBorders>
          </w:tcPr>
          <w:p>
            <w:pPr>
              <w:pStyle w:val="14"/>
              <w:spacing w:line="360" w:lineRule="auto"/>
              <w:ind w:right="117"/>
              <w:jc w:val="both"/>
              <w:rPr>
                <w:rFonts w:ascii="Times New Roman" w:hAnsi="Times New Roman" w:cs="Times New Roman"/>
                <w:sz w:val="24"/>
                <w:szCs w:val="24"/>
              </w:rPr>
            </w:pPr>
            <w:r>
              <w:rPr>
                <w:rFonts w:ascii="Times New Roman" w:hAnsi="Times New Roman" w:cs="Times New Roman"/>
                <w:sz w:val="24"/>
                <w:szCs w:val="24"/>
              </w:rPr>
              <w:t>not present</w:t>
            </w:r>
          </w:p>
        </w:tc>
        <w:tc>
          <w:tcPr>
            <w:tcW w:w="1161" w:type="dxa"/>
            <w:tcBorders>
              <w:top w:val="single" w:color="000000" w:sz="4" w:space="0"/>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797</w:t>
            </w:r>
          </w:p>
        </w:tc>
        <w:tc>
          <w:tcPr>
            <w:tcW w:w="934" w:type="dxa"/>
            <w:tcBorders>
              <w:top w:val="single" w:color="000000" w:sz="4" w:space="0"/>
              <w:right w:val="single" w:color="000000" w:sz="4" w:space="0"/>
            </w:tcBorders>
          </w:tcPr>
          <w:p>
            <w:pPr>
              <w:pStyle w:val="14"/>
              <w:spacing w:line="360" w:lineRule="auto"/>
              <w:ind w:left="62"/>
              <w:jc w:val="both"/>
              <w:rPr>
                <w:rFonts w:ascii="Times New Roman" w:hAnsi="Times New Roman" w:cs="Times New Roman"/>
                <w:sz w:val="24"/>
                <w:szCs w:val="24"/>
              </w:rPr>
            </w:pPr>
            <w:r>
              <w:rPr>
                <w:rFonts w:ascii="Times New Roman" w:hAnsi="Times New Roman" w:cs="Times New Roman"/>
                <w:w w:val="99"/>
                <w:sz w:val="24"/>
                <w:szCs w:val="24"/>
              </w:rPr>
              <w:t>0</w:t>
            </w:r>
          </w:p>
        </w:tc>
        <w:tc>
          <w:tcPr>
            <w:tcW w:w="1161" w:type="dxa"/>
            <w:tcBorders>
              <w:top w:val="single" w:color="000000" w:sz="4" w:space="0"/>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797</w:t>
            </w:r>
          </w:p>
        </w:tc>
        <w:tc>
          <w:tcPr>
            <w:tcW w:w="934" w:type="dxa"/>
            <w:tcBorders>
              <w:top w:val="single" w:color="000000" w:sz="4" w:space="0"/>
              <w:right w:val="single" w:color="000000" w:sz="4" w:space="0"/>
            </w:tcBorders>
          </w:tcPr>
          <w:p>
            <w:pPr>
              <w:pStyle w:val="14"/>
              <w:spacing w:line="360" w:lineRule="auto"/>
              <w:ind w:left="445"/>
              <w:jc w:val="both"/>
              <w:rPr>
                <w:rFonts w:ascii="Times New Roman" w:hAnsi="Times New Roman" w:cs="Times New Roman"/>
                <w:sz w:val="24"/>
                <w:szCs w:val="24"/>
              </w:rPr>
            </w:pPr>
            <w:r>
              <w:rPr>
                <w:rFonts w:ascii="Times New Roman" w:hAnsi="Times New Roman" w:cs="Times New Roman"/>
                <w:w w:val="99"/>
                <w:sz w:val="24"/>
                <w:szCs w:val="24"/>
              </w:rPr>
              <w:t>0</w:t>
            </w:r>
          </w:p>
        </w:tc>
        <w:tc>
          <w:tcPr>
            <w:tcW w:w="1161" w:type="dxa"/>
            <w:tcBorders>
              <w:top w:val="single" w:color="000000" w:sz="4" w:space="0"/>
              <w:left w:val="single" w:color="000000" w:sz="4" w:space="0"/>
            </w:tcBorders>
          </w:tcPr>
          <w:p>
            <w:pPr>
              <w:pStyle w:val="14"/>
              <w:spacing w:line="360" w:lineRule="auto"/>
              <w:ind w:left="437" w:right="378"/>
              <w:jc w:val="both"/>
              <w:rPr>
                <w:rFonts w:ascii="Times New Roman" w:hAnsi="Times New Roman" w:cs="Times New Roman"/>
                <w:sz w:val="24"/>
                <w:szCs w:val="24"/>
              </w:rPr>
            </w:pPr>
            <w:r>
              <w:rPr>
                <w:rFonts w:ascii="Times New Roman" w:hAnsi="Times New Roman" w:cs="Times New Roman"/>
                <w:sz w:val="24"/>
                <w:szCs w:val="24"/>
              </w:rPr>
              <w:t>796</w:t>
            </w:r>
          </w:p>
        </w:tc>
        <w:tc>
          <w:tcPr>
            <w:tcW w:w="934" w:type="dxa"/>
            <w:tcBorders>
              <w:top w:val="single" w:color="000000" w:sz="4" w:space="0"/>
              <w:right w:val="single" w:color="000000" w:sz="4" w:space="0"/>
            </w:tcBorders>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1</w:t>
            </w:r>
          </w:p>
        </w:tc>
        <w:tc>
          <w:tcPr>
            <w:tcW w:w="1161" w:type="dxa"/>
            <w:tcBorders>
              <w:top w:val="single" w:color="000000" w:sz="4" w:space="0"/>
              <w:left w:val="single" w:color="000000" w:sz="4" w:space="0"/>
            </w:tcBorders>
          </w:tcPr>
          <w:p>
            <w:pPr>
              <w:pStyle w:val="14"/>
              <w:spacing w:line="360" w:lineRule="auto"/>
              <w:ind w:left="436" w:right="378"/>
              <w:jc w:val="both"/>
              <w:rPr>
                <w:rFonts w:ascii="Times New Roman" w:hAnsi="Times New Roman" w:cs="Times New Roman"/>
                <w:sz w:val="24"/>
                <w:szCs w:val="24"/>
              </w:rPr>
            </w:pPr>
            <w:r>
              <w:rPr>
                <w:rFonts w:ascii="Times New Roman" w:hAnsi="Times New Roman" w:cs="Times New Roman"/>
                <w:sz w:val="24"/>
                <w:szCs w:val="24"/>
              </w:rPr>
              <w:t>795</w:t>
            </w:r>
          </w:p>
        </w:tc>
        <w:tc>
          <w:tcPr>
            <w:tcW w:w="930" w:type="dxa"/>
            <w:tcBorders>
              <w:top w:val="single" w:color="000000" w:sz="4" w:space="0"/>
            </w:tcBorders>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2</w:t>
            </w:r>
          </w:p>
        </w:tc>
      </w:tr>
      <w:tr>
        <w:tblPrEx>
          <w:tblCellMar>
            <w:top w:w="0" w:type="dxa"/>
            <w:left w:w="0" w:type="dxa"/>
            <w:bottom w:w="0" w:type="dxa"/>
            <w:right w:w="0" w:type="dxa"/>
          </w:tblCellMar>
        </w:tblPrEx>
        <w:trPr>
          <w:trHeight w:val="238" w:hRule="atLeast"/>
        </w:trPr>
        <w:tc>
          <w:tcPr>
            <w:tcW w:w="2062" w:type="dxa"/>
            <w:gridSpan w:val="2"/>
            <w:tcBorders>
              <w:right w:val="single" w:color="000000" w:sz="4" w:space="0"/>
            </w:tcBorders>
            <w:shd w:val="clear" w:color="auto" w:fill="E5E5E5"/>
          </w:tcPr>
          <w:p>
            <w:pPr>
              <w:pStyle w:val="14"/>
              <w:spacing w:line="360" w:lineRule="auto"/>
              <w:ind w:left="1133"/>
              <w:jc w:val="both"/>
              <w:rPr>
                <w:rFonts w:ascii="Times New Roman" w:hAnsi="Times New Roman" w:cs="Times New Roman"/>
                <w:sz w:val="24"/>
                <w:szCs w:val="24"/>
              </w:rPr>
            </w:pPr>
            <w:r>
              <w:rPr>
                <w:rFonts w:ascii="Times New Roman" w:hAnsi="Times New Roman" w:cs="Times New Roman"/>
                <w:sz w:val="24"/>
                <w:szCs w:val="24"/>
              </w:rPr>
              <w:t>present</w:t>
            </w:r>
          </w:p>
        </w:tc>
        <w:tc>
          <w:tcPr>
            <w:tcW w:w="1161" w:type="dxa"/>
            <w:tcBorders>
              <w:left w:val="single" w:color="000000" w:sz="4" w:space="0"/>
              <w:bottom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0</w:t>
            </w:r>
          </w:p>
        </w:tc>
        <w:tc>
          <w:tcPr>
            <w:tcW w:w="934" w:type="dxa"/>
            <w:tcBorders>
              <w:bottom w:val="single" w:color="000000" w:sz="4" w:space="0"/>
              <w:right w:val="single" w:color="000000" w:sz="4" w:space="0"/>
            </w:tcBorders>
            <w:shd w:val="clear" w:color="auto" w:fill="E5E5E5"/>
          </w:tcPr>
          <w:p>
            <w:pPr>
              <w:pStyle w:val="14"/>
              <w:spacing w:line="360" w:lineRule="auto"/>
              <w:ind w:left="374" w:right="312"/>
              <w:jc w:val="both"/>
              <w:rPr>
                <w:rFonts w:ascii="Times New Roman" w:hAnsi="Times New Roman" w:cs="Times New Roman"/>
                <w:sz w:val="24"/>
                <w:szCs w:val="24"/>
              </w:rPr>
            </w:pPr>
            <w:r>
              <w:rPr>
                <w:rFonts w:ascii="Times New Roman" w:hAnsi="Times New Roman" w:cs="Times New Roman"/>
                <w:sz w:val="24"/>
                <w:szCs w:val="24"/>
              </w:rPr>
              <w:t>30</w:t>
            </w:r>
          </w:p>
        </w:tc>
        <w:tc>
          <w:tcPr>
            <w:tcW w:w="1161" w:type="dxa"/>
            <w:tcBorders>
              <w:left w:val="single" w:color="000000" w:sz="4" w:space="0"/>
              <w:bottom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3</w:t>
            </w:r>
          </w:p>
        </w:tc>
        <w:tc>
          <w:tcPr>
            <w:tcW w:w="934" w:type="dxa"/>
            <w:tcBorders>
              <w:bottom w:val="single" w:color="000000" w:sz="4" w:space="0"/>
              <w:right w:val="single" w:color="000000" w:sz="4" w:space="0"/>
            </w:tcBorders>
            <w:shd w:val="clear" w:color="auto" w:fill="E5E5E5"/>
          </w:tcPr>
          <w:p>
            <w:pPr>
              <w:pStyle w:val="14"/>
              <w:spacing w:line="360" w:lineRule="auto"/>
              <w:ind w:left="395"/>
              <w:jc w:val="both"/>
              <w:rPr>
                <w:rFonts w:ascii="Times New Roman" w:hAnsi="Times New Roman" w:cs="Times New Roman"/>
                <w:sz w:val="24"/>
                <w:szCs w:val="24"/>
              </w:rPr>
            </w:pPr>
            <w:r>
              <w:rPr>
                <w:rFonts w:ascii="Times New Roman" w:hAnsi="Times New Roman" w:cs="Times New Roman"/>
                <w:sz w:val="24"/>
                <w:szCs w:val="24"/>
              </w:rPr>
              <w:t>27</w:t>
            </w:r>
          </w:p>
        </w:tc>
        <w:tc>
          <w:tcPr>
            <w:tcW w:w="1161" w:type="dxa"/>
            <w:tcBorders>
              <w:left w:val="single" w:color="000000" w:sz="4" w:space="0"/>
              <w:bottom w:val="single" w:color="000000" w:sz="4" w:space="0"/>
            </w:tcBorders>
            <w:shd w:val="clear" w:color="auto" w:fill="E5E5E5"/>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4</w:t>
            </w:r>
          </w:p>
        </w:tc>
        <w:tc>
          <w:tcPr>
            <w:tcW w:w="934" w:type="dxa"/>
            <w:tcBorders>
              <w:bottom w:val="single" w:color="000000" w:sz="4" w:space="0"/>
              <w:right w:val="single" w:color="000000" w:sz="4" w:space="0"/>
            </w:tcBorders>
            <w:shd w:val="clear" w:color="auto" w:fill="E5E5E5"/>
          </w:tcPr>
          <w:p>
            <w:pPr>
              <w:pStyle w:val="14"/>
              <w:spacing w:line="360" w:lineRule="auto"/>
              <w:ind w:left="373" w:right="313"/>
              <w:jc w:val="both"/>
              <w:rPr>
                <w:rFonts w:ascii="Times New Roman" w:hAnsi="Times New Roman" w:cs="Times New Roman"/>
                <w:sz w:val="24"/>
                <w:szCs w:val="24"/>
              </w:rPr>
            </w:pPr>
            <w:r>
              <w:rPr>
                <w:rFonts w:ascii="Times New Roman" w:hAnsi="Times New Roman" w:cs="Times New Roman"/>
                <w:sz w:val="24"/>
                <w:szCs w:val="24"/>
              </w:rPr>
              <w:t>26</w:t>
            </w:r>
          </w:p>
        </w:tc>
        <w:tc>
          <w:tcPr>
            <w:tcW w:w="1161" w:type="dxa"/>
            <w:tcBorders>
              <w:left w:val="single" w:color="000000" w:sz="4" w:space="0"/>
              <w:bottom w:val="single" w:color="000000" w:sz="4" w:space="0"/>
            </w:tcBorders>
            <w:shd w:val="clear" w:color="auto" w:fill="E5E5E5"/>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3</w:t>
            </w:r>
          </w:p>
        </w:tc>
        <w:tc>
          <w:tcPr>
            <w:tcW w:w="930" w:type="dxa"/>
            <w:tcBorders>
              <w:bottom w:val="single" w:color="000000" w:sz="4" w:space="0"/>
            </w:tcBorders>
            <w:shd w:val="clear" w:color="auto" w:fill="E5E5E5"/>
          </w:tcPr>
          <w:p>
            <w:pPr>
              <w:pStyle w:val="14"/>
              <w:spacing w:line="360" w:lineRule="auto"/>
              <w:ind w:left="374" w:right="315"/>
              <w:jc w:val="both"/>
              <w:rPr>
                <w:rFonts w:ascii="Times New Roman" w:hAnsi="Times New Roman" w:cs="Times New Roman"/>
                <w:sz w:val="24"/>
                <w:szCs w:val="24"/>
              </w:rPr>
            </w:pPr>
            <w:r>
              <w:rPr>
                <w:rFonts w:ascii="Times New Roman" w:hAnsi="Times New Roman" w:cs="Times New Roman"/>
                <w:sz w:val="24"/>
                <w:szCs w:val="24"/>
              </w:rPr>
              <w:t>27</w:t>
            </w:r>
          </w:p>
        </w:tc>
      </w:tr>
      <w:tr>
        <w:tblPrEx>
          <w:tblCellMar>
            <w:top w:w="0" w:type="dxa"/>
            <w:left w:w="0" w:type="dxa"/>
            <w:bottom w:w="0" w:type="dxa"/>
            <w:right w:w="0" w:type="dxa"/>
          </w:tblCellMar>
        </w:tblPrEx>
        <w:trPr>
          <w:trHeight w:val="230" w:hRule="atLeast"/>
        </w:trPr>
        <w:tc>
          <w:tcPr>
            <w:tcW w:w="837" w:type="dxa"/>
          </w:tcPr>
          <w:p>
            <w:pPr>
              <w:pStyle w:val="14"/>
              <w:spacing w:line="360" w:lineRule="auto"/>
              <w:ind w:left="87" w:right="87"/>
              <w:jc w:val="both"/>
              <w:rPr>
                <w:rFonts w:ascii="Times New Roman" w:hAnsi="Times New Roman" w:cs="Times New Roman"/>
                <w:sz w:val="24"/>
                <w:szCs w:val="24"/>
              </w:rPr>
            </w:pPr>
            <w:r>
              <w:rPr>
                <w:rFonts w:ascii="Times New Roman" w:hAnsi="Times New Roman" w:cs="Times New Roman"/>
                <w:sz w:val="24"/>
                <w:szCs w:val="24"/>
              </w:rPr>
              <w:t>SB</w:t>
            </w:r>
          </w:p>
        </w:tc>
        <w:tc>
          <w:tcPr>
            <w:tcW w:w="1225" w:type="dxa"/>
            <w:tcBorders>
              <w:top w:val="single" w:color="000000" w:sz="4" w:space="0"/>
              <w:right w:val="single" w:color="000000" w:sz="4" w:space="0"/>
            </w:tcBorders>
          </w:tcPr>
          <w:p>
            <w:pPr>
              <w:pStyle w:val="14"/>
              <w:spacing w:line="360" w:lineRule="auto"/>
              <w:ind w:right="117"/>
              <w:jc w:val="both"/>
              <w:rPr>
                <w:rFonts w:ascii="Times New Roman" w:hAnsi="Times New Roman" w:cs="Times New Roman"/>
                <w:sz w:val="24"/>
                <w:szCs w:val="24"/>
              </w:rPr>
            </w:pPr>
            <w:r>
              <w:rPr>
                <w:rFonts w:ascii="Times New Roman" w:hAnsi="Times New Roman" w:cs="Times New Roman"/>
                <w:sz w:val="24"/>
                <w:szCs w:val="24"/>
              </w:rPr>
              <w:t>not present</w:t>
            </w:r>
          </w:p>
        </w:tc>
        <w:tc>
          <w:tcPr>
            <w:tcW w:w="1161" w:type="dxa"/>
            <w:tcBorders>
              <w:top w:val="single" w:color="000000" w:sz="4" w:space="0"/>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808</w:t>
            </w:r>
          </w:p>
        </w:tc>
        <w:tc>
          <w:tcPr>
            <w:tcW w:w="934" w:type="dxa"/>
            <w:tcBorders>
              <w:top w:val="single" w:color="000000" w:sz="4" w:space="0"/>
              <w:right w:val="single" w:color="000000" w:sz="4" w:space="0"/>
            </w:tcBorders>
          </w:tcPr>
          <w:p>
            <w:pPr>
              <w:pStyle w:val="14"/>
              <w:spacing w:line="360" w:lineRule="auto"/>
              <w:ind w:left="62"/>
              <w:jc w:val="both"/>
              <w:rPr>
                <w:rFonts w:ascii="Times New Roman" w:hAnsi="Times New Roman" w:cs="Times New Roman"/>
                <w:sz w:val="24"/>
                <w:szCs w:val="24"/>
              </w:rPr>
            </w:pPr>
            <w:r>
              <w:rPr>
                <w:rFonts w:ascii="Times New Roman" w:hAnsi="Times New Roman" w:cs="Times New Roman"/>
                <w:w w:val="99"/>
                <w:sz w:val="24"/>
                <w:szCs w:val="24"/>
              </w:rPr>
              <w:t>3</w:t>
            </w:r>
          </w:p>
        </w:tc>
        <w:tc>
          <w:tcPr>
            <w:tcW w:w="1161" w:type="dxa"/>
            <w:tcBorders>
              <w:top w:val="single" w:color="000000" w:sz="4" w:space="0"/>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808</w:t>
            </w:r>
          </w:p>
        </w:tc>
        <w:tc>
          <w:tcPr>
            <w:tcW w:w="934" w:type="dxa"/>
            <w:tcBorders>
              <w:top w:val="single" w:color="000000" w:sz="4" w:space="0"/>
              <w:right w:val="single" w:color="000000" w:sz="4" w:space="0"/>
            </w:tcBorders>
          </w:tcPr>
          <w:p>
            <w:pPr>
              <w:pStyle w:val="14"/>
              <w:spacing w:line="360" w:lineRule="auto"/>
              <w:ind w:left="445"/>
              <w:jc w:val="both"/>
              <w:rPr>
                <w:rFonts w:ascii="Times New Roman" w:hAnsi="Times New Roman" w:cs="Times New Roman"/>
                <w:sz w:val="24"/>
                <w:szCs w:val="24"/>
              </w:rPr>
            </w:pPr>
            <w:r>
              <w:rPr>
                <w:rFonts w:ascii="Times New Roman" w:hAnsi="Times New Roman" w:cs="Times New Roman"/>
                <w:w w:val="99"/>
                <w:sz w:val="24"/>
                <w:szCs w:val="24"/>
              </w:rPr>
              <w:t>3</w:t>
            </w:r>
          </w:p>
        </w:tc>
        <w:tc>
          <w:tcPr>
            <w:tcW w:w="1161" w:type="dxa"/>
            <w:tcBorders>
              <w:top w:val="single" w:color="000000" w:sz="4" w:space="0"/>
              <w:left w:val="single" w:color="000000" w:sz="4" w:space="0"/>
            </w:tcBorders>
          </w:tcPr>
          <w:p>
            <w:pPr>
              <w:pStyle w:val="14"/>
              <w:spacing w:line="360" w:lineRule="auto"/>
              <w:ind w:left="437" w:right="378"/>
              <w:jc w:val="both"/>
              <w:rPr>
                <w:rFonts w:ascii="Times New Roman" w:hAnsi="Times New Roman" w:cs="Times New Roman"/>
                <w:sz w:val="24"/>
                <w:szCs w:val="24"/>
              </w:rPr>
            </w:pPr>
            <w:r>
              <w:rPr>
                <w:rFonts w:ascii="Times New Roman" w:hAnsi="Times New Roman" w:cs="Times New Roman"/>
                <w:sz w:val="24"/>
                <w:szCs w:val="24"/>
              </w:rPr>
              <w:t>808</w:t>
            </w:r>
          </w:p>
        </w:tc>
        <w:tc>
          <w:tcPr>
            <w:tcW w:w="934" w:type="dxa"/>
            <w:tcBorders>
              <w:top w:val="single" w:color="000000" w:sz="4" w:space="0"/>
              <w:right w:val="single" w:color="000000" w:sz="4" w:space="0"/>
            </w:tcBorders>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3</w:t>
            </w:r>
          </w:p>
        </w:tc>
        <w:tc>
          <w:tcPr>
            <w:tcW w:w="1161" w:type="dxa"/>
            <w:tcBorders>
              <w:top w:val="single" w:color="000000" w:sz="4" w:space="0"/>
              <w:left w:val="single" w:color="000000" w:sz="4" w:space="0"/>
            </w:tcBorders>
          </w:tcPr>
          <w:p>
            <w:pPr>
              <w:pStyle w:val="14"/>
              <w:spacing w:line="360" w:lineRule="auto"/>
              <w:ind w:left="436" w:right="378"/>
              <w:jc w:val="both"/>
              <w:rPr>
                <w:rFonts w:ascii="Times New Roman" w:hAnsi="Times New Roman" w:cs="Times New Roman"/>
                <w:sz w:val="24"/>
                <w:szCs w:val="24"/>
              </w:rPr>
            </w:pPr>
            <w:r>
              <w:rPr>
                <w:rFonts w:ascii="Times New Roman" w:hAnsi="Times New Roman" w:cs="Times New Roman"/>
                <w:sz w:val="24"/>
                <w:szCs w:val="24"/>
              </w:rPr>
              <w:t>807</w:t>
            </w:r>
          </w:p>
        </w:tc>
        <w:tc>
          <w:tcPr>
            <w:tcW w:w="930" w:type="dxa"/>
            <w:tcBorders>
              <w:top w:val="single" w:color="000000" w:sz="4" w:space="0"/>
            </w:tcBorders>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4</w:t>
            </w:r>
          </w:p>
        </w:tc>
      </w:tr>
      <w:tr>
        <w:tblPrEx>
          <w:tblCellMar>
            <w:top w:w="0" w:type="dxa"/>
            <w:left w:w="0" w:type="dxa"/>
            <w:bottom w:w="0" w:type="dxa"/>
            <w:right w:w="0" w:type="dxa"/>
          </w:tblCellMar>
        </w:tblPrEx>
        <w:trPr>
          <w:trHeight w:val="238" w:hRule="atLeast"/>
        </w:trPr>
        <w:tc>
          <w:tcPr>
            <w:tcW w:w="2062" w:type="dxa"/>
            <w:gridSpan w:val="2"/>
            <w:tcBorders>
              <w:right w:val="single" w:color="000000" w:sz="4" w:space="0"/>
            </w:tcBorders>
            <w:shd w:val="clear" w:color="auto" w:fill="E5E5E5"/>
          </w:tcPr>
          <w:p>
            <w:pPr>
              <w:pStyle w:val="14"/>
              <w:spacing w:line="360" w:lineRule="auto"/>
              <w:ind w:left="1133"/>
              <w:jc w:val="both"/>
              <w:rPr>
                <w:rFonts w:ascii="Times New Roman" w:hAnsi="Times New Roman" w:cs="Times New Roman"/>
                <w:sz w:val="24"/>
                <w:szCs w:val="24"/>
              </w:rPr>
            </w:pPr>
            <w:r>
              <w:rPr>
                <w:rFonts w:ascii="Times New Roman" w:hAnsi="Times New Roman" w:cs="Times New Roman"/>
                <w:sz w:val="24"/>
                <w:szCs w:val="24"/>
              </w:rPr>
              <w:t>present</w:t>
            </w:r>
          </w:p>
        </w:tc>
        <w:tc>
          <w:tcPr>
            <w:tcW w:w="1161" w:type="dxa"/>
            <w:tcBorders>
              <w:left w:val="single" w:color="000000" w:sz="4" w:space="0"/>
              <w:bottom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1</w:t>
            </w:r>
          </w:p>
        </w:tc>
        <w:tc>
          <w:tcPr>
            <w:tcW w:w="934" w:type="dxa"/>
            <w:tcBorders>
              <w:bottom w:val="single" w:color="000000" w:sz="4" w:space="0"/>
              <w:right w:val="single" w:color="000000" w:sz="4" w:space="0"/>
            </w:tcBorders>
            <w:shd w:val="clear" w:color="auto" w:fill="E5E5E5"/>
          </w:tcPr>
          <w:p>
            <w:pPr>
              <w:pStyle w:val="14"/>
              <w:spacing w:line="360" w:lineRule="auto"/>
              <w:ind w:left="374" w:right="312"/>
              <w:jc w:val="both"/>
              <w:rPr>
                <w:rFonts w:ascii="Times New Roman" w:hAnsi="Times New Roman" w:cs="Times New Roman"/>
                <w:sz w:val="24"/>
                <w:szCs w:val="24"/>
              </w:rPr>
            </w:pPr>
            <w:r>
              <w:rPr>
                <w:rFonts w:ascii="Times New Roman" w:hAnsi="Times New Roman" w:cs="Times New Roman"/>
                <w:sz w:val="24"/>
                <w:szCs w:val="24"/>
              </w:rPr>
              <w:t>15</w:t>
            </w:r>
          </w:p>
        </w:tc>
        <w:tc>
          <w:tcPr>
            <w:tcW w:w="1161" w:type="dxa"/>
            <w:tcBorders>
              <w:left w:val="single" w:color="000000" w:sz="4" w:space="0"/>
              <w:bottom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1</w:t>
            </w:r>
          </w:p>
        </w:tc>
        <w:tc>
          <w:tcPr>
            <w:tcW w:w="934" w:type="dxa"/>
            <w:tcBorders>
              <w:bottom w:val="single" w:color="000000" w:sz="4" w:space="0"/>
              <w:right w:val="single" w:color="000000" w:sz="4" w:space="0"/>
            </w:tcBorders>
            <w:shd w:val="clear" w:color="auto" w:fill="E5E5E5"/>
          </w:tcPr>
          <w:p>
            <w:pPr>
              <w:pStyle w:val="14"/>
              <w:spacing w:line="360" w:lineRule="auto"/>
              <w:ind w:left="395"/>
              <w:jc w:val="both"/>
              <w:rPr>
                <w:rFonts w:ascii="Times New Roman" w:hAnsi="Times New Roman" w:cs="Times New Roman"/>
                <w:sz w:val="24"/>
                <w:szCs w:val="24"/>
              </w:rPr>
            </w:pPr>
            <w:r>
              <w:rPr>
                <w:rFonts w:ascii="Times New Roman" w:hAnsi="Times New Roman" w:cs="Times New Roman"/>
                <w:sz w:val="24"/>
                <w:szCs w:val="24"/>
              </w:rPr>
              <w:t>15</w:t>
            </w:r>
          </w:p>
        </w:tc>
        <w:tc>
          <w:tcPr>
            <w:tcW w:w="1161" w:type="dxa"/>
            <w:tcBorders>
              <w:left w:val="single" w:color="000000" w:sz="4" w:space="0"/>
              <w:bottom w:val="single" w:color="000000" w:sz="4" w:space="0"/>
            </w:tcBorders>
            <w:shd w:val="clear" w:color="auto" w:fill="E5E5E5"/>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2</w:t>
            </w:r>
          </w:p>
        </w:tc>
        <w:tc>
          <w:tcPr>
            <w:tcW w:w="934" w:type="dxa"/>
            <w:tcBorders>
              <w:bottom w:val="single" w:color="000000" w:sz="4" w:space="0"/>
              <w:right w:val="single" w:color="000000" w:sz="4" w:space="0"/>
            </w:tcBorders>
            <w:shd w:val="clear" w:color="auto" w:fill="E5E5E5"/>
          </w:tcPr>
          <w:p>
            <w:pPr>
              <w:pStyle w:val="14"/>
              <w:spacing w:line="360" w:lineRule="auto"/>
              <w:ind w:left="373" w:right="313"/>
              <w:jc w:val="both"/>
              <w:rPr>
                <w:rFonts w:ascii="Times New Roman" w:hAnsi="Times New Roman" w:cs="Times New Roman"/>
                <w:sz w:val="24"/>
                <w:szCs w:val="24"/>
              </w:rPr>
            </w:pPr>
            <w:r>
              <w:rPr>
                <w:rFonts w:ascii="Times New Roman" w:hAnsi="Times New Roman" w:cs="Times New Roman"/>
                <w:sz w:val="24"/>
                <w:szCs w:val="24"/>
              </w:rPr>
              <w:t>14</w:t>
            </w:r>
          </w:p>
        </w:tc>
        <w:tc>
          <w:tcPr>
            <w:tcW w:w="1161" w:type="dxa"/>
            <w:tcBorders>
              <w:left w:val="single" w:color="000000" w:sz="4" w:space="0"/>
              <w:bottom w:val="single" w:color="000000" w:sz="4" w:space="0"/>
            </w:tcBorders>
            <w:shd w:val="clear" w:color="auto" w:fill="E5E5E5"/>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4</w:t>
            </w:r>
          </w:p>
        </w:tc>
        <w:tc>
          <w:tcPr>
            <w:tcW w:w="930" w:type="dxa"/>
            <w:tcBorders>
              <w:bottom w:val="single" w:color="000000" w:sz="4" w:space="0"/>
            </w:tcBorders>
            <w:shd w:val="clear" w:color="auto" w:fill="E5E5E5"/>
          </w:tcPr>
          <w:p>
            <w:pPr>
              <w:pStyle w:val="14"/>
              <w:spacing w:line="360" w:lineRule="auto"/>
              <w:ind w:left="374" w:right="315"/>
              <w:jc w:val="both"/>
              <w:rPr>
                <w:rFonts w:ascii="Times New Roman" w:hAnsi="Times New Roman" w:cs="Times New Roman"/>
                <w:sz w:val="24"/>
                <w:szCs w:val="24"/>
              </w:rPr>
            </w:pPr>
            <w:r>
              <w:rPr>
                <w:rFonts w:ascii="Times New Roman" w:hAnsi="Times New Roman" w:cs="Times New Roman"/>
                <w:sz w:val="24"/>
                <w:szCs w:val="24"/>
              </w:rPr>
              <w:t>12</w:t>
            </w:r>
          </w:p>
        </w:tc>
      </w:tr>
      <w:tr>
        <w:tblPrEx>
          <w:tblCellMar>
            <w:top w:w="0" w:type="dxa"/>
            <w:left w:w="0" w:type="dxa"/>
            <w:bottom w:w="0" w:type="dxa"/>
            <w:right w:w="0" w:type="dxa"/>
          </w:tblCellMar>
        </w:tblPrEx>
        <w:trPr>
          <w:trHeight w:val="230" w:hRule="atLeast"/>
        </w:trPr>
        <w:tc>
          <w:tcPr>
            <w:tcW w:w="837" w:type="dxa"/>
          </w:tcPr>
          <w:p>
            <w:pPr>
              <w:pStyle w:val="14"/>
              <w:spacing w:line="360" w:lineRule="auto"/>
              <w:ind w:left="87" w:right="87"/>
              <w:jc w:val="both"/>
              <w:rPr>
                <w:rFonts w:ascii="Times New Roman" w:hAnsi="Times New Roman" w:cs="Times New Roman"/>
                <w:sz w:val="24"/>
                <w:szCs w:val="24"/>
              </w:rPr>
            </w:pPr>
            <w:r>
              <w:rPr>
                <w:rFonts w:ascii="Times New Roman" w:hAnsi="Times New Roman" w:cs="Times New Roman"/>
                <w:sz w:val="24"/>
                <w:szCs w:val="24"/>
              </w:rPr>
              <w:t>AF</w:t>
            </w:r>
          </w:p>
        </w:tc>
        <w:tc>
          <w:tcPr>
            <w:tcW w:w="1225" w:type="dxa"/>
            <w:tcBorders>
              <w:top w:val="single" w:color="000000" w:sz="4" w:space="0"/>
              <w:right w:val="single" w:color="000000" w:sz="4" w:space="0"/>
            </w:tcBorders>
          </w:tcPr>
          <w:p>
            <w:pPr>
              <w:pStyle w:val="14"/>
              <w:spacing w:line="360" w:lineRule="auto"/>
              <w:ind w:right="117"/>
              <w:jc w:val="both"/>
              <w:rPr>
                <w:rFonts w:ascii="Times New Roman" w:hAnsi="Times New Roman" w:cs="Times New Roman"/>
                <w:sz w:val="24"/>
                <w:szCs w:val="24"/>
              </w:rPr>
            </w:pPr>
            <w:r>
              <w:rPr>
                <w:rFonts w:ascii="Times New Roman" w:hAnsi="Times New Roman" w:cs="Times New Roman"/>
                <w:sz w:val="24"/>
                <w:szCs w:val="24"/>
              </w:rPr>
              <w:t>not present</w:t>
            </w:r>
          </w:p>
        </w:tc>
        <w:tc>
          <w:tcPr>
            <w:tcW w:w="1161" w:type="dxa"/>
            <w:tcBorders>
              <w:top w:val="single" w:color="000000" w:sz="4" w:space="0"/>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814</w:t>
            </w:r>
          </w:p>
        </w:tc>
        <w:tc>
          <w:tcPr>
            <w:tcW w:w="934" w:type="dxa"/>
            <w:tcBorders>
              <w:top w:val="single" w:color="000000" w:sz="4" w:space="0"/>
              <w:right w:val="single" w:color="000000" w:sz="4" w:space="0"/>
            </w:tcBorders>
          </w:tcPr>
          <w:p>
            <w:pPr>
              <w:pStyle w:val="14"/>
              <w:spacing w:line="360" w:lineRule="auto"/>
              <w:ind w:left="62"/>
              <w:jc w:val="both"/>
              <w:rPr>
                <w:rFonts w:ascii="Times New Roman" w:hAnsi="Times New Roman" w:cs="Times New Roman"/>
                <w:sz w:val="24"/>
                <w:szCs w:val="24"/>
              </w:rPr>
            </w:pPr>
            <w:r>
              <w:rPr>
                <w:rFonts w:ascii="Times New Roman" w:hAnsi="Times New Roman" w:cs="Times New Roman"/>
                <w:w w:val="99"/>
                <w:sz w:val="24"/>
                <w:szCs w:val="24"/>
              </w:rPr>
              <w:t>0</w:t>
            </w:r>
          </w:p>
        </w:tc>
        <w:tc>
          <w:tcPr>
            <w:tcW w:w="1161" w:type="dxa"/>
            <w:tcBorders>
              <w:top w:val="single" w:color="000000" w:sz="4" w:space="0"/>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811</w:t>
            </w:r>
          </w:p>
        </w:tc>
        <w:tc>
          <w:tcPr>
            <w:tcW w:w="934" w:type="dxa"/>
            <w:tcBorders>
              <w:top w:val="single" w:color="000000" w:sz="4" w:space="0"/>
              <w:right w:val="single" w:color="000000" w:sz="4" w:space="0"/>
            </w:tcBorders>
          </w:tcPr>
          <w:p>
            <w:pPr>
              <w:pStyle w:val="14"/>
              <w:spacing w:line="360" w:lineRule="auto"/>
              <w:ind w:left="445"/>
              <w:jc w:val="both"/>
              <w:rPr>
                <w:rFonts w:ascii="Times New Roman" w:hAnsi="Times New Roman" w:cs="Times New Roman"/>
                <w:sz w:val="24"/>
                <w:szCs w:val="24"/>
              </w:rPr>
            </w:pPr>
            <w:r>
              <w:rPr>
                <w:rFonts w:ascii="Times New Roman" w:hAnsi="Times New Roman" w:cs="Times New Roman"/>
                <w:w w:val="99"/>
                <w:sz w:val="24"/>
                <w:szCs w:val="24"/>
              </w:rPr>
              <w:t>3</w:t>
            </w:r>
          </w:p>
        </w:tc>
        <w:tc>
          <w:tcPr>
            <w:tcW w:w="1161" w:type="dxa"/>
            <w:tcBorders>
              <w:top w:val="single" w:color="000000" w:sz="4" w:space="0"/>
              <w:left w:val="single" w:color="000000" w:sz="4" w:space="0"/>
            </w:tcBorders>
          </w:tcPr>
          <w:p>
            <w:pPr>
              <w:pStyle w:val="14"/>
              <w:spacing w:line="360" w:lineRule="auto"/>
              <w:ind w:left="437" w:right="378"/>
              <w:jc w:val="both"/>
              <w:rPr>
                <w:rFonts w:ascii="Times New Roman" w:hAnsi="Times New Roman" w:cs="Times New Roman"/>
                <w:sz w:val="24"/>
                <w:szCs w:val="24"/>
              </w:rPr>
            </w:pPr>
            <w:r>
              <w:rPr>
                <w:rFonts w:ascii="Times New Roman" w:hAnsi="Times New Roman" w:cs="Times New Roman"/>
                <w:sz w:val="24"/>
                <w:szCs w:val="24"/>
              </w:rPr>
              <w:t>812</w:t>
            </w:r>
          </w:p>
        </w:tc>
        <w:tc>
          <w:tcPr>
            <w:tcW w:w="934" w:type="dxa"/>
            <w:tcBorders>
              <w:top w:val="single" w:color="000000" w:sz="4" w:space="0"/>
              <w:right w:val="single" w:color="000000" w:sz="4" w:space="0"/>
            </w:tcBorders>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2</w:t>
            </w:r>
          </w:p>
        </w:tc>
        <w:tc>
          <w:tcPr>
            <w:tcW w:w="1161" w:type="dxa"/>
            <w:tcBorders>
              <w:top w:val="single" w:color="000000" w:sz="4" w:space="0"/>
              <w:left w:val="single" w:color="000000" w:sz="4" w:space="0"/>
            </w:tcBorders>
          </w:tcPr>
          <w:p>
            <w:pPr>
              <w:pStyle w:val="14"/>
              <w:spacing w:line="360" w:lineRule="auto"/>
              <w:ind w:left="436" w:right="378"/>
              <w:jc w:val="both"/>
              <w:rPr>
                <w:rFonts w:ascii="Times New Roman" w:hAnsi="Times New Roman" w:cs="Times New Roman"/>
                <w:sz w:val="24"/>
                <w:szCs w:val="24"/>
              </w:rPr>
            </w:pPr>
            <w:r>
              <w:rPr>
                <w:rFonts w:ascii="Times New Roman" w:hAnsi="Times New Roman" w:cs="Times New Roman"/>
                <w:sz w:val="24"/>
                <w:szCs w:val="24"/>
              </w:rPr>
              <w:t>805</w:t>
            </w:r>
          </w:p>
        </w:tc>
        <w:tc>
          <w:tcPr>
            <w:tcW w:w="930" w:type="dxa"/>
            <w:tcBorders>
              <w:top w:val="single" w:color="000000" w:sz="4" w:space="0"/>
            </w:tcBorders>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9</w:t>
            </w:r>
          </w:p>
        </w:tc>
      </w:tr>
      <w:tr>
        <w:tblPrEx>
          <w:tblCellMar>
            <w:top w:w="0" w:type="dxa"/>
            <w:left w:w="0" w:type="dxa"/>
            <w:bottom w:w="0" w:type="dxa"/>
            <w:right w:w="0" w:type="dxa"/>
          </w:tblCellMar>
        </w:tblPrEx>
        <w:trPr>
          <w:trHeight w:val="238" w:hRule="atLeast"/>
        </w:trPr>
        <w:tc>
          <w:tcPr>
            <w:tcW w:w="2062" w:type="dxa"/>
            <w:gridSpan w:val="2"/>
            <w:tcBorders>
              <w:right w:val="single" w:color="000000" w:sz="4" w:space="0"/>
            </w:tcBorders>
            <w:shd w:val="clear" w:color="auto" w:fill="E5E5E5"/>
          </w:tcPr>
          <w:p>
            <w:pPr>
              <w:pStyle w:val="14"/>
              <w:spacing w:line="360" w:lineRule="auto"/>
              <w:ind w:left="1133"/>
              <w:jc w:val="both"/>
              <w:rPr>
                <w:rFonts w:ascii="Times New Roman" w:hAnsi="Times New Roman" w:cs="Times New Roman"/>
                <w:sz w:val="24"/>
                <w:szCs w:val="24"/>
              </w:rPr>
            </w:pPr>
            <w:r>
              <w:rPr>
                <w:rFonts w:ascii="Times New Roman" w:hAnsi="Times New Roman" w:cs="Times New Roman"/>
                <w:sz w:val="24"/>
                <w:szCs w:val="24"/>
              </w:rPr>
              <w:t>present</w:t>
            </w:r>
          </w:p>
        </w:tc>
        <w:tc>
          <w:tcPr>
            <w:tcW w:w="1161" w:type="dxa"/>
            <w:tcBorders>
              <w:left w:val="single" w:color="000000" w:sz="4" w:space="0"/>
              <w:bottom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3</w:t>
            </w:r>
          </w:p>
        </w:tc>
        <w:tc>
          <w:tcPr>
            <w:tcW w:w="934" w:type="dxa"/>
            <w:tcBorders>
              <w:bottom w:val="single" w:color="000000" w:sz="4" w:space="0"/>
              <w:right w:val="single" w:color="000000" w:sz="4" w:space="0"/>
            </w:tcBorders>
            <w:shd w:val="clear" w:color="auto" w:fill="E5E5E5"/>
          </w:tcPr>
          <w:p>
            <w:pPr>
              <w:pStyle w:val="14"/>
              <w:spacing w:line="360" w:lineRule="auto"/>
              <w:ind w:left="374" w:right="312"/>
              <w:jc w:val="both"/>
              <w:rPr>
                <w:rFonts w:ascii="Times New Roman" w:hAnsi="Times New Roman" w:cs="Times New Roman"/>
                <w:sz w:val="24"/>
                <w:szCs w:val="24"/>
              </w:rPr>
            </w:pPr>
            <w:r>
              <w:rPr>
                <w:rFonts w:ascii="Times New Roman" w:hAnsi="Times New Roman" w:cs="Times New Roman"/>
                <w:sz w:val="24"/>
                <w:szCs w:val="24"/>
              </w:rPr>
              <w:t>10</w:t>
            </w:r>
          </w:p>
        </w:tc>
        <w:tc>
          <w:tcPr>
            <w:tcW w:w="1161" w:type="dxa"/>
            <w:tcBorders>
              <w:left w:val="single" w:color="000000" w:sz="4" w:space="0"/>
              <w:bottom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3</w:t>
            </w:r>
          </w:p>
        </w:tc>
        <w:tc>
          <w:tcPr>
            <w:tcW w:w="934" w:type="dxa"/>
            <w:tcBorders>
              <w:bottom w:val="single" w:color="000000" w:sz="4" w:space="0"/>
              <w:right w:val="single" w:color="000000" w:sz="4" w:space="0"/>
            </w:tcBorders>
            <w:shd w:val="clear" w:color="auto" w:fill="E5E5E5"/>
          </w:tcPr>
          <w:p>
            <w:pPr>
              <w:pStyle w:val="14"/>
              <w:spacing w:line="360" w:lineRule="auto"/>
              <w:ind w:left="395"/>
              <w:jc w:val="both"/>
              <w:rPr>
                <w:rFonts w:ascii="Times New Roman" w:hAnsi="Times New Roman" w:cs="Times New Roman"/>
                <w:sz w:val="24"/>
                <w:szCs w:val="24"/>
              </w:rPr>
            </w:pPr>
            <w:r>
              <w:rPr>
                <w:rFonts w:ascii="Times New Roman" w:hAnsi="Times New Roman" w:cs="Times New Roman"/>
                <w:sz w:val="24"/>
                <w:szCs w:val="24"/>
              </w:rPr>
              <w:t>10</w:t>
            </w:r>
          </w:p>
        </w:tc>
        <w:tc>
          <w:tcPr>
            <w:tcW w:w="1161" w:type="dxa"/>
            <w:tcBorders>
              <w:left w:val="single" w:color="000000" w:sz="4" w:space="0"/>
              <w:bottom w:val="single" w:color="000000" w:sz="4" w:space="0"/>
            </w:tcBorders>
            <w:shd w:val="clear" w:color="auto" w:fill="E5E5E5"/>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5</w:t>
            </w:r>
          </w:p>
        </w:tc>
        <w:tc>
          <w:tcPr>
            <w:tcW w:w="934" w:type="dxa"/>
            <w:tcBorders>
              <w:bottom w:val="single" w:color="000000" w:sz="4" w:space="0"/>
              <w:right w:val="single" w:color="000000" w:sz="4"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8</w:t>
            </w:r>
          </w:p>
        </w:tc>
        <w:tc>
          <w:tcPr>
            <w:tcW w:w="1161" w:type="dxa"/>
            <w:tcBorders>
              <w:left w:val="single" w:color="000000" w:sz="4" w:space="0"/>
              <w:bottom w:val="single" w:color="000000" w:sz="4" w:space="0"/>
            </w:tcBorders>
            <w:shd w:val="clear" w:color="auto" w:fill="E5E5E5"/>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1</w:t>
            </w:r>
          </w:p>
        </w:tc>
        <w:tc>
          <w:tcPr>
            <w:tcW w:w="930" w:type="dxa"/>
            <w:tcBorders>
              <w:bottom w:val="single" w:color="000000" w:sz="4" w:space="0"/>
            </w:tcBorders>
            <w:shd w:val="clear" w:color="auto" w:fill="E5E5E5"/>
          </w:tcPr>
          <w:p>
            <w:pPr>
              <w:pStyle w:val="14"/>
              <w:spacing w:line="360" w:lineRule="auto"/>
              <w:ind w:left="374" w:right="315"/>
              <w:jc w:val="both"/>
              <w:rPr>
                <w:rFonts w:ascii="Times New Roman" w:hAnsi="Times New Roman" w:cs="Times New Roman"/>
                <w:sz w:val="24"/>
                <w:szCs w:val="24"/>
              </w:rPr>
            </w:pPr>
            <w:r>
              <w:rPr>
                <w:rFonts w:ascii="Times New Roman" w:hAnsi="Times New Roman" w:cs="Times New Roman"/>
                <w:sz w:val="24"/>
                <w:szCs w:val="24"/>
              </w:rPr>
              <w:t>12</w:t>
            </w:r>
          </w:p>
        </w:tc>
      </w:tr>
      <w:tr>
        <w:tblPrEx>
          <w:tblCellMar>
            <w:top w:w="0" w:type="dxa"/>
            <w:left w:w="0" w:type="dxa"/>
            <w:bottom w:w="0" w:type="dxa"/>
            <w:right w:w="0" w:type="dxa"/>
          </w:tblCellMar>
        </w:tblPrEx>
        <w:trPr>
          <w:trHeight w:val="230" w:hRule="atLeast"/>
        </w:trPr>
        <w:tc>
          <w:tcPr>
            <w:tcW w:w="837" w:type="dxa"/>
          </w:tcPr>
          <w:p>
            <w:pPr>
              <w:pStyle w:val="14"/>
              <w:spacing w:line="360" w:lineRule="auto"/>
              <w:ind w:left="87" w:right="87"/>
              <w:jc w:val="both"/>
              <w:rPr>
                <w:rFonts w:ascii="Times New Roman" w:hAnsi="Times New Roman" w:cs="Times New Roman"/>
                <w:sz w:val="24"/>
                <w:szCs w:val="24"/>
              </w:rPr>
            </w:pPr>
            <w:r>
              <w:rPr>
                <w:rFonts w:ascii="Times New Roman" w:hAnsi="Times New Roman" w:cs="Times New Roman"/>
                <w:sz w:val="24"/>
                <w:szCs w:val="24"/>
              </w:rPr>
              <w:t>ST</w:t>
            </w:r>
          </w:p>
        </w:tc>
        <w:tc>
          <w:tcPr>
            <w:tcW w:w="1225" w:type="dxa"/>
            <w:tcBorders>
              <w:top w:val="single" w:color="000000" w:sz="4" w:space="0"/>
              <w:right w:val="single" w:color="000000" w:sz="4" w:space="0"/>
            </w:tcBorders>
          </w:tcPr>
          <w:p>
            <w:pPr>
              <w:pStyle w:val="14"/>
              <w:spacing w:line="360" w:lineRule="auto"/>
              <w:ind w:right="117"/>
              <w:jc w:val="both"/>
              <w:rPr>
                <w:rFonts w:ascii="Times New Roman" w:hAnsi="Times New Roman" w:cs="Times New Roman"/>
                <w:sz w:val="24"/>
                <w:szCs w:val="24"/>
              </w:rPr>
            </w:pPr>
            <w:r>
              <w:rPr>
                <w:rFonts w:ascii="Times New Roman" w:hAnsi="Times New Roman" w:cs="Times New Roman"/>
                <w:sz w:val="24"/>
                <w:szCs w:val="24"/>
              </w:rPr>
              <w:t>not present</w:t>
            </w:r>
          </w:p>
        </w:tc>
        <w:tc>
          <w:tcPr>
            <w:tcW w:w="1161" w:type="dxa"/>
            <w:tcBorders>
              <w:top w:val="single" w:color="000000" w:sz="4" w:space="0"/>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788</w:t>
            </w:r>
          </w:p>
        </w:tc>
        <w:tc>
          <w:tcPr>
            <w:tcW w:w="934" w:type="dxa"/>
            <w:tcBorders>
              <w:top w:val="single" w:color="000000" w:sz="4" w:space="0"/>
              <w:right w:val="single" w:color="000000" w:sz="4" w:space="0"/>
            </w:tcBorders>
          </w:tcPr>
          <w:p>
            <w:pPr>
              <w:pStyle w:val="14"/>
              <w:spacing w:line="360" w:lineRule="auto"/>
              <w:ind w:left="62"/>
              <w:jc w:val="both"/>
              <w:rPr>
                <w:rFonts w:ascii="Times New Roman" w:hAnsi="Times New Roman" w:cs="Times New Roman"/>
                <w:sz w:val="24"/>
                <w:szCs w:val="24"/>
              </w:rPr>
            </w:pPr>
            <w:r>
              <w:rPr>
                <w:rFonts w:ascii="Times New Roman" w:hAnsi="Times New Roman" w:cs="Times New Roman"/>
                <w:w w:val="99"/>
                <w:sz w:val="24"/>
                <w:szCs w:val="24"/>
              </w:rPr>
              <w:t>2</w:t>
            </w:r>
          </w:p>
        </w:tc>
        <w:tc>
          <w:tcPr>
            <w:tcW w:w="1161" w:type="dxa"/>
            <w:tcBorders>
              <w:top w:val="single" w:color="000000" w:sz="4" w:space="0"/>
              <w:left w:val="single" w:color="000000" w:sz="4" w:space="0"/>
            </w:tcBorders>
          </w:tcPr>
          <w:p>
            <w:pPr>
              <w:pStyle w:val="14"/>
              <w:spacing w:line="360" w:lineRule="auto"/>
              <w:ind w:left="437" w:right="377"/>
              <w:jc w:val="both"/>
              <w:rPr>
                <w:rFonts w:ascii="Times New Roman" w:hAnsi="Times New Roman" w:cs="Times New Roman"/>
                <w:sz w:val="24"/>
                <w:szCs w:val="24"/>
              </w:rPr>
            </w:pPr>
            <w:r>
              <w:rPr>
                <w:rFonts w:ascii="Times New Roman" w:hAnsi="Times New Roman" w:cs="Times New Roman"/>
                <w:sz w:val="24"/>
                <w:szCs w:val="24"/>
              </w:rPr>
              <w:t>789</w:t>
            </w:r>
          </w:p>
        </w:tc>
        <w:tc>
          <w:tcPr>
            <w:tcW w:w="934" w:type="dxa"/>
            <w:tcBorders>
              <w:top w:val="single" w:color="000000" w:sz="4" w:space="0"/>
              <w:right w:val="single" w:color="000000" w:sz="4" w:space="0"/>
            </w:tcBorders>
          </w:tcPr>
          <w:p>
            <w:pPr>
              <w:pStyle w:val="14"/>
              <w:spacing w:line="360" w:lineRule="auto"/>
              <w:ind w:left="445"/>
              <w:jc w:val="both"/>
              <w:rPr>
                <w:rFonts w:ascii="Times New Roman" w:hAnsi="Times New Roman" w:cs="Times New Roman"/>
                <w:sz w:val="24"/>
                <w:szCs w:val="24"/>
              </w:rPr>
            </w:pPr>
            <w:r>
              <w:rPr>
                <w:rFonts w:ascii="Times New Roman" w:hAnsi="Times New Roman" w:cs="Times New Roman"/>
                <w:w w:val="99"/>
                <w:sz w:val="24"/>
                <w:szCs w:val="24"/>
              </w:rPr>
              <w:t>1</w:t>
            </w:r>
          </w:p>
        </w:tc>
        <w:tc>
          <w:tcPr>
            <w:tcW w:w="1161" w:type="dxa"/>
            <w:tcBorders>
              <w:top w:val="single" w:color="000000" w:sz="4" w:space="0"/>
              <w:left w:val="single" w:color="000000" w:sz="4" w:space="0"/>
            </w:tcBorders>
          </w:tcPr>
          <w:p>
            <w:pPr>
              <w:pStyle w:val="14"/>
              <w:spacing w:line="360" w:lineRule="auto"/>
              <w:ind w:left="437" w:right="378"/>
              <w:jc w:val="both"/>
              <w:rPr>
                <w:rFonts w:ascii="Times New Roman" w:hAnsi="Times New Roman" w:cs="Times New Roman"/>
                <w:sz w:val="24"/>
                <w:szCs w:val="24"/>
              </w:rPr>
            </w:pPr>
            <w:r>
              <w:rPr>
                <w:rFonts w:ascii="Times New Roman" w:hAnsi="Times New Roman" w:cs="Times New Roman"/>
                <w:sz w:val="24"/>
                <w:szCs w:val="24"/>
              </w:rPr>
              <w:t>788</w:t>
            </w:r>
          </w:p>
        </w:tc>
        <w:tc>
          <w:tcPr>
            <w:tcW w:w="934" w:type="dxa"/>
            <w:tcBorders>
              <w:top w:val="single" w:color="000000" w:sz="4" w:space="0"/>
              <w:right w:val="single" w:color="000000" w:sz="4" w:space="0"/>
            </w:tcBorders>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2</w:t>
            </w:r>
          </w:p>
        </w:tc>
        <w:tc>
          <w:tcPr>
            <w:tcW w:w="1161" w:type="dxa"/>
            <w:tcBorders>
              <w:top w:val="single" w:color="000000" w:sz="4" w:space="0"/>
              <w:left w:val="single" w:color="000000" w:sz="4" w:space="0"/>
            </w:tcBorders>
          </w:tcPr>
          <w:p>
            <w:pPr>
              <w:pStyle w:val="14"/>
              <w:spacing w:line="360" w:lineRule="auto"/>
              <w:ind w:left="436" w:right="378"/>
              <w:jc w:val="both"/>
              <w:rPr>
                <w:rFonts w:ascii="Times New Roman" w:hAnsi="Times New Roman" w:cs="Times New Roman"/>
                <w:sz w:val="24"/>
                <w:szCs w:val="24"/>
              </w:rPr>
            </w:pPr>
            <w:r>
              <w:rPr>
                <w:rFonts w:ascii="Times New Roman" w:hAnsi="Times New Roman" w:cs="Times New Roman"/>
                <w:sz w:val="24"/>
                <w:szCs w:val="24"/>
              </w:rPr>
              <w:t>787</w:t>
            </w:r>
          </w:p>
        </w:tc>
        <w:tc>
          <w:tcPr>
            <w:tcW w:w="930" w:type="dxa"/>
            <w:tcBorders>
              <w:top w:val="single" w:color="000000" w:sz="4" w:space="0"/>
            </w:tcBorders>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3</w:t>
            </w:r>
          </w:p>
        </w:tc>
      </w:tr>
      <w:tr>
        <w:tblPrEx>
          <w:tblCellMar>
            <w:top w:w="0" w:type="dxa"/>
            <w:left w:w="0" w:type="dxa"/>
            <w:bottom w:w="0" w:type="dxa"/>
            <w:right w:w="0" w:type="dxa"/>
          </w:tblCellMar>
        </w:tblPrEx>
        <w:trPr>
          <w:trHeight w:val="271" w:hRule="atLeast"/>
        </w:trPr>
        <w:tc>
          <w:tcPr>
            <w:tcW w:w="2062" w:type="dxa"/>
            <w:gridSpan w:val="2"/>
            <w:tcBorders>
              <w:bottom w:val="single" w:color="000000" w:sz="8" w:space="0"/>
              <w:right w:val="single" w:color="000000" w:sz="4" w:space="0"/>
            </w:tcBorders>
            <w:shd w:val="clear" w:color="auto" w:fill="E5E5E5"/>
          </w:tcPr>
          <w:p>
            <w:pPr>
              <w:pStyle w:val="14"/>
              <w:spacing w:line="360" w:lineRule="auto"/>
              <w:ind w:left="1133"/>
              <w:jc w:val="both"/>
              <w:rPr>
                <w:rFonts w:ascii="Times New Roman" w:hAnsi="Times New Roman" w:cs="Times New Roman"/>
                <w:sz w:val="24"/>
                <w:szCs w:val="24"/>
              </w:rPr>
            </w:pPr>
            <w:r>
              <w:rPr>
                <w:rFonts w:ascii="Times New Roman" w:hAnsi="Times New Roman" w:cs="Times New Roman"/>
                <w:sz w:val="24"/>
                <w:szCs w:val="24"/>
              </w:rPr>
              <w:t>present</w:t>
            </w:r>
          </w:p>
        </w:tc>
        <w:tc>
          <w:tcPr>
            <w:tcW w:w="1161" w:type="dxa"/>
            <w:tcBorders>
              <w:left w:val="single" w:color="000000" w:sz="4" w:space="0"/>
              <w:bottom w:val="single" w:color="000000" w:sz="8"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1</w:t>
            </w:r>
          </w:p>
        </w:tc>
        <w:tc>
          <w:tcPr>
            <w:tcW w:w="934" w:type="dxa"/>
            <w:tcBorders>
              <w:bottom w:val="single" w:color="000000" w:sz="8" w:space="0"/>
              <w:right w:val="single" w:color="000000" w:sz="4" w:space="0"/>
            </w:tcBorders>
            <w:shd w:val="clear" w:color="auto" w:fill="E5E5E5"/>
          </w:tcPr>
          <w:p>
            <w:pPr>
              <w:pStyle w:val="14"/>
              <w:spacing w:line="360" w:lineRule="auto"/>
              <w:ind w:left="374" w:right="312"/>
              <w:jc w:val="both"/>
              <w:rPr>
                <w:rFonts w:ascii="Times New Roman" w:hAnsi="Times New Roman" w:cs="Times New Roman"/>
                <w:sz w:val="24"/>
                <w:szCs w:val="24"/>
              </w:rPr>
            </w:pPr>
            <w:r>
              <w:rPr>
                <w:rFonts w:ascii="Times New Roman" w:hAnsi="Times New Roman" w:cs="Times New Roman"/>
                <w:sz w:val="24"/>
                <w:szCs w:val="24"/>
              </w:rPr>
              <w:t>36</w:t>
            </w:r>
          </w:p>
        </w:tc>
        <w:tc>
          <w:tcPr>
            <w:tcW w:w="1161" w:type="dxa"/>
            <w:tcBorders>
              <w:left w:val="single" w:color="000000" w:sz="4" w:space="0"/>
              <w:bottom w:val="single" w:color="000000" w:sz="8" w:space="0"/>
            </w:tcBorders>
            <w:shd w:val="clear" w:color="auto" w:fill="E5E5E5"/>
          </w:tcPr>
          <w:p>
            <w:pPr>
              <w:pStyle w:val="14"/>
              <w:spacing w:line="360" w:lineRule="auto"/>
              <w:ind w:left="60"/>
              <w:jc w:val="both"/>
              <w:rPr>
                <w:rFonts w:ascii="Times New Roman" w:hAnsi="Times New Roman" w:cs="Times New Roman"/>
                <w:sz w:val="24"/>
                <w:szCs w:val="24"/>
              </w:rPr>
            </w:pPr>
            <w:r>
              <w:rPr>
                <w:rFonts w:ascii="Times New Roman" w:hAnsi="Times New Roman" w:cs="Times New Roman"/>
                <w:w w:val="99"/>
                <w:sz w:val="24"/>
                <w:szCs w:val="24"/>
              </w:rPr>
              <w:t>7</w:t>
            </w:r>
          </w:p>
        </w:tc>
        <w:tc>
          <w:tcPr>
            <w:tcW w:w="934" w:type="dxa"/>
            <w:tcBorders>
              <w:bottom w:val="single" w:color="000000" w:sz="8" w:space="0"/>
              <w:right w:val="single" w:color="000000" w:sz="4" w:space="0"/>
            </w:tcBorders>
            <w:shd w:val="clear" w:color="auto" w:fill="E5E5E5"/>
          </w:tcPr>
          <w:p>
            <w:pPr>
              <w:pStyle w:val="14"/>
              <w:spacing w:line="360" w:lineRule="auto"/>
              <w:ind w:left="395"/>
              <w:jc w:val="both"/>
              <w:rPr>
                <w:rFonts w:ascii="Times New Roman" w:hAnsi="Times New Roman" w:cs="Times New Roman"/>
                <w:sz w:val="24"/>
                <w:szCs w:val="24"/>
              </w:rPr>
            </w:pPr>
            <w:r>
              <w:rPr>
                <w:rFonts w:ascii="Times New Roman" w:hAnsi="Times New Roman" w:cs="Times New Roman"/>
                <w:sz w:val="24"/>
                <w:szCs w:val="24"/>
              </w:rPr>
              <w:t>30</w:t>
            </w:r>
          </w:p>
        </w:tc>
        <w:tc>
          <w:tcPr>
            <w:tcW w:w="1161" w:type="dxa"/>
            <w:tcBorders>
              <w:left w:val="single" w:color="000000" w:sz="4" w:space="0"/>
              <w:bottom w:val="single" w:color="000000" w:sz="8" w:space="0"/>
            </w:tcBorders>
            <w:shd w:val="clear" w:color="auto" w:fill="E5E5E5"/>
          </w:tcPr>
          <w:p>
            <w:pPr>
              <w:pStyle w:val="14"/>
              <w:spacing w:line="360" w:lineRule="auto"/>
              <w:ind w:left="59"/>
              <w:jc w:val="both"/>
              <w:rPr>
                <w:rFonts w:ascii="Times New Roman" w:hAnsi="Times New Roman" w:cs="Times New Roman"/>
                <w:sz w:val="24"/>
                <w:szCs w:val="24"/>
              </w:rPr>
            </w:pPr>
            <w:r>
              <w:rPr>
                <w:rFonts w:ascii="Times New Roman" w:hAnsi="Times New Roman" w:cs="Times New Roman"/>
                <w:w w:val="99"/>
                <w:sz w:val="24"/>
                <w:szCs w:val="24"/>
              </w:rPr>
              <w:t>2</w:t>
            </w:r>
          </w:p>
        </w:tc>
        <w:tc>
          <w:tcPr>
            <w:tcW w:w="934" w:type="dxa"/>
            <w:tcBorders>
              <w:bottom w:val="single" w:color="000000" w:sz="8" w:space="0"/>
              <w:right w:val="single" w:color="000000" w:sz="4" w:space="0"/>
            </w:tcBorders>
            <w:shd w:val="clear" w:color="auto" w:fill="E5E5E5"/>
          </w:tcPr>
          <w:p>
            <w:pPr>
              <w:pStyle w:val="14"/>
              <w:spacing w:line="360" w:lineRule="auto"/>
              <w:ind w:left="373" w:right="313"/>
              <w:jc w:val="both"/>
              <w:rPr>
                <w:rFonts w:ascii="Times New Roman" w:hAnsi="Times New Roman" w:cs="Times New Roman"/>
                <w:sz w:val="24"/>
                <w:szCs w:val="24"/>
              </w:rPr>
            </w:pPr>
            <w:r>
              <w:rPr>
                <w:rFonts w:ascii="Times New Roman" w:hAnsi="Times New Roman" w:cs="Times New Roman"/>
                <w:sz w:val="24"/>
                <w:szCs w:val="24"/>
              </w:rPr>
              <w:t>35</w:t>
            </w:r>
          </w:p>
        </w:tc>
        <w:tc>
          <w:tcPr>
            <w:tcW w:w="1161" w:type="dxa"/>
            <w:tcBorders>
              <w:left w:val="single" w:color="000000" w:sz="4" w:space="0"/>
              <w:bottom w:val="single" w:color="000000" w:sz="8" w:space="0"/>
            </w:tcBorders>
            <w:shd w:val="clear" w:color="auto" w:fill="E5E5E5"/>
          </w:tcPr>
          <w:p>
            <w:pPr>
              <w:pStyle w:val="14"/>
              <w:spacing w:line="360" w:lineRule="auto"/>
              <w:ind w:left="58"/>
              <w:jc w:val="both"/>
              <w:rPr>
                <w:rFonts w:ascii="Times New Roman" w:hAnsi="Times New Roman" w:cs="Times New Roman"/>
                <w:sz w:val="24"/>
                <w:szCs w:val="24"/>
              </w:rPr>
            </w:pPr>
            <w:r>
              <w:rPr>
                <w:rFonts w:ascii="Times New Roman" w:hAnsi="Times New Roman" w:cs="Times New Roman"/>
                <w:w w:val="99"/>
                <w:sz w:val="24"/>
                <w:szCs w:val="24"/>
              </w:rPr>
              <w:t>6</w:t>
            </w:r>
          </w:p>
        </w:tc>
        <w:tc>
          <w:tcPr>
            <w:tcW w:w="930" w:type="dxa"/>
            <w:tcBorders>
              <w:bottom w:val="single" w:color="000000" w:sz="8" w:space="0"/>
            </w:tcBorders>
            <w:shd w:val="clear" w:color="auto" w:fill="E5E5E5"/>
          </w:tcPr>
          <w:p>
            <w:pPr>
              <w:pStyle w:val="14"/>
              <w:spacing w:line="360" w:lineRule="auto"/>
              <w:ind w:left="374" w:right="315"/>
              <w:jc w:val="both"/>
              <w:rPr>
                <w:rFonts w:ascii="Times New Roman" w:hAnsi="Times New Roman" w:cs="Times New Roman"/>
                <w:sz w:val="24"/>
                <w:szCs w:val="24"/>
              </w:rPr>
            </w:pPr>
            <w:r>
              <w:rPr>
                <w:rFonts w:ascii="Times New Roman" w:hAnsi="Times New Roman" w:cs="Times New Roman"/>
                <w:sz w:val="24"/>
                <w:szCs w:val="24"/>
              </w:rPr>
              <w:t>31</w:t>
            </w:r>
          </w:p>
        </w:tc>
      </w:tr>
    </w:tbl>
    <w:p>
      <w:pPr>
        <w:pStyle w:val="8"/>
        <w:spacing w:before="39" w:line="360" w:lineRule="auto"/>
        <w:jc w:val="both"/>
        <w:rPr>
          <w:rFonts w:ascii="Times New Roman" w:hAnsi="Times New Roman" w:cs="Times New Roman"/>
          <w:sz w:val="24"/>
          <w:szCs w:val="24"/>
        </w:rPr>
      </w:pPr>
    </w:p>
    <w:p>
      <w:pPr>
        <w:pStyle w:val="8"/>
        <w:spacing w:before="1" w:line="360" w:lineRule="auto"/>
        <w:ind w:left="473" w:right="545"/>
        <w:jc w:val="both"/>
        <w:rPr>
          <w:rFonts w:ascii="Times New Roman" w:hAnsi="Times New Roman" w:cs="Times New Roman"/>
          <w:sz w:val="24"/>
          <w:szCs w:val="24"/>
        </w:rPr>
      </w:pPr>
      <w:r>
        <w:rPr>
          <w:rFonts w:ascii="Times New Roman" w:hAnsi="Times New Roman" w:cs="Times New Roman"/>
          <w:sz w:val="24"/>
          <w:szCs w:val="24"/>
        </w:rPr>
        <w:t xml:space="preserve">Supplementary Table 1: </w:t>
      </w:r>
      <w:r>
        <w:rPr>
          <w:rFonts w:ascii="Times New Roman" w:hAnsi="Times New Roman" w:cs="Times New Roman"/>
          <w:b/>
          <w:sz w:val="24"/>
          <w:szCs w:val="24"/>
        </w:rPr>
        <w:t xml:space="preserve">(Confusion matrices) </w:t>
      </w:r>
      <w:r>
        <w:rPr>
          <w:rFonts w:ascii="Times New Roman" w:hAnsi="Times New Roman" w:cs="Times New Roman"/>
          <w:sz w:val="24"/>
          <w:szCs w:val="24"/>
        </w:rPr>
        <w:t>Show the absolute number of: i) false posives; ii) false nega- tives; iii) true positives; and, iv) true negatives, for each abnormality on the test set.</w:t>
      </w:r>
    </w:p>
    <w:p>
      <w:pPr>
        <w:pStyle w:val="8"/>
        <w:spacing w:before="51" w:line="360" w:lineRule="auto"/>
        <w:jc w:val="both"/>
        <w:rPr>
          <w:rFonts w:ascii="Times New Roman" w:hAnsi="Times New Roman" w:cs="Times New Roman"/>
          <w:sz w:val="24"/>
          <w:szCs w:val="24"/>
        </w:rPr>
      </w:pPr>
    </w:p>
    <w:tbl>
      <w:tblPr>
        <w:tblStyle w:val="7"/>
        <w:tblW w:w="0" w:type="auto"/>
        <w:tblInd w:w="1378" w:type="dxa"/>
        <w:tblLayout w:type="fixed"/>
        <w:tblCellMar>
          <w:top w:w="0" w:type="dxa"/>
          <w:left w:w="0" w:type="dxa"/>
          <w:bottom w:w="0" w:type="dxa"/>
          <w:right w:w="0" w:type="dxa"/>
        </w:tblCellMar>
      </w:tblPr>
      <w:tblGrid>
        <w:gridCol w:w="2569"/>
        <w:gridCol w:w="832"/>
        <w:gridCol w:w="823"/>
        <w:gridCol w:w="798"/>
        <w:gridCol w:w="740"/>
        <w:gridCol w:w="693"/>
        <w:gridCol w:w="625"/>
        <w:gridCol w:w="828"/>
      </w:tblGrid>
      <w:tr>
        <w:tblPrEx>
          <w:tblCellMar>
            <w:top w:w="0" w:type="dxa"/>
            <w:left w:w="0" w:type="dxa"/>
            <w:bottom w:w="0" w:type="dxa"/>
            <w:right w:w="0" w:type="dxa"/>
          </w:tblCellMar>
        </w:tblPrEx>
        <w:trPr>
          <w:trHeight w:val="327" w:hRule="atLeast"/>
        </w:trPr>
        <w:tc>
          <w:tcPr>
            <w:tcW w:w="2569" w:type="dxa"/>
          </w:tcPr>
          <w:p>
            <w:pPr>
              <w:pStyle w:val="14"/>
              <w:spacing w:line="360" w:lineRule="auto"/>
              <w:jc w:val="both"/>
              <w:rPr>
                <w:rFonts w:ascii="Times New Roman" w:hAnsi="Times New Roman" w:cs="Times New Roman"/>
                <w:sz w:val="24"/>
                <w:szCs w:val="24"/>
              </w:rPr>
            </w:pPr>
          </w:p>
        </w:tc>
        <w:tc>
          <w:tcPr>
            <w:tcW w:w="832" w:type="dxa"/>
            <w:tcBorders>
              <w:top w:val="single" w:color="000000" w:sz="8" w:space="0"/>
              <w:bottom w:val="single" w:color="000000" w:sz="4" w:space="0"/>
            </w:tcBorders>
          </w:tcPr>
          <w:p>
            <w:pPr>
              <w:pStyle w:val="14"/>
              <w:spacing w:line="360" w:lineRule="auto"/>
              <w:ind w:left="119"/>
              <w:jc w:val="both"/>
              <w:rPr>
                <w:rFonts w:ascii="Times New Roman" w:hAnsi="Times New Roman" w:cs="Times New Roman"/>
                <w:sz w:val="24"/>
                <w:szCs w:val="24"/>
              </w:rPr>
            </w:pPr>
            <w:r>
              <w:rPr>
                <w:rFonts w:ascii="Times New Roman" w:hAnsi="Times New Roman" w:cs="Times New Roman"/>
                <w:sz w:val="24"/>
                <w:szCs w:val="24"/>
              </w:rPr>
              <w:t>1dAVb</w:t>
            </w:r>
          </w:p>
        </w:tc>
        <w:tc>
          <w:tcPr>
            <w:tcW w:w="823" w:type="dxa"/>
            <w:tcBorders>
              <w:top w:val="single" w:color="000000" w:sz="8" w:space="0"/>
              <w:bottom w:val="single" w:color="000000" w:sz="4" w:space="0"/>
            </w:tcBorders>
          </w:tcPr>
          <w:p>
            <w:pPr>
              <w:pStyle w:val="14"/>
              <w:spacing w:line="360" w:lineRule="auto"/>
              <w:ind w:left="124"/>
              <w:jc w:val="both"/>
              <w:rPr>
                <w:rFonts w:ascii="Times New Roman" w:hAnsi="Times New Roman" w:cs="Times New Roman"/>
                <w:sz w:val="24"/>
                <w:szCs w:val="24"/>
              </w:rPr>
            </w:pPr>
            <w:r>
              <w:rPr>
                <w:rFonts w:ascii="Times New Roman" w:hAnsi="Times New Roman" w:cs="Times New Roman"/>
                <w:sz w:val="24"/>
                <w:szCs w:val="24"/>
              </w:rPr>
              <w:t>RBBB</w:t>
            </w:r>
          </w:p>
        </w:tc>
        <w:tc>
          <w:tcPr>
            <w:tcW w:w="798" w:type="dxa"/>
            <w:tcBorders>
              <w:top w:val="single" w:color="000000" w:sz="8" w:space="0"/>
              <w:bottom w:val="single" w:color="000000" w:sz="4" w:space="0"/>
            </w:tcBorders>
          </w:tcPr>
          <w:p>
            <w:pPr>
              <w:pStyle w:val="14"/>
              <w:spacing w:line="360" w:lineRule="auto"/>
              <w:ind w:left="51" w:right="78"/>
              <w:jc w:val="both"/>
              <w:rPr>
                <w:rFonts w:ascii="Times New Roman" w:hAnsi="Times New Roman" w:cs="Times New Roman"/>
                <w:sz w:val="24"/>
                <w:szCs w:val="24"/>
              </w:rPr>
            </w:pPr>
            <w:r>
              <w:rPr>
                <w:rFonts w:ascii="Times New Roman" w:hAnsi="Times New Roman" w:cs="Times New Roman"/>
                <w:sz w:val="24"/>
                <w:szCs w:val="24"/>
              </w:rPr>
              <w:t>LBBB</w:t>
            </w:r>
          </w:p>
        </w:tc>
        <w:tc>
          <w:tcPr>
            <w:tcW w:w="740" w:type="dxa"/>
            <w:tcBorders>
              <w:top w:val="single" w:color="000000" w:sz="8" w:space="0"/>
              <w:bottom w:val="single" w:color="000000" w:sz="4" w:space="0"/>
            </w:tcBorders>
          </w:tcPr>
          <w:p>
            <w:pPr>
              <w:pStyle w:val="14"/>
              <w:spacing w:line="360" w:lineRule="auto"/>
              <w:ind w:left="200"/>
              <w:jc w:val="both"/>
              <w:rPr>
                <w:rFonts w:ascii="Times New Roman" w:hAnsi="Times New Roman" w:cs="Times New Roman"/>
                <w:sz w:val="24"/>
                <w:szCs w:val="24"/>
              </w:rPr>
            </w:pPr>
            <w:r>
              <w:rPr>
                <w:rFonts w:ascii="Times New Roman" w:hAnsi="Times New Roman" w:cs="Times New Roman"/>
                <w:sz w:val="24"/>
                <w:szCs w:val="24"/>
              </w:rPr>
              <w:t>SB</w:t>
            </w:r>
          </w:p>
        </w:tc>
        <w:tc>
          <w:tcPr>
            <w:tcW w:w="693" w:type="dxa"/>
            <w:tcBorders>
              <w:top w:val="single" w:color="000000" w:sz="8" w:space="0"/>
              <w:bottom w:val="single" w:color="000000" w:sz="4" w:space="0"/>
            </w:tcBorders>
          </w:tcPr>
          <w:p>
            <w:pPr>
              <w:pStyle w:val="14"/>
              <w:spacing w:line="360" w:lineRule="auto"/>
              <w:ind w:left="139"/>
              <w:jc w:val="both"/>
              <w:rPr>
                <w:rFonts w:ascii="Times New Roman" w:hAnsi="Times New Roman" w:cs="Times New Roman"/>
                <w:sz w:val="24"/>
                <w:szCs w:val="24"/>
              </w:rPr>
            </w:pPr>
            <w:r>
              <w:rPr>
                <w:rFonts w:ascii="Times New Roman" w:hAnsi="Times New Roman" w:cs="Times New Roman"/>
                <w:sz w:val="24"/>
                <w:szCs w:val="24"/>
              </w:rPr>
              <w:t>AF</w:t>
            </w:r>
          </w:p>
        </w:tc>
        <w:tc>
          <w:tcPr>
            <w:tcW w:w="625" w:type="dxa"/>
            <w:tcBorders>
              <w:top w:val="single" w:color="000000" w:sz="8" w:space="0"/>
              <w:bottom w:val="single" w:color="000000" w:sz="4" w:space="0"/>
            </w:tcBorders>
          </w:tcPr>
          <w:p>
            <w:pPr>
              <w:pStyle w:val="14"/>
              <w:spacing w:line="360" w:lineRule="auto"/>
              <w:ind w:left="151"/>
              <w:jc w:val="both"/>
              <w:rPr>
                <w:rFonts w:ascii="Times New Roman" w:hAnsi="Times New Roman" w:cs="Times New Roman"/>
                <w:sz w:val="24"/>
                <w:szCs w:val="24"/>
              </w:rPr>
            </w:pPr>
            <w:r>
              <w:rPr>
                <w:rFonts w:ascii="Times New Roman" w:hAnsi="Times New Roman" w:cs="Times New Roman"/>
                <w:sz w:val="24"/>
                <w:szCs w:val="24"/>
              </w:rPr>
              <w:t>ST</w:t>
            </w:r>
          </w:p>
        </w:tc>
        <w:tc>
          <w:tcPr>
            <w:tcW w:w="828" w:type="dxa"/>
            <w:vMerge w:val="restart"/>
          </w:tcPr>
          <w:p>
            <w:pPr>
              <w:pStyle w:val="14"/>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trHeight w:val="292" w:hRule="atLeast"/>
        </w:trPr>
        <w:tc>
          <w:tcPr>
            <w:tcW w:w="2569" w:type="dxa"/>
          </w:tcPr>
          <w:p>
            <w:pPr>
              <w:pStyle w:val="14"/>
              <w:spacing w:line="360" w:lineRule="auto"/>
              <w:ind w:left="1021"/>
              <w:jc w:val="both"/>
              <w:rPr>
                <w:rFonts w:ascii="Times New Roman" w:hAnsi="Times New Roman" w:cs="Times New Roman"/>
                <w:sz w:val="24"/>
                <w:szCs w:val="24"/>
              </w:rPr>
            </w:pPr>
            <w:r>
              <w:rPr>
                <w:rFonts w:ascii="Times New Roman" w:hAnsi="Times New Roman" w:cs="Times New Roman"/>
                <w:sz w:val="24"/>
                <w:szCs w:val="24"/>
              </w:rPr>
              <w:t>DNN vs cardio.</w:t>
            </w:r>
          </w:p>
        </w:tc>
        <w:tc>
          <w:tcPr>
            <w:tcW w:w="832" w:type="dxa"/>
            <w:tcBorders>
              <w:top w:val="single" w:color="000000" w:sz="4" w:space="0"/>
            </w:tcBorders>
          </w:tcPr>
          <w:p>
            <w:pPr>
              <w:pStyle w:val="14"/>
              <w:spacing w:line="360" w:lineRule="auto"/>
              <w:ind w:left="19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656</w:t>
            </w:r>
          </w:p>
        </w:tc>
        <w:tc>
          <w:tcPr>
            <w:tcW w:w="823" w:type="dxa"/>
            <w:tcBorders>
              <w:top w:val="single" w:color="000000" w:sz="4" w:space="0"/>
            </w:tcBorders>
          </w:tcPr>
          <w:p>
            <w:pPr>
              <w:pStyle w:val="14"/>
              <w:spacing w:line="360" w:lineRule="auto"/>
              <w:ind w:left="18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917</w:t>
            </w:r>
          </w:p>
        </w:tc>
        <w:tc>
          <w:tcPr>
            <w:tcW w:w="798" w:type="dxa"/>
            <w:tcBorders>
              <w:top w:val="single" w:color="000000" w:sz="4" w:space="0"/>
            </w:tcBorders>
          </w:tcPr>
          <w:p>
            <w:pPr>
              <w:pStyle w:val="14"/>
              <w:spacing w:line="360" w:lineRule="auto"/>
              <w:ind w:left="52" w:right="7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945</w:t>
            </w:r>
          </w:p>
        </w:tc>
        <w:tc>
          <w:tcPr>
            <w:tcW w:w="740" w:type="dxa"/>
            <w:tcBorders>
              <w:top w:val="single" w:color="000000" w:sz="4" w:space="0"/>
            </w:tcBorders>
          </w:tcPr>
          <w:p>
            <w:pPr>
              <w:pStyle w:val="14"/>
              <w:spacing w:line="360" w:lineRule="auto"/>
              <w:ind w:left="9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830</w:t>
            </w:r>
          </w:p>
        </w:tc>
        <w:tc>
          <w:tcPr>
            <w:tcW w:w="693" w:type="dxa"/>
            <w:tcBorders>
              <w:top w:val="single" w:color="000000" w:sz="4" w:space="0"/>
            </w:tcBorders>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780</w:t>
            </w:r>
          </w:p>
        </w:tc>
        <w:tc>
          <w:tcPr>
            <w:tcW w:w="625" w:type="dxa"/>
            <w:tcBorders>
              <w:top w:val="single" w:color="000000" w:sz="4" w:space="0"/>
            </w:tcBorders>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864</w:t>
            </w:r>
          </w:p>
        </w:tc>
        <w:tc>
          <w:tcPr>
            <w:tcW w:w="828" w:type="dxa"/>
            <w:vMerge w:val="continue"/>
            <w:tcBorders>
              <w:top w:val="nil"/>
            </w:tcBorders>
          </w:tcPr>
          <w:p>
            <w:pPr>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trHeight w:val="239" w:hRule="atLeast"/>
        </w:trPr>
        <w:tc>
          <w:tcPr>
            <w:tcW w:w="2569" w:type="dxa"/>
          </w:tcPr>
          <w:p>
            <w:pPr>
              <w:pStyle w:val="14"/>
              <w:spacing w:line="360" w:lineRule="auto"/>
              <w:ind w:left="1026"/>
              <w:jc w:val="both"/>
              <w:rPr>
                <w:rFonts w:ascii="Times New Roman" w:hAnsi="Times New Roman" w:cs="Times New Roman"/>
                <w:sz w:val="24"/>
                <w:szCs w:val="24"/>
              </w:rPr>
            </w:pPr>
            <w:r>
              <w:rPr>
                <w:rFonts w:ascii="Times New Roman" w:hAnsi="Times New Roman" w:cs="Times New Roman"/>
                <w:sz w:val="24"/>
                <w:szCs w:val="24"/>
              </w:rPr>
              <w:t>DNN vs emerg.</w:t>
            </w:r>
          </w:p>
        </w:tc>
        <w:tc>
          <w:tcPr>
            <w:tcW w:w="832" w:type="dxa"/>
          </w:tcPr>
          <w:p>
            <w:pPr>
              <w:pStyle w:val="14"/>
              <w:spacing w:line="360" w:lineRule="auto"/>
              <w:ind w:left="19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684</w:t>
            </w:r>
          </w:p>
        </w:tc>
        <w:tc>
          <w:tcPr>
            <w:tcW w:w="823" w:type="dxa"/>
          </w:tcPr>
          <w:p>
            <w:pPr>
              <w:pStyle w:val="14"/>
              <w:spacing w:line="360" w:lineRule="auto"/>
              <w:ind w:left="18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792</w:t>
            </w:r>
          </w:p>
        </w:tc>
        <w:tc>
          <w:tcPr>
            <w:tcW w:w="798" w:type="dxa"/>
          </w:tcPr>
          <w:p>
            <w:pPr>
              <w:pStyle w:val="14"/>
              <w:spacing w:line="360" w:lineRule="auto"/>
              <w:ind w:left="52" w:right="7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909</w:t>
            </w:r>
          </w:p>
        </w:tc>
        <w:tc>
          <w:tcPr>
            <w:tcW w:w="740" w:type="dxa"/>
          </w:tcPr>
          <w:p>
            <w:pPr>
              <w:pStyle w:val="14"/>
              <w:spacing w:line="360" w:lineRule="auto"/>
              <w:ind w:left="9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796</w:t>
            </w:r>
          </w:p>
        </w:tc>
        <w:tc>
          <w:tcPr>
            <w:tcW w:w="693" w:type="dxa"/>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595</w:t>
            </w:r>
          </w:p>
        </w:tc>
        <w:tc>
          <w:tcPr>
            <w:tcW w:w="625" w:type="dxa"/>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930</w:t>
            </w:r>
          </w:p>
        </w:tc>
        <w:tc>
          <w:tcPr>
            <w:tcW w:w="828" w:type="dxa"/>
            <w:vMerge w:val="continue"/>
            <w:tcBorders>
              <w:top w:val="nil"/>
            </w:tcBorders>
          </w:tcPr>
          <w:p>
            <w:pPr>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trHeight w:val="239" w:hRule="atLeast"/>
        </w:trPr>
        <w:tc>
          <w:tcPr>
            <w:tcW w:w="2569" w:type="dxa"/>
          </w:tcPr>
          <w:p>
            <w:pPr>
              <w:pStyle w:val="14"/>
              <w:spacing w:line="360" w:lineRule="auto"/>
              <w:ind w:left="1098"/>
              <w:jc w:val="both"/>
              <w:rPr>
                <w:rFonts w:ascii="Times New Roman" w:hAnsi="Times New Roman" w:cs="Times New Roman"/>
                <w:sz w:val="24"/>
                <w:szCs w:val="24"/>
              </w:rPr>
            </w:pPr>
            <w:r>
              <w:rPr>
                <w:rFonts w:ascii="Times New Roman" w:hAnsi="Times New Roman" w:cs="Times New Roman"/>
                <w:sz w:val="24"/>
                <w:szCs w:val="24"/>
              </w:rPr>
              <w:t>DNN vs stud.</w:t>
            </w:r>
          </w:p>
        </w:tc>
        <w:tc>
          <w:tcPr>
            <w:tcW w:w="832" w:type="dxa"/>
          </w:tcPr>
          <w:p>
            <w:pPr>
              <w:pStyle w:val="14"/>
              <w:spacing w:line="360" w:lineRule="auto"/>
              <w:ind w:left="191"/>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642</w:t>
            </w:r>
          </w:p>
        </w:tc>
        <w:tc>
          <w:tcPr>
            <w:tcW w:w="823" w:type="dxa"/>
          </w:tcPr>
          <w:p>
            <w:pPr>
              <w:pStyle w:val="14"/>
              <w:spacing w:line="360" w:lineRule="auto"/>
              <w:ind w:left="18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928</w:t>
            </w:r>
          </w:p>
        </w:tc>
        <w:tc>
          <w:tcPr>
            <w:tcW w:w="798" w:type="dxa"/>
          </w:tcPr>
          <w:p>
            <w:pPr>
              <w:pStyle w:val="14"/>
              <w:spacing w:line="360" w:lineRule="auto"/>
              <w:ind w:left="52" w:right="7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912</w:t>
            </w:r>
          </w:p>
        </w:tc>
        <w:tc>
          <w:tcPr>
            <w:tcW w:w="740" w:type="dxa"/>
          </w:tcPr>
          <w:p>
            <w:pPr>
              <w:pStyle w:val="14"/>
              <w:spacing w:line="360" w:lineRule="auto"/>
              <w:ind w:left="9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760</w:t>
            </w:r>
          </w:p>
        </w:tc>
        <w:tc>
          <w:tcPr>
            <w:tcW w:w="693" w:type="dxa"/>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574</w:t>
            </w:r>
          </w:p>
        </w:tc>
        <w:tc>
          <w:tcPr>
            <w:tcW w:w="625" w:type="dxa"/>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855</w:t>
            </w:r>
          </w:p>
        </w:tc>
        <w:tc>
          <w:tcPr>
            <w:tcW w:w="828" w:type="dxa"/>
            <w:vMerge w:val="continue"/>
            <w:tcBorders>
              <w:top w:val="nil"/>
            </w:tcBorders>
          </w:tcPr>
          <w:p>
            <w:pPr>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trHeight w:val="239" w:hRule="atLeast"/>
        </w:trPr>
        <w:tc>
          <w:tcPr>
            <w:tcW w:w="2569" w:type="dxa"/>
          </w:tcPr>
          <w:p>
            <w:pPr>
              <w:pStyle w:val="14"/>
              <w:spacing w:line="360" w:lineRule="auto"/>
              <w:ind w:left="947"/>
              <w:jc w:val="both"/>
              <w:rPr>
                <w:rFonts w:ascii="Times New Roman" w:hAnsi="Times New Roman" w:cs="Times New Roman"/>
                <w:sz w:val="24"/>
                <w:szCs w:val="24"/>
              </w:rPr>
            </w:pPr>
            <w:r>
              <w:rPr>
                <w:rFonts w:ascii="Times New Roman" w:hAnsi="Times New Roman" w:cs="Times New Roman"/>
                <w:sz w:val="24"/>
                <w:szCs w:val="24"/>
              </w:rPr>
              <w:t>cardio. vs emerg.</w:t>
            </w:r>
          </w:p>
        </w:tc>
        <w:tc>
          <w:tcPr>
            <w:tcW w:w="832" w:type="dxa"/>
          </w:tcPr>
          <w:p>
            <w:pPr>
              <w:pStyle w:val="14"/>
              <w:spacing w:line="360" w:lineRule="auto"/>
              <w:ind w:left="191"/>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656</w:t>
            </w:r>
          </w:p>
        </w:tc>
        <w:tc>
          <w:tcPr>
            <w:tcW w:w="823" w:type="dxa"/>
          </w:tcPr>
          <w:p>
            <w:pPr>
              <w:pStyle w:val="14"/>
              <w:spacing w:line="360" w:lineRule="auto"/>
              <w:ind w:left="18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824</w:t>
            </w:r>
          </w:p>
        </w:tc>
        <w:tc>
          <w:tcPr>
            <w:tcW w:w="798" w:type="dxa"/>
          </w:tcPr>
          <w:p>
            <w:pPr>
              <w:pStyle w:val="14"/>
              <w:spacing w:line="360" w:lineRule="auto"/>
              <w:ind w:left="52" w:right="7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923</w:t>
            </w:r>
          </w:p>
        </w:tc>
        <w:tc>
          <w:tcPr>
            <w:tcW w:w="740" w:type="dxa"/>
          </w:tcPr>
          <w:p>
            <w:pPr>
              <w:pStyle w:val="14"/>
              <w:spacing w:line="360" w:lineRule="auto"/>
              <w:ind w:left="9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912</w:t>
            </w:r>
          </w:p>
        </w:tc>
        <w:tc>
          <w:tcPr>
            <w:tcW w:w="693" w:type="dxa"/>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515</w:t>
            </w:r>
          </w:p>
        </w:tc>
        <w:tc>
          <w:tcPr>
            <w:tcW w:w="625" w:type="dxa"/>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847</w:t>
            </w:r>
          </w:p>
        </w:tc>
        <w:tc>
          <w:tcPr>
            <w:tcW w:w="828" w:type="dxa"/>
            <w:vMerge w:val="continue"/>
            <w:tcBorders>
              <w:top w:val="nil"/>
            </w:tcBorders>
          </w:tcPr>
          <w:p>
            <w:pPr>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trHeight w:val="239" w:hRule="atLeast"/>
        </w:trPr>
        <w:tc>
          <w:tcPr>
            <w:tcW w:w="2569" w:type="dxa"/>
          </w:tcPr>
          <w:p>
            <w:pPr>
              <w:pStyle w:val="14"/>
              <w:spacing w:line="360" w:lineRule="auto"/>
              <w:ind w:left="1019"/>
              <w:jc w:val="both"/>
              <w:rPr>
                <w:rFonts w:ascii="Times New Roman" w:hAnsi="Times New Roman" w:cs="Times New Roman"/>
                <w:sz w:val="24"/>
                <w:szCs w:val="24"/>
              </w:rPr>
            </w:pPr>
            <w:r>
              <w:rPr>
                <w:rFonts w:ascii="Times New Roman" w:hAnsi="Times New Roman" w:cs="Times New Roman"/>
                <w:sz w:val="24"/>
                <w:szCs w:val="24"/>
              </w:rPr>
              <w:t>cardio. vs stud.</w:t>
            </w:r>
          </w:p>
        </w:tc>
        <w:tc>
          <w:tcPr>
            <w:tcW w:w="832" w:type="dxa"/>
          </w:tcPr>
          <w:p>
            <w:pPr>
              <w:pStyle w:val="14"/>
              <w:spacing w:line="360" w:lineRule="auto"/>
              <w:ind w:left="191"/>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612</w:t>
            </w:r>
          </w:p>
        </w:tc>
        <w:tc>
          <w:tcPr>
            <w:tcW w:w="823" w:type="dxa"/>
          </w:tcPr>
          <w:p>
            <w:pPr>
              <w:pStyle w:val="14"/>
              <w:spacing w:line="360" w:lineRule="auto"/>
              <w:ind w:left="18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871</w:t>
            </w:r>
          </w:p>
        </w:tc>
        <w:tc>
          <w:tcPr>
            <w:tcW w:w="798" w:type="dxa"/>
          </w:tcPr>
          <w:p>
            <w:pPr>
              <w:pStyle w:val="14"/>
              <w:spacing w:line="360" w:lineRule="auto"/>
              <w:ind w:left="52" w:right="7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889</w:t>
            </w:r>
          </w:p>
        </w:tc>
        <w:tc>
          <w:tcPr>
            <w:tcW w:w="740" w:type="dxa"/>
          </w:tcPr>
          <w:p>
            <w:pPr>
              <w:pStyle w:val="14"/>
              <w:spacing w:line="360" w:lineRule="auto"/>
              <w:ind w:left="9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880</w:t>
            </w:r>
          </w:p>
        </w:tc>
        <w:tc>
          <w:tcPr>
            <w:tcW w:w="693" w:type="dxa"/>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700</w:t>
            </w:r>
          </w:p>
        </w:tc>
        <w:tc>
          <w:tcPr>
            <w:tcW w:w="625" w:type="dxa"/>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792</w:t>
            </w:r>
          </w:p>
        </w:tc>
        <w:tc>
          <w:tcPr>
            <w:tcW w:w="828" w:type="dxa"/>
            <w:vMerge w:val="continue"/>
            <w:tcBorders>
              <w:top w:val="nil"/>
            </w:tcBorders>
          </w:tcPr>
          <w:p>
            <w:pPr>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trHeight w:val="273" w:hRule="atLeast"/>
        </w:trPr>
        <w:tc>
          <w:tcPr>
            <w:tcW w:w="2569" w:type="dxa"/>
          </w:tcPr>
          <w:p>
            <w:pPr>
              <w:pStyle w:val="14"/>
              <w:spacing w:line="360" w:lineRule="auto"/>
              <w:ind w:left="1024"/>
              <w:jc w:val="both"/>
              <w:rPr>
                <w:rFonts w:ascii="Times New Roman" w:hAnsi="Times New Roman" w:cs="Times New Roman"/>
                <w:sz w:val="24"/>
                <w:szCs w:val="24"/>
              </w:rPr>
            </w:pPr>
            <w:r>
              <w:rPr>
                <w:rFonts w:ascii="Times New Roman" w:hAnsi="Times New Roman" w:cs="Times New Roman"/>
                <w:sz w:val="24"/>
                <w:szCs w:val="24"/>
              </w:rPr>
              <w:t>emerg. vs stud.</w:t>
            </w:r>
          </w:p>
        </w:tc>
        <w:tc>
          <w:tcPr>
            <w:tcW w:w="832" w:type="dxa"/>
            <w:tcBorders>
              <w:bottom w:val="single" w:color="000000" w:sz="8" w:space="0"/>
            </w:tcBorders>
          </w:tcPr>
          <w:p>
            <w:pPr>
              <w:pStyle w:val="14"/>
              <w:spacing w:line="360" w:lineRule="auto"/>
              <w:ind w:left="191"/>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615</w:t>
            </w:r>
          </w:p>
        </w:tc>
        <w:tc>
          <w:tcPr>
            <w:tcW w:w="823" w:type="dxa"/>
            <w:tcBorders>
              <w:bottom w:val="single" w:color="000000" w:sz="8" w:space="0"/>
            </w:tcBorders>
          </w:tcPr>
          <w:p>
            <w:pPr>
              <w:pStyle w:val="14"/>
              <w:spacing w:line="360" w:lineRule="auto"/>
              <w:ind w:left="18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799</w:t>
            </w:r>
          </w:p>
        </w:tc>
        <w:tc>
          <w:tcPr>
            <w:tcW w:w="798" w:type="dxa"/>
            <w:tcBorders>
              <w:bottom w:val="single" w:color="000000" w:sz="8" w:space="0"/>
            </w:tcBorders>
          </w:tcPr>
          <w:p>
            <w:pPr>
              <w:pStyle w:val="14"/>
              <w:spacing w:line="360" w:lineRule="auto"/>
              <w:ind w:left="52" w:right="7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852</w:t>
            </w:r>
          </w:p>
        </w:tc>
        <w:tc>
          <w:tcPr>
            <w:tcW w:w="740" w:type="dxa"/>
            <w:tcBorders>
              <w:bottom w:val="single" w:color="000000" w:sz="8" w:space="0"/>
            </w:tcBorders>
          </w:tcPr>
          <w:p>
            <w:pPr>
              <w:pStyle w:val="14"/>
              <w:spacing w:line="360" w:lineRule="auto"/>
              <w:ind w:left="9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907</w:t>
            </w:r>
          </w:p>
        </w:tc>
        <w:tc>
          <w:tcPr>
            <w:tcW w:w="693" w:type="dxa"/>
            <w:tcBorders>
              <w:bottom w:val="single" w:color="000000" w:sz="8" w:space="0"/>
            </w:tcBorders>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508</w:t>
            </w:r>
          </w:p>
        </w:tc>
        <w:tc>
          <w:tcPr>
            <w:tcW w:w="625" w:type="dxa"/>
            <w:tcBorders>
              <w:bottom w:val="single" w:color="000000" w:sz="8" w:space="0"/>
            </w:tcBorders>
          </w:tcPr>
          <w:p>
            <w:pPr>
              <w:pStyle w:val="14"/>
              <w:spacing w:line="360" w:lineRule="auto"/>
              <w:ind w:left="5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897</w:t>
            </w:r>
          </w:p>
        </w:tc>
        <w:tc>
          <w:tcPr>
            <w:tcW w:w="828" w:type="dxa"/>
            <w:vMerge w:val="continue"/>
            <w:tcBorders>
              <w:top w:val="nil"/>
            </w:tcBorders>
          </w:tcPr>
          <w:p>
            <w:pPr>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trHeight w:val="484" w:hRule="atLeast"/>
        </w:trPr>
        <w:tc>
          <w:tcPr>
            <w:tcW w:w="2569" w:type="dxa"/>
          </w:tcPr>
          <w:p>
            <w:pPr>
              <w:pStyle w:val="14"/>
              <w:spacing w:line="360" w:lineRule="auto"/>
              <w:jc w:val="both"/>
              <w:rPr>
                <w:rFonts w:ascii="Times New Roman" w:hAnsi="Times New Roman" w:cs="Times New Roman"/>
                <w:sz w:val="24"/>
                <w:szCs w:val="24"/>
              </w:rPr>
            </w:pPr>
          </w:p>
        </w:tc>
        <w:tc>
          <w:tcPr>
            <w:tcW w:w="832" w:type="dxa"/>
            <w:tcBorders>
              <w:top w:val="single" w:color="000000" w:sz="8" w:space="0"/>
            </w:tcBorders>
          </w:tcPr>
          <w:p>
            <w:pPr>
              <w:pStyle w:val="14"/>
              <w:spacing w:line="360" w:lineRule="auto"/>
              <w:jc w:val="both"/>
              <w:rPr>
                <w:rFonts w:ascii="Times New Roman" w:hAnsi="Times New Roman" w:cs="Times New Roman"/>
                <w:sz w:val="24"/>
                <w:szCs w:val="24"/>
              </w:rPr>
            </w:pPr>
          </w:p>
        </w:tc>
        <w:tc>
          <w:tcPr>
            <w:tcW w:w="823" w:type="dxa"/>
            <w:tcBorders>
              <w:top w:val="single" w:color="000000" w:sz="8" w:space="0"/>
            </w:tcBorders>
          </w:tcPr>
          <w:p>
            <w:pPr>
              <w:pStyle w:val="14"/>
              <w:spacing w:before="30" w:line="360" w:lineRule="auto"/>
              <w:ind w:left="412"/>
              <w:jc w:val="both"/>
              <w:rPr>
                <w:rFonts w:ascii="Times New Roman" w:hAnsi="Times New Roman" w:cs="Times New Roman"/>
                <w:sz w:val="24"/>
                <w:szCs w:val="24"/>
              </w:rPr>
            </w:pPr>
            <w:r>
              <w:rPr>
                <w:rFonts w:ascii="Times New Roman" w:hAnsi="Times New Roman" w:cs="Times New Roman"/>
                <w:sz w:val="24"/>
                <w:szCs w:val="24"/>
              </w:rPr>
              <w:t>(a)</w:t>
            </w:r>
          </w:p>
        </w:tc>
        <w:tc>
          <w:tcPr>
            <w:tcW w:w="798" w:type="dxa"/>
            <w:tcBorders>
              <w:top w:val="single" w:color="000000" w:sz="8" w:space="0"/>
            </w:tcBorders>
          </w:tcPr>
          <w:p>
            <w:pPr>
              <w:pStyle w:val="14"/>
              <w:spacing w:line="360" w:lineRule="auto"/>
              <w:jc w:val="both"/>
              <w:rPr>
                <w:rFonts w:ascii="Times New Roman" w:hAnsi="Times New Roman" w:cs="Times New Roman"/>
                <w:sz w:val="24"/>
                <w:szCs w:val="24"/>
              </w:rPr>
            </w:pPr>
          </w:p>
        </w:tc>
        <w:tc>
          <w:tcPr>
            <w:tcW w:w="740" w:type="dxa"/>
            <w:tcBorders>
              <w:top w:val="single" w:color="000000" w:sz="8" w:space="0"/>
            </w:tcBorders>
          </w:tcPr>
          <w:p>
            <w:pPr>
              <w:pStyle w:val="14"/>
              <w:spacing w:line="360" w:lineRule="auto"/>
              <w:jc w:val="both"/>
              <w:rPr>
                <w:rFonts w:ascii="Times New Roman" w:hAnsi="Times New Roman" w:cs="Times New Roman"/>
                <w:sz w:val="24"/>
                <w:szCs w:val="24"/>
              </w:rPr>
            </w:pPr>
          </w:p>
        </w:tc>
        <w:tc>
          <w:tcPr>
            <w:tcW w:w="693" w:type="dxa"/>
            <w:tcBorders>
              <w:top w:val="single" w:color="000000" w:sz="8" w:space="0"/>
            </w:tcBorders>
          </w:tcPr>
          <w:p>
            <w:pPr>
              <w:pStyle w:val="14"/>
              <w:spacing w:line="360" w:lineRule="auto"/>
              <w:jc w:val="both"/>
              <w:rPr>
                <w:rFonts w:ascii="Times New Roman" w:hAnsi="Times New Roman" w:cs="Times New Roman"/>
                <w:sz w:val="24"/>
                <w:szCs w:val="24"/>
              </w:rPr>
            </w:pPr>
          </w:p>
        </w:tc>
        <w:tc>
          <w:tcPr>
            <w:tcW w:w="625" w:type="dxa"/>
            <w:tcBorders>
              <w:top w:val="single" w:color="000000" w:sz="8" w:space="0"/>
            </w:tcBorders>
          </w:tcPr>
          <w:p>
            <w:pPr>
              <w:pStyle w:val="14"/>
              <w:spacing w:line="360" w:lineRule="auto"/>
              <w:jc w:val="both"/>
              <w:rPr>
                <w:rFonts w:ascii="Times New Roman" w:hAnsi="Times New Roman" w:cs="Times New Roman"/>
                <w:sz w:val="24"/>
                <w:szCs w:val="24"/>
              </w:rPr>
            </w:pPr>
          </w:p>
        </w:tc>
        <w:tc>
          <w:tcPr>
            <w:tcW w:w="828" w:type="dxa"/>
            <w:vMerge w:val="continue"/>
            <w:tcBorders>
              <w:top w:val="nil"/>
            </w:tcBorders>
          </w:tcPr>
          <w:p>
            <w:pPr>
              <w:spacing w:line="360" w:lineRule="auto"/>
              <w:jc w:val="both"/>
              <w:rPr>
                <w:rFonts w:ascii="Times New Roman" w:hAnsi="Times New Roman" w:cs="Times New Roman"/>
                <w:sz w:val="24"/>
                <w:szCs w:val="24"/>
              </w:rPr>
            </w:pPr>
          </w:p>
        </w:tc>
      </w:tr>
      <w:tr>
        <w:tblPrEx>
          <w:tblCellMar>
            <w:top w:w="0" w:type="dxa"/>
            <w:left w:w="0" w:type="dxa"/>
            <w:bottom w:w="0" w:type="dxa"/>
            <w:right w:w="0" w:type="dxa"/>
          </w:tblCellMar>
        </w:tblPrEx>
        <w:trPr>
          <w:trHeight w:val="327" w:hRule="atLeast"/>
        </w:trPr>
        <w:tc>
          <w:tcPr>
            <w:tcW w:w="3401" w:type="dxa"/>
            <w:gridSpan w:val="2"/>
            <w:tcBorders>
              <w:top w:val="single" w:color="000000" w:sz="8" w:space="0"/>
              <w:bottom w:val="single" w:color="000000" w:sz="4" w:space="0"/>
            </w:tcBorders>
          </w:tcPr>
          <w:p>
            <w:pPr>
              <w:pStyle w:val="14"/>
              <w:spacing w:line="360" w:lineRule="auto"/>
              <w:jc w:val="both"/>
              <w:rPr>
                <w:rFonts w:ascii="Times New Roman" w:hAnsi="Times New Roman" w:cs="Times New Roman"/>
                <w:sz w:val="24"/>
                <w:szCs w:val="24"/>
              </w:rPr>
            </w:pPr>
          </w:p>
        </w:tc>
        <w:tc>
          <w:tcPr>
            <w:tcW w:w="823" w:type="dxa"/>
            <w:tcBorders>
              <w:top w:val="single" w:color="000000" w:sz="8" w:space="0"/>
              <w:bottom w:val="single" w:color="000000" w:sz="4" w:space="0"/>
            </w:tcBorders>
          </w:tcPr>
          <w:p>
            <w:pPr>
              <w:pStyle w:val="14"/>
              <w:spacing w:line="360" w:lineRule="auto"/>
              <w:ind w:left="115"/>
              <w:jc w:val="both"/>
              <w:rPr>
                <w:rFonts w:ascii="Times New Roman" w:hAnsi="Times New Roman" w:cs="Times New Roman"/>
                <w:sz w:val="24"/>
                <w:szCs w:val="24"/>
              </w:rPr>
            </w:pPr>
            <w:r>
              <w:rPr>
                <w:rFonts w:ascii="Times New Roman" w:hAnsi="Times New Roman" w:cs="Times New Roman"/>
                <w:sz w:val="24"/>
                <w:szCs w:val="24"/>
              </w:rPr>
              <w:t>1dAVb</w:t>
            </w:r>
          </w:p>
        </w:tc>
        <w:tc>
          <w:tcPr>
            <w:tcW w:w="798" w:type="dxa"/>
            <w:tcBorders>
              <w:top w:val="single" w:color="000000" w:sz="8" w:space="0"/>
              <w:bottom w:val="single" w:color="000000" w:sz="4" w:space="0"/>
            </w:tcBorders>
          </w:tcPr>
          <w:p>
            <w:pPr>
              <w:pStyle w:val="14"/>
              <w:spacing w:line="360" w:lineRule="auto"/>
              <w:ind w:left="90" w:right="60"/>
              <w:jc w:val="both"/>
              <w:rPr>
                <w:rFonts w:ascii="Times New Roman" w:hAnsi="Times New Roman" w:cs="Times New Roman"/>
                <w:sz w:val="24"/>
                <w:szCs w:val="24"/>
              </w:rPr>
            </w:pPr>
            <w:r>
              <w:rPr>
                <w:rFonts w:ascii="Times New Roman" w:hAnsi="Times New Roman" w:cs="Times New Roman"/>
                <w:sz w:val="24"/>
                <w:szCs w:val="24"/>
              </w:rPr>
              <w:t>RBBB</w:t>
            </w:r>
          </w:p>
        </w:tc>
        <w:tc>
          <w:tcPr>
            <w:tcW w:w="740" w:type="dxa"/>
            <w:tcBorders>
              <w:top w:val="single" w:color="000000" w:sz="8" w:space="0"/>
              <w:bottom w:val="single" w:color="000000" w:sz="4" w:space="0"/>
            </w:tcBorders>
          </w:tcPr>
          <w:p>
            <w:pPr>
              <w:pStyle w:val="14"/>
              <w:spacing w:line="360" w:lineRule="auto"/>
              <w:ind w:left="140"/>
              <w:jc w:val="both"/>
              <w:rPr>
                <w:rFonts w:ascii="Times New Roman" w:hAnsi="Times New Roman" w:cs="Times New Roman"/>
                <w:sz w:val="24"/>
                <w:szCs w:val="24"/>
              </w:rPr>
            </w:pPr>
            <w:r>
              <w:rPr>
                <w:rFonts w:ascii="Times New Roman" w:hAnsi="Times New Roman" w:cs="Times New Roman"/>
                <w:sz w:val="24"/>
                <w:szCs w:val="24"/>
              </w:rPr>
              <w:t>LBBB</w:t>
            </w:r>
          </w:p>
        </w:tc>
        <w:tc>
          <w:tcPr>
            <w:tcW w:w="693" w:type="dxa"/>
            <w:tcBorders>
              <w:top w:val="single" w:color="000000" w:sz="8" w:space="0"/>
              <w:bottom w:val="single" w:color="000000" w:sz="4" w:space="0"/>
            </w:tcBorders>
          </w:tcPr>
          <w:p>
            <w:pPr>
              <w:pStyle w:val="14"/>
              <w:spacing w:line="360" w:lineRule="auto"/>
              <w:ind w:left="288"/>
              <w:jc w:val="both"/>
              <w:rPr>
                <w:rFonts w:ascii="Times New Roman" w:hAnsi="Times New Roman" w:cs="Times New Roman"/>
                <w:sz w:val="24"/>
                <w:szCs w:val="24"/>
              </w:rPr>
            </w:pPr>
            <w:r>
              <w:rPr>
                <w:rFonts w:ascii="Times New Roman" w:hAnsi="Times New Roman" w:cs="Times New Roman"/>
                <w:sz w:val="24"/>
                <w:szCs w:val="24"/>
              </w:rPr>
              <w:t>SB</w:t>
            </w:r>
          </w:p>
        </w:tc>
        <w:tc>
          <w:tcPr>
            <w:tcW w:w="625" w:type="dxa"/>
            <w:tcBorders>
              <w:top w:val="single" w:color="000000" w:sz="8" w:space="0"/>
              <w:bottom w:val="single" w:color="000000" w:sz="4" w:space="0"/>
            </w:tcBorders>
          </w:tcPr>
          <w:p>
            <w:pPr>
              <w:pStyle w:val="14"/>
              <w:spacing w:line="360" w:lineRule="auto"/>
              <w:ind w:left="274"/>
              <w:jc w:val="both"/>
              <w:rPr>
                <w:rFonts w:ascii="Times New Roman" w:hAnsi="Times New Roman" w:cs="Times New Roman"/>
                <w:sz w:val="24"/>
                <w:szCs w:val="24"/>
              </w:rPr>
            </w:pPr>
            <w:r>
              <w:rPr>
                <w:rFonts w:ascii="Times New Roman" w:hAnsi="Times New Roman" w:cs="Times New Roman"/>
                <w:sz w:val="24"/>
                <w:szCs w:val="24"/>
              </w:rPr>
              <w:t>AF</w:t>
            </w:r>
          </w:p>
        </w:tc>
        <w:tc>
          <w:tcPr>
            <w:tcW w:w="828" w:type="dxa"/>
            <w:tcBorders>
              <w:top w:val="single" w:color="000000" w:sz="8" w:space="0"/>
              <w:bottom w:val="single" w:color="000000" w:sz="4" w:space="0"/>
            </w:tcBorders>
          </w:tcPr>
          <w:p>
            <w:pPr>
              <w:pStyle w:val="14"/>
              <w:spacing w:line="360" w:lineRule="auto"/>
              <w:ind w:left="234" w:right="98"/>
              <w:jc w:val="both"/>
              <w:rPr>
                <w:rFonts w:ascii="Times New Roman" w:hAnsi="Times New Roman" w:cs="Times New Roman"/>
                <w:sz w:val="24"/>
                <w:szCs w:val="24"/>
              </w:rPr>
            </w:pPr>
            <w:r>
              <w:rPr>
                <w:rFonts w:ascii="Times New Roman" w:hAnsi="Times New Roman" w:cs="Times New Roman"/>
                <w:sz w:val="24"/>
                <w:szCs w:val="24"/>
              </w:rPr>
              <w:t>ST</w:t>
            </w:r>
          </w:p>
        </w:tc>
      </w:tr>
      <w:tr>
        <w:tblPrEx>
          <w:tblCellMar>
            <w:top w:w="0" w:type="dxa"/>
            <w:left w:w="0" w:type="dxa"/>
            <w:bottom w:w="0" w:type="dxa"/>
            <w:right w:w="0" w:type="dxa"/>
          </w:tblCellMar>
        </w:tblPrEx>
        <w:trPr>
          <w:trHeight w:val="292" w:hRule="atLeast"/>
        </w:trPr>
        <w:tc>
          <w:tcPr>
            <w:tcW w:w="3401" w:type="dxa"/>
            <w:gridSpan w:val="2"/>
            <w:tcBorders>
              <w:top w:val="single" w:color="000000" w:sz="4" w:space="0"/>
            </w:tcBorders>
          </w:tcPr>
          <w:p>
            <w:pPr>
              <w:pStyle w:val="14"/>
              <w:spacing w:line="360" w:lineRule="auto"/>
              <w:ind w:left="633"/>
              <w:jc w:val="both"/>
              <w:rPr>
                <w:rFonts w:ascii="Times New Roman" w:hAnsi="Times New Roman" w:cs="Times New Roman"/>
                <w:sz w:val="24"/>
                <w:szCs w:val="24"/>
              </w:rPr>
            </w:pPr>
            <w:r>
              <w:rPr>
                <w:rFonts w:ascii="Times New Roman" w:hAnsi="Times New Roman" w:cs="Times New Roman"/>
                <w:sz w:val="24"/>
                <w:szCs w:val="24"/>
              </w:rPr>
              <w:t>DNN vs Cert. cardiol. 1</w:t>
            </w:r>
          </w:p>
        </w:tc>
        <w:tc>
          <w:tcPr>
            <w:tcW w:w="823" w:type="dxa"/>
            <w:tcBorders>
              <w:top w:val="single" w:color="000000" w:sz="4" w:space="0"/>
            </w:tcBorders>
          </w:tcPr>
          <w:p>
            <w:pPr>
              <w:pStyle w:val="14"/>
              <w:spacing w:line="360" w:lineRule="auto"/>
              <w:ind w:left="187"/>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758</w:t>
            </w:r>
          </w:p>
        </w:tc>
        <w:tc>
          <w:tcPr>
            <w:tcW w:w="798" w:type="dxa"/>
            <w:tcBorders>
              <w:top w:val="single" w:color="000000" w:sz="4" w:space="0"/>
            </w:tcBorders>
          </w:tcPr>
          <w:p>
            <w:pPr>
              <w:pStyle w:val="14"/>
              <w:spacing w:line="360" w:lineRule="auto"/>
              <w:ind w:left="90" w:right="5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928</w:t>
            </w:r>
          </w:p>
        </w:tc>
        <w:tc>
          <w:tcPr>
            <w:tcW w:w="740" w:type="dxa"/>
            <w:tcBorders>
              <w:top w:val="single" w:color="000000" w:sz="4" w:space="0"/>
            </w:tcBorders>
          </w:tcPr>
          <w:p>
            <w:pPr>
              <w:pStyle w:val="14"/>
              <w:spacing w:line="360" w:lineRule="auto"/>
              <w:ind w:right="96"/>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964</w:t>
            </w:r>
          </w:p>
        </w:tc>
        <w:tc>
          <w:tcPr>
            <w:tcW w:w="693" w:type="dxa"/>
            <w:tcBorders>
              <w:top w:val="single" w:color="000000" w:sz="4" w:space="0"/>
            </w:tcBorders>
          </w:tcPr>
          <w:p>
            <w:pPr>
              <w:pStyle w:val="14"/>
              <w:spacing w:line="360" w:lineRule="auto"/>
              <w:ind w:right="4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770</w:t>
            </w:r>
          </w:p>
        </w:tc>
        <w:tc>
          <w:tcPr>
            <w:tcW w:w="625" w:type="dxa"/>
            <w:tcBorders>
              <w:top w:val="single" w:color="000000" w:sz="4" w:space="0"/>
            </w:tcBorders>
          </w:tcPr>
          <w:p>
            <w:pPr>
              <w:pStyle w:val="14"/>
              <w:spacing w:line="360" w:lineRule="auto"/>
              <w:ind w:right="-2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696</w:t>
            </w:r>
          </w:p>
        </w:tc>
        <w:tc>
          <w:tcPr>
            <w:tcW w:w="828" w:type="dxa"/>
            <w:tcBorders>
              <w:top w:val="single" w:color="000000" w:sz="4" w:space="0"/>
            </w:tcBorders>
          </w:tcPr>
          <w:p>
            <w:pPr>
              <w:pStyle w:val="14"/>
              <w:spacing w:line="360" w:lineRule="auto"/>
              <w:ind w:left="235" w:right="9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847</w:t>
            </w:r>
          </w:p>
        </w:tc>
      </w:tr>
      <w:tr>
        <w:tblPrEx>
          <w:tblCellMar>
            <w:top w:w="0" w:type="dxa"/>
            <w:left w:w="0" w:type="dxa"/>
            <w:bottom w:w="0" w:type="dxa"/>
            <w:right w:w="0" w:type="dxa"/>
          </w:tblCellMar>
        </w:tblPrEx>
        <w:trPr>
          <w:trHeight w:val="239" w:hRule="atLeast"/>
        </w:trPr>
        <w:tc>
          <w:tcPr>
            <w:tcW w:w="3401" w:type="dxa"/>
            <w:gridSpan w:val="2"/>
          </w:tcPr>
          <w:p>
            <w:pPr>
              <w:pStyle w:val="14"/>
              <w:spacing w:line="360" w:lineRule="auto"/>
              <w:ind w:left="575"/>
              <w:jc w:val="both"/>
              <w:rPr>
                <w:rFonts w:ascii="Times New Roman" w:hAnsi="Times New Roman" w:cs="Times New Roman"/>
                <w:sz w:val="24"/>
                <w:szCs w:val="24"/>
              </w:rPr>
            </w:pPr>
            <w:r>
              <w:rPr>
                <w:rFonts w:ascii="Times New Roman" w:hAnsi="Times New Roman" w:cs="Times New Roman"/>
                <w:sz w:val="24"/>
                <w:szCs w:val="24"/>
              </w:rPr>
              <w:t>DNN vs Certif. cardiol. 2</w:t>
            </w:r>
          </w:p>
        </w:tc>
        <w:tc>
          <w:tcPr>
            <w:tcW w:w="823" w:type="dxa"/>
          </w:tcPr>
          <w:p>
            <w:pPr>
              <w:pStyle w:val="14"/>
              <w:spacing w:line="360" w:lineRule="auto"/>
              <w:ind w:left="187"/>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852</w:t>
            </w:r>
          </w:p>
        </w:tc>
        <w:tc>
          <w:tcPr>
            <w:tcW w:w="798" w:type="dxa"/>
          </w:tcPr>
          <w:p>
            <w:pPr>
              <w:pStyle w:val="14"/>
              <w:spacing w:line="360" w:lineRule="auto"/>
              <w:ind w:left="90" w:right="5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942</w:t>
            </w:r>
          </w:p>
        </w:tc>
        <w:tc>
          <w:tcPr>
            <w:tcW w:w="740" w:type="dxa"/>
          </w:tcPr>
          <w:p>
            <w:pPr>
              <w:pStyle w:val="14"/>
              <w:spacing w:line="360" w:lineRule="auto"/>
              <w:ind w:right="9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w:t>
            </w:r>
            <w:r>
              <w:rPr>
                <w:rFonts w:ascii="Times New Roman" w:hAnsi="Times New Roman" w:cs="Times New Roman"/>
                <w:sz w:val="24"/>
                <w:szCs w:val="24"/>
              </w:rPr>
              <w:t>000</w:t>
            </w:r>
          </w:p>
        </w:tc>
        <w:tc>
          <w:tcPr>
            <w:tcW w:w="693" w:type="dxa"/>
          </w:tcPr>
          <w:p>
            <w:pPr>
              <w:pStyle w:val="14"/>
              <w:spacing w:line="360" w:lineRule="auto"/>
              <w:ind w:right="4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770</w:t>
            </w:r>
          </w:p>
        </w:tc>
        <w:tc>
          <w:tcPr>
            <w:tcW w:w="625" w:type="dxa"/>
          </w:tcPr>
          <w:p>
            <w:pPr>
              <w:pStyle w:val="14"/>
              <w:spacing w:line="360" w:lineRule="auto"/>
              <w:ind w:right="-2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746</w:t>
            </w:r>
          </w:p>
        </w:tc>
        <w:tc>
          <w:tcPr>
            <w:tcW w:w="828" w:type="dxa"/>
          </w:tcPr>
          <w:p>
            <w:pPr>
              <w:pStyle w:val="14"/>
              <w:spacing w:line="360" w:lineRule="auto"/>
              <w:ind w:left="235" w:right="9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884</w:t>
            </w:r>
          </w:p>
        </w:tc>
      </w:tr>
      <w:tr>
        <w:tblPrEx>
          <w:tblCellMar>
            <w:top w:w="0" w:type="dxa"/>
            <w:left w:w="0" w:type="dxa"/>
            <w:bottom w:w="0" w:type="dxa"/>
            <w:right w:w="0" w:type="dxa"/>
          </w:tblCellMar>
        </w:tblPrEx>
        <w:trPr>
          <w:trHeight w:val="273" w:hRule="atLeast"/>
        </w:trPr>
        <w:tc>
          <w:tcPr>
            <w:tcW w:w="3401" w:type="dxa"/>
            <w:gridSpan w:val="2"/>
            <w:tcBorders>
              <w:bottom w:val="single" w:color="000000" w:sz="8" w:space="0"/>
            </w:tcBorders>
          </w:tcPr>
          <w:p>
            <w:pPr>
              <w:pStyle w:val="14"/>
              <w:spacing w:line="360" w:lineRule="auto"/>
              <w:ind w:left="119"/>
              <w:jc w:val="both"/>
              <w:rPr>
                <w:rFonts w:ascii="Times New Roman" w:hAnsi="Times New Roman" w:cs="Times New Roman"/>
                <w:sz w:val="24"/>
                <w:szCs w:val="24"/>
              </w:rPr>
            </w:pPr>
            <w:r>
              <w:rPr>
                <w:rFonts w:ascii="Times New Roman" w:hAnsi="Times New Roman" w:cs="Times New Roman"/>
                <w:sz w:val="24"/>
                <w:szCs w:val="24"/>
              </w:rPr>
              <w:t>Cert. cardiol. 1 vs Certif. cardiol. 2</w:t>
            </w:r>
          </w:p>
        </w:tc>
        <w:tc>
          <w:tcPr>
            <w:tcW w:w="823" w:type="dxa"/>
            <w:tcBorders>
              <w:bottom w:val="single" w:color="000000" w:sz="8" w:space="0"/>
            </w:tcBorders>
          </w:tcPr>
          <w:p>
            <w:pPr>
              <w:pStyle w:val="14"/>
              <w:spacing w:line="360" w:lineRule="auto"/>
              <w:ind w:left="186"/>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741</w:t>
            </w:r>
          </w:p>
        </w:tc>
        <w:tc>
          <w:tcPr>
            <w:tcW w:w="798" w:type="dxa"/>
            <w:tcBorders>
              <w:bottom w:val="single" w:color="000000" w:sz="8" w:space="0"/>
            </w:tcBorders>
          </w:tcPr>
          <w:p>
            <w:pPr>
              <w:pStyle w:val="14"/>
              <w:spacing w:line="360" w:lineRule="auto"/>
              <w:ind w:left="90" w:right="5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955</w:t>
            </w:r>
          </w:p>
        </w:tc>
        <w:tc>
          <w:tcPr>
            <w:tcW w:w="740" w:type="dxa"/>
            <w:tcBorders>
              <w:bottom w:val="single" w:color="000000" w:sz="8" w:space="0"/>
            </w:tcBorders>
          </w:tcPr>
          <w:p>
            <w:pPr>
              <w:pStyle w:val="14"/>
              <w:spacing w:line="360" w:lineRule="auto"/>
              <w:ind w:right="96"/>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964</w:t>
            </w:r>
          </w:p>
        </w:tc>
        <w:tc>
          <w:tcPr>
            <w:tcW w:w="693" w:type="dxa"/>
            <w:tcBorders>
              <w:bottom w:val="single" w:color="000000" w:sz="8" w:space="0"/>
            </w:tcBorders>
          </w:tcPr>
          <w:p>
            <w:pPr>
              <w:pStyle w:val="14"/>
              <w:spacing w:line="360" w:lineRule="auto"/>
              <w:ind w:right="4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844</w:t>
            </w:r>
          </w:p>
        </w:tc>
        <w:tc>
          <w:tcPr>
            <w:tcW w:w="625" w:type="dxa"/>
            <w:tcBorders>
              <w:bottom w:val="single" w:color="000000" w:sz="8" w:space="0"/>
            </w:tcBorders>
          </w:tcPr>
          <w:p>
            <w:pPr>
              <w:pStyle w:val="14"/>
              <w:spacing w:line="360" w:lineRule="auto"/>
              <w:ind w:right="-29"/>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831</w:t>
            </w:r>
          </w:p>
        </w:tc>
        <w:tc>
          <w:tcPr>
            <w:tcW w:w="828" w:type="dxa"/>
            <w:tcBorders>
              <w:bottom w:val="single" w:color="000000" w:sz="8" w:space="0"/>
            </w:tcBorders>
          </w:tcPr>
          <w:p>
            <w:pPr>
              <w:pStyle w:val="14"/>
              <w:spacing w:line="360" w:lineRule="auto"/>
              <w:ind w:left="235" w:right="9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902</w:t>
            </w:r>
          </w:p>
        </w:tc>
      </w:tr>
      <w:tr>
        <w:tblPrEx>
          <w:tblCellMar>
            <w:top w:w="0" w:type="dxa"/>
            <w:left w:w="0" w:type="dxa"/>
            <w:bottom w:w="0" w:type="dxa"/>
            <w:right w:w="0" w:type="dxa"/>
          </w:tblCellMar>
        </w:tblPrEx>
        <w:trPr>
          <w:trHeight w:val="250" w:hRule="atLeast"/>
        </w:trPr>
        <w:tc>
          <w:tcPr>
            <w:tcW w:w="3401" w:type="dxa"/>
            <w:gridSpan w:val="2"/>
            <w:tcBorders>
              <w:top w:val="single" w:color="000000" w:sz="8" w:space="0"/>
            </w:tcBorders>
          </w:tcPr>
          <w:p>
            <w:pPr>
              <w:pStyle w:val="14"/>
              <w:spacing w:line="360" w:lineRule="auto"/>
              <w:jc w:val="both"/>
              <w:rPr>
                <w:rFonts w:ascii="Times New Roman" w:hAnsi="Times New Roman" w:cs="Times New Roman"/>
                <w:sz w:val="24"/>
                <w:szCs w:val="24"/>
              </w:rPr>
            </w:pPr>
          </w:p>
        </w:tc>
        <w:tc>
          <w:tcPr>
            <w:tcW w:w="823" w:type="dxa"/>
            <w:tcBorders>
              <w:top w:val="single" w:color="000000" w:sz="8" w:space="0"/>
            </w:tcBorders>
          </w:tcPr>
          <w:p>
            <w:pPr>
              <w:pStyle w:val="14"/>
              <w:spacing w:before="30" w:line="360" w:lineRule="auto"/>
              <w:ind w:left="407"/>
              <w:jc w:val="both"/>
              <w:rPr>
                <w:rFonts w:ascii="Times New Roman" w:hAnsi="Times New Roman" w:cs="Times New Roman"/>
                <w:sz w:val="24"/>
                <w:szCs w:val="24"/>
              </w:rPr>
            </w:pPr>
            <w:r>
              <w:rPr>
                <w:rFonts w:ascii="Times New Roman" w:hAnsi="Times New Roman" w:cs="Times New Roman"/>
                <w:sz w:val="24"/>
                <w:szCs w:val="24"/>
              </w:rPr>
              <w:t>(b)</w:t>
            </w:r>
          </w:p>
        </w:tc>
        <w:tc>
          <w:tcPr>
            <w:tcW w:w="798" w:type="dxa"/>
            <w:tcBorders>
              <w:top w:val="single" w:color="000000" w:sz="8" w:space="0"/>
            </w:tcBorders>
          </w:tcPr>
          <w:p>
            <w:pPr>
              <w:pStyle w:val="14"/>
              <w:spacing w:line="360" w:lineRule="auto"/>
              <w:jc w:val="both"/>
              <w:rPr>
                <w:rFonts w:ascii="Times New Roman" w:hAnsi="Times New Roman" w:cs="Times New Roman"/>
                <w:sz w:val="24"/>
                <w:szCs w:val="24"/>
              </w:rPr>
            </w:pPr>
          </w:p>
        </w:tc>
        <w:tc>
          <w:tcPr>
            <w:tcW w:w="740" w:type="dxa"/>
            <w:tcBorders>
              <w:top w:val="single" w:color="000000" w:sz="8" w:space="0"/>
            </w:tcBorders>
          </w:tcPr>
          <w:p>
            <w:pPr>
              <w:pStyle w:val="14"/>
              <w:spacing w:line="360" w:lineRule="auto"/>
              <w:jc w:val="both"/>
              <w:rPr>
                <w:rFonts w:ascii="Times New Roman" w:hAnsi="Times New Roman" w:cs="Times New Roman"/>
                <w:sz w:val="24"/>
                <w:szCs w:val="24"/>
              </w:rPr>
            </w:pPr>
          </w:p>
        </w:tc>
        <w:tc>
          <w:tcPr>
            <w:tcW w:w="693" w:type="dxa"/>
            <w:tcBorders>
              <w:top w:val="single" w:color="000000" w:sz="8" w:space="0"/>
            </w:tcBorders>
          </w:tcPr>
          <w:p>
            <w:pPr>
              <w:pStyle w:val="14"/>
              <w:spacing w:line="360" w:lineRule="auto"/>
              <w:jc w:val="both"/>
              <w:rPr>
                <w:rFonts w:ascii="Times New Roman" w:hAnsi="Times New Roman" w:cs="Times New Roman"/>
                <w:sz w:val="24"/>
                <w:szCs w:val="24"/>
              </w:rPr>
            </w:pPr>
          </w:p>
        </w:tc>
        <w:tc>
          <w:tcPr>
            <w:tcW w:w="625" w:type="dxa"/>
            <w:tcBorders>
              <w:top w:val="single" w:color="000000" w:sz="8" w:space="0"/>
            </w:tcBorders>
          </w:tcPr>
          <w:p>
            <w:pPr>
              <w:pStyle w:val="14"/>
              <w:spacing w:line="360" w:lineRule="auto"/>
              <w:jc w:val="both"/>
              <w:rPr>
                <w:rFonts w:ascii="Times New Roman" w:hAnsi="Times New Roman" w:cs="Times New Roman"/>
                <w:sz w:val="24"/>
                <w:szCs w:val="24"/>
              </w:rPr>
            </w:pPr>
          </w:p>
        </w:tc>
        <w:tc>
          <w:tcPr>
            <w:tcW w:w="828" w:type="dxa"/>
            <w:tcBorders>
              <w:top w:val="single" w:color="000000" w:sz="8" w:space="0"/>
            </w:tcBorders>
          </w:tcPr>
          <w:p>
            <w:pPr>
              <w:pStyle w:val="14"/>
              <w:spacing w:line="360" w:lineRule="auto"/>
              <w:jc w:val="both"/>
              <w:rPr>
                <w:rFonts w:ascii="Times New Roman" w:hAnsi="Times New Roman" w:cs="Times New Roman"/>
                <w:sz w:val="24"/>
                <w:szCs w:val="24"/>
              </w:rPr>
            </w:pPr>
          </w:p>
        </w:tc>
      </w:tr>
    </w:tbl>
    <w:p>
      <w:pPr>
        <w:pStyle w:val="8"/>
        <w:spacing w:before="1" w:line="360" w:lineRule="auto"/>
        <w:jc w:val="both"/>
        <w:rPr>
          <w:rFonts w:ascii="Times New Roman" w:hAnsi="Times New Roman" w:cs="Times New Roman"/>
          <w:sz w:val="24"/>
          <w:szCs w:val="24"/>
        </w:rPr>
      </w:pPr>
    </w:p>
    <w:p>
      <w:pPr>
        <w:pStyle w:val="8"/>
        <w:spacing w:before="122" w:line="360" w:lineRule="auto"/>
        <w:ind w:left="473" w:right="551"/>
        <w:jc w:val="both"/>
        <w:rPr>
          <w:rFonts w:ascii="Times New Roman" w:hAnsi="Times New Roman" w:cs="Times New Roman"/>
          <w:sz w:val="24"/>
          <w:szCs w:val="24"/>
        </w:rPr>
      </w:pPr>
      <w:r>
        <w:rPr>
          <w:rFonts w:ascii="Times New Roman" w:hAnsi="Times New Roman" w:cs="Times New Roman"/>
          <w:sz w:val="24"/>
          <w:szCs w:val="24"/>
        </w:rPr>
        <w:t xml:space="preserve">Supplementary </w:t>
      </w:r>
      <w:r>
        <w:rPr>
          <w:rFonts w:ascii="Times New Roman" w:hAnsi="Times New Roman" w:cs="Times New Roman"/>
          <w:spacing w:val="-4"/>
          <w:sz w:val="24"/>
          <w:szCs w:val="24"/>
        </w:rPr>
        <w:t xml:space="preserve">Table </w:t>
      </w:r>
      <w:r>
        <w:rPr>
          <w:rFonts w:ascii="Times New Roman" w:hAnsi="Times New Roman" w:cs="Times New Roman"/>
          <w:sz w:val="24"/>
          <w:szCs w:val="24"/>
        </w:rPr>
        <w:t xml:space="preserve">2: </w:t>
      </w:r>
      <w:r>
        <w:rPr>
          <w:rFonts w:ascii="Times New Roman" w:hAnsi="Times New Roman" w:cs="Times New Roman"/>
          <w:b/>
          <w:sz w:val="24"/>
          <w:szCs w:val="24"/>
        </w:rPr>
        <w:t xml:space="preserve">(Kappa coefficients) </w:t>
      </w:r>
      <w:r>
        <w:rPr>
          <w:rFonts w:ascii="Times New Roman" w:hAnsi="Times New Roman" w:cs="Times New Roman"/>
          <w:sz w:val="24"/>
          <w:szCs w:val="24"/>
        </w:rPr>
        <w:t xml:space="preserve">Show the Kappa scores measuring the inter-rater agreement on the test set. In (a),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compare the DNN, the medical residents and the students </w:t>
      </w:r>
      <w:r>
        <w:rPr>
          <w:rFonts w:ascii="Times New Roman" w:hAnsi="Times New Roman" w:cs="Times New Roman"/>
          <w:spacing w:val="-4"/>
          <w:sz w:val="24"/>
          <w:szCs w:val="24"/>
        </w:rPr>
        <w:t xml:space="preserve">two </w:t>
      </w:r>
      <w:r>
        <w:rPr>
          <w:rFonts w:ascii="Times New Roman" w:hAnsi="Times New Roman" w:cs="Times New Roman"/>
          <w:sz w:val="24"/>
          <w:szCs w:val="24"/>
        </w:rPr>
        <w:t xml:space="preserve">at a time. In (b),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compare the DNN, and the certified cardiologists that annotated the test set (certif. cardiol.). If the raters are in complete agreement then it is equal to 1. If there is no agreement among the raters other than what would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expected </w:t>
      </w:r>
      <w:r>
        <w:rPr>
          <w:rFonts w:ascii="Times New Roman" w:hAnsi="Times New Roman" w:cs="Times New Roman"/>
          <w:spacing w:val="-3"/>
          <w:sz w:val="24"/>
          <w:szCs w:val="24"/>
        </w:rPr>
        <w:t xml:space="preserve">by </w:t>
      </w:r>
      <w:r>
        <w:rPr>
          <w:rFonts w:ascii="Times New Roman" w:hAnsi="Times New Roman" w:cs="Times New Roman"/>
          <w:sz w:val="24"/>
          <w:szCs w:val="24"/>
        </w:rPr>
        <w:t>chance it is equal to</w:t>
      </w:r>
      <w:r>
        <w:rPr>
          <w:rFonts w:ascii="Times New Roman" w:hAnsi="Times New Roman" w:cs="Times New Roman"/>
          <w:spacing w:val="-2"/>
          <w:sz w:val="24"/>
          <w:szCs w:val="24"/>
        </w:rPr>
        <w:t xml:space="preserve"> </w:t>
      </w:r>
      <w:r>
        <w:rPr>
          <w:rFonts w:ascii="Times New Roman" w:hAnsi="Times New Roman" w:cs="Times New Roman"/>
          <w:sz w:val="24"/>
          <w:szCs w:val="24"/>
        </w:rPr>
        <w:t>0.</w:t>
      </w:r>
    </w:p>
    <w:p>
      <w:pPr>
        <w:spacing w:line="360" w:lineRule="auto"/>
        <w:jc w:val="both"/>
        <w:rPr>
          <w:rFonts w:ascii="Times New Roman" w:hAnsi="Times New Roman" w:cs="Times New Roman"/>
          <w:sz w:val="24"/>
          <w:szCs w:val="24"/>
        </w:rPr>
        <w:sectPr>
          <w:pgSz w:w="11910" w:h="16840"/>
          <w:pgMar w:top="720" w:right="720" w:bottom="720" w:left="720" w:header="0" w:footer="486" w:gutter="0"/>
          <w:cols w:space="720" w:num="1"/>
        </w:sectPr>
      </w:pPr>
    </w:p>
    <w:p>
      <w:pPr>
        <w:pStyle w:val="8"/>
        <w:spacing w:before="64"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pgSz w:w="11910" w:h="16840"/>
          <w:pgMar w:top="720" w:right="720" w:bottom="720" w:left="720" w:header="0" w:footer="486" w:gutter="0"/>
          <w:cols w:space="720" w:num="1"/>
        </w:sectPr>
      </w:pPr>
    </w:p>
    <w:p>
      <w:pPr>
        <w:pStyle w:val="8"/>
        <w:spacing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sz w:val="24"/>
          <w:szCs w:val="24"/>
        </w:rPr>
        <w:pict>
          <v:group id="_x0000_s1244" o:spid="_x0000_s1244" o:spt="203" style="position:absolute;left:0pt;margin-left:93.25pt;margin-top:-3.05pt;height:96.2pt;width:128.85pt;mso-position-horizontal-relative:page;z-index:251671552;mso-width-relative:page;mso-height-relative:page;" coordorigin="1866,-62" coordsize="2577,1924">
            <o:lock v:ext="edit"/>
            <v:shape id="_x0000_s1245" o:spid="_x0000_s1245" o:spt="75" type="#_x0000_t75" style="position:absolute;left:2351;top:22;height:840;width:348;" filled="f" o:preferrelative="t" stroked="f" coordsize="21600,21600">
              <v:path/>
              <v:fill on="f" focussize="0,0"/>
              <v:stroke on="f" joinstyle="miter"/>
              <v:imagedata r:id="rId15" o:title=""/>
              <o:lock v:ext="edit" aspectratio="t"/>
            </v:shape>
            <v:shape id="_x0000_s1246" o:spid="_x0000_s1246" o:spt="75" type="#_x0000_t75" style="position:absolute;left:3202;top:22;height:1404;width:348;" filled="f" o:preferrelative="t" stroked="f" coordsize="21600,21600">
              <v:path/>
              <v:fill on="f" focussize="0,0"/>
              <v:stroke on="f" joinstyle="miter"/>
              <v:imagedata r:id="rId16" o:title=""/>
              <o:lock v:ext="edit" aspectratio="t"/>
            </v:shape>
            <v:shape id="_x0000_s1247" o:spid="_x0000_s1247" o:spt="75" type="#_x0000_t75" style="position:absolute;left:3632;top:22;height:1620;width:344;" filled="f" o:preferrelative="t" stroked="f" coordsize="21600,21600">
              <v:path/>
              <v:fill on="f" focussize="0,0"/>
              <v:stroke on="f" joinstyle="miter"/>
              <v:imagedata r:id="rId17" o:title=""/>
              <o:lock v:ext="edit" aspectratio="t"/>
            </v:shape>
            <v:shape id="_x0000_s1248" o:spid="_x0000_s1248" o:spt="75" type="#_x0000_t75" style="position:absolute;left:2781;top:22;height:598;width:344;" filled="f" o:preferrelative="t" stroked="f" coordsize="21600,21600">
              <v:path/>
              <v:fill on="f" focussize="0,0"/>
              <v:stroke on="f" joinstyle="miter"/>
              <v:imagedata r:id="rId18" o:title=""/>
              <o:lock v:ext="edit" aspectratio="t"/>
            </v:shape>
            <v:shape id="_x0000_s1249" o:spid="_x0000_s1249" o:spt="75" type="#_x0000_t75" style="position:absolute;left:1865;top:-62;height:1924;width:2577;" filled="f" o:preferrelative="t" stroked="f" coordsize="21600,21600">
              <v:path/>
              <v:fill on="f" focussize="0,0"/>
              <v:stroke on="f" joinstyle="miter"/>
              <v:imagedata r:id="rId19" o:title=""/>
              <o:lock v:ext="edit" aspectratio="t"/>
            </v:shape>
          </v:group>
        </w:pict>
      </w:r>
      <w:bookmarkStart w:id="19" w:name="_bookmark61"/>
      <w:bookmarkEnd w:id="19"/>
      <w:r>
        <w:rPr>
          <w:rFonts w:ascii="Times New Roman" w:hAnsi="Times New Roman" w:cs="Times New Roman"/>
          <w:w w:val="140"/>
          <w:sz w:val="24"/>
          <w:szCs w:val="24"/>
        </w:rPr>
        <w:t>1.0</w:t>
      </w:r>
    </w:p>
    <w:p>
      <w:pPr>
        <w:pStyle w:val="8"/>
        <w:spacing w:before="7"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right="38"/>
        <w:jc w:val="both"/>
        <w:rPr>
          <w:rFonts w:ascii="Times New Roman" w:hAnsi="Times New Roman" w:cs="Times New Roman"/>
          <w:sz w:val="24"/>
          <w:szCs w:val="24"/>
        </w:rPr>
      </w:pPr>
      <w:r>
        <w:rPr>
          <w:rFonts w:ascii="Times New Roman" w:hAnsi="Times New Roman" w:cs="Times New Roman"/>
          <w:sz w:val="24"/>
          <w:szCs w:val="24"/>
        </w:rPr>
        <w:pict>
          <v:group id="_x0000_s1250" o:spid="_x0000_s1250" o:spt="203" style="position:absolute;left:0pt;margin-left:237.8pt;margin-top:-3.05pt;height:96.2pt;width:128.85pt;mso-position-horizontal-relative:page;z-index:251672576;mso-width-relative:page;mso-height-relative:page;" coordorigin="4757,-62" coordsize="2577,1924">
            <o:lock v:ext="edit"/>
            <v:shape id="_x0000_s1251" o:spid="_x0000_s1251" o:spt="75" type="#_x0000_t75" style="position:absolute;left:5247;top:22;height:956;width:344;" filled="f" o:preferrelative="t" stroked="f" coordsize="21600,21600">
              <v:path/>
              <v:fill on="f" focussize="0,0"/>
              <v:stroke on="f" joinstyle="miter"/>
              <v:imagedata r:id="rId20" o:title=""/>
              <o:lock v:ext="edit" aspectratio="t"/>
            </v:shape>
            <v:shape id="_x0000_s1252" o:spid="_x0000_s1252" o:spt="75" type="#_x0000_t75" style="position:absolute;left:6093;top:22;height:1286;width:348;" filled="f" o:preferrelative="t" stroked="f" coordsize="21600,21600">
              <v:path/>
              <v:fill on="f" focussize="0,0"/>
              <v:stroke on="f" joinstyle="miter"/>
              <v:imagedata r:id="rId21" o:title=""/>
              <o:lock v:ext="edit" aspectratio="t"/>
            </v:shape>
            <v:shape id="_x0000_s1253" o:spid="_x0000_s1253" o:spt="75" type="#_x0000_t75" style="position:absolute;left:5672;top:22;height:741;width:344;" filled="f" o:preferrelative="t" stroked="f" coordsize="21600,21600">
              <v:path/>
              <v:fill on="f" focussize="0,0"/>
              <v:stroke on="f" joinstyle="miter"/>
              <v:imagedata r:id="rId22" o:title=""/>
              <o:lock v:ext="edit" aspectratio="t"/>
            </v:shape>
            <v:shape id="_x0000_s1254" o:spid="_x0000_s1254" o:spt="75" type="#_x0000_t75" style="position:absolute;left:4756;top:-62;height:1924;width:2577;" filled="f" o:preferrelative="t" stroked="f" coordsize="21600,21600">
              <v:path/>
              <v:fill on="f" focussize="0,0"/>
              <v:stroke on="f" joinstyle="miter"/>
              <v:imagedata r:id="rId23" o:title=""/>
              <o:lock v:ext="edit" aspectratio="t"/>
            </v:shape>
            <v:shape id="_x0000_s1255" o:spid="_x0000_s1255" o:spt="75" type="#_x0000_t75" style="position:absolute;left:6518;top:22;height:1609;width:348;" filled="f" o:preferrelative="t" stroked="f" coordsize="21600,21600">
              <v:path/>
              <v:fill on="f" focussize="0,0"/>
              <v:stroke on="f" joinstyle="miter"/>
              <v:imagedata r:id="rId24" o:title=""/>
              <o:lock v:ext="edit" aspectratio="t"/>
            </v:shape>
            <v:shape id="_x0000_s1256" o:spid="_x0000_s1256" o:spt="75" type="#_x0000_t75" style="position:absolute;left:7059;top:810;height:133;width:33;" filled="f" o:preferrelative="t" stroked="f" coordsize="21600,21600">
              <v:path/>
              <v:fill on="f" focussize="0,0"/>
              <v:stroke on="f" joinstyle="miter"/>
              <v:imagedata r:id="rId25" o:title=""/>
              <o:lock v:ext="edit" aspectratio="t"/>
            </v:shape>
            <v:shape id="_x0000_s1257" o:spid="_x0000_s1257" o:spt="202" type="#_x0000_t202" style="position:absolute;left:6523;top:368;height:112;width:212;" filled="f" stroked="f" coordsize="21600,21600">
              <v:path/>
              <v:fill on="f" focussize="0,0"/>
              <v:stroke on="f" joinstyle="miter"/>
              <v:imagedata o:title=""/>
              <o:lock v:ext="edit"/>
              <v:textbox inset="0mm,0mm,0mm,0mm">
                <w:txbxContent>
                  <w:p>
                    <w:pPr>
                      <w:spacing w:line="111" w:lineRule="exact"/>
                      <w:rPr>
                        <w:rFonts w:ascii="Times New Roman"/>
                        <w:sz w:val="10"/>
                      </w:rPr>
                    </w:pPr>
                    <w:r>
                      <w:rPr>
                        <w:rFonts w:ascii="Times New Roman"/>
                        <w:sz w:val="10"/>
                        <w:u w:val="single" w:color="3D3D3D"/>
                      </w:rPr>
                      <w:t xml:space="preserve"> </w:t>
                    </w:r>
                    <w:r>
                      <w:rPr>
                        <w:rFonts w:ascii="Times New Roman"/>
                        <w:spacing w:val="-9"/>
                        <w:sz w:val="10"/>
                        <w:u w:val="single" w:color="3D3D3D"/>
                      </w:rPr>
                      <w:t xml:space="preserve"> </w:t>
                    </w:r>
                  </w:p>
                </w:txbxContent>
              </v:textbox>
            </v:shape>
          </v:group>
        </w:pict>
      </w:r>
      <w:r>
        <w:rPr>
          <w:rFonts w:ascii="Times New Roman" w:hAnsi="Times New Roman" w:cs="Times New Roman"/>
          <w:w w:val="140"/>
          <w:sz w:val="24"/>
          <w:szCs w:val="24"/>
        </w:rPr>
        <w:t>1.0</w:t>
      </w:r>
    </w:p>
    <w:p>
      <w:pPr>
        <w:pStyle w:val="8"/>
        <w:spacing w:before="7"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spacing w:line="360" w:lineRule="auto"/>
        <w:ind w:left="1024"/>
        <w:jc w:val="both"/>
        <w:rPr>
          <w:rFonts w:ascii="Times New Roman" w:hAnsi="Times New Roman" w:cs="Times New Roman"/>
          <w:sz w:val="24"/>
          <w:szCs w:val="24"/>
        </w:rPr>
      </w:pPr>
      <w:r>
        <w:rPr>
          <w:rFonts w:ascii="Times New Roman" w:hAnsi="Times New Roman" w:cs="Times New Roman"/>
          <w:sz w:val="24"/>
          <w:szCs w:val="24"/>
        </w:rPr>
        <w:pict>
          <v:group id="_x0000_s1258" o:spid="_x0000_s1258" o:spt="203" style="position:absolute;left:0pt;margin-left:385.6pt;margin-top:-3.05pt;height:96.2pt;width:125.65pt;mso-position-horizontal-relative:page;z-index:251673600;mso-width-relative:page;mso-height-relative:page;" coordorigin="7712,-62" coordsize="2513,1924">
            <o:lock v:ext="edit"/>
            <v:shape id="_x0000_s1259" o:spid="_x0000_s1259" o:spt="75" type="#_x0000_t75" style="position:absolute;left:8186;top:22;height:674;width:340;" filled="f" o:preferrelative="t" stroked="f" coordsize="21600,21600">
              <v:path/>
              <v:fill on="f" focussize="0,0"/>
              <v:stroke on="f" joinstyle="miter"/>
              <v:imagedata r:id="rId26" o:title=""/>
              <o:lock v:ext="edit" aspectratio="t"/>
            </v:shape>
            <v:shape id="_x0000_s1260" o:spid="_x0000_s1260" o:spt="75" type="#_x0000_t75" style="position:absolute;left:8605;top:22;height:425;width:335;" filled="f" o:preferrelative="t" stroked="f" coordsize="21600,21600">
              <v:path/>
              <v:fill on="f" focussize="0,0"/>
              <v:stroke on="f" joinstyle="miter"/>
              <v:imagedata r:id="rId27" o:title=""/>
              <o:lock v:ext="edit" aspectratio="t"/>
            </v:shape>
            <v:shape id="_x0000_s1261" o:spid="_x0000_s1261" o:spt="75" type="#_x0000_t75" style="position:absolute;left:7712;top:-62;height:1924;width:2513;" filled="f" o:preferrelative="t" stroked="f" coordsize="21600,21600">
              <v:path/>
              <v:fill on="f" focussize="0,0"/>
              <v:stroke on="f" joinstyle="miter"/>
              <v:imagedata r:id="rId28" o:title=""/>
              <o:lock v:ext="edit" aspectratio="t"/>
            </v:shape>
            <v:shape id="_x0000_s1262" o:spid="_x0000_s1262" o:spt="75" type="#_x0000_t75" style="position:absolute;left:9015;top:22;height:564;width:340;" filled="f" o:preferrelative="t" stroked="f" coordsize="21600,21600">
              <v:path/>
              <v:fill on="f" focussize="0,0"/>
              <v:stroke on="f" joinstyle="miter"/>
              <v:imagedata r:id="rId29" o:title=""/>
              <o:lock v:ext="edit" aspectratio="t"/>
            </v:shape>
            <v:shape id="_x0000_s1263" o:spid="_x0000_s1263" o:spt="75" type="#_x0000_t75" style="position:absolute;left:9435;top:22;height:996;width:335;" filled="f" o:preferrelative="t" stroked="f" coordsize="21600,21600">
              <v:path/>
              <v:fill on="f" focussize="0,0"/>
              <v:stroke on="f" joinstyle="miter"/>
              <v:imagedata r:id="rId30" o:title=""/>
              <o:lock v:ext="edit" aspectratio="t"/>
            </v:shape>
          </v:group>
        </w:pict>
      </w:r>
      <w:r>
        <w:rPr>
          <w:rFonts w:ascii="Times New Roman" w:hAnsi="Times New Roman" w:cs="Times New Roman"/>
          <w:w w:val="145"/>
          <w:sz w:val="24"/>
          <w:szCs w:val="24"/>
        </w:rPr>
        <w:t>1.00</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1164" w:space="1667"/>
            <w:col w:w="1224" w:space="1667"/>
            <w:col w:w="4748"/>
          </w:cols>
        </w:sectPr>
      </w:pPr>
    </w:p>
    <w:p>
      <w:pPr>
        <w:pStyle w:val="8"/>
        <w:spacing w:before="9"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spacing w:val="-1"/>
          <w:w w:val="145"/>
          <w:sz w:val="24"/>
          <w:szCs w:val="24"/>
        </w:rPr>
        <w:t>0.9</w:t>
      </w:r>
    </w:p>
    <w:p>
      <w:pPr>
        <w:pStyle w:val="8"/>
        <w:spacing w:before="6"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spacing w:val="-1"/>
          <w:w w:val="145"/>
          <w:sz w:val="24"/>
          <w:szCs w:val="24"/>
        </w:rPr>
        <w:t>0.8</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pStyle w:val="8"/>
        <w:spacing w:line="360" w:lineRule="auto"/>
        <w:jc w:val="both"/>
        <w:rPr>
          <w:rFonts w:ascii="Times New Roman" w:hAnsi="Times New Roman" w:cs="Times New Roman"/>
          <w:sz w:val="24"/>
          <w:szCs w:val="24"/>
        </w:rPr>
      </w:pPr>
    </w:p>
    <w:p>
      <w:pPr>
        <w:pStyle w:val="8"/>
        <w:spacing w:before="1" w:line="360" w:lineRule="auto"/>
        <w:jc w:val="both"/>
        <w:rPr>
          <w:rFonts w:ascii="Times New Roman" w:hAnsi="Times New Roman" w:cs="Times New Roman"/>
          <w:sz w:val="24"/>
          <w:szCs w:val="24"/>
        </w:rPr>
      </w:pPr>
    </w:p>
    <w:p>
      <w:pPr>
        <w:spacing w:before="1" w:line="360" w:lineRule="auto"/>
        <w:ind w:right="38"/>
        <w:jc w:val="both"/>
        <w:rPr>
          <w:rFonts w:ascii="Times New Roman" w:hAnsi="Times New Roman" w:cs="Times New Roman"/>
          <w:sz w:val="24"/>
          <w:szCs w:val="24"/>
        </w:rPr>
      </w:pPr>
      <w:r>
        <w:rPr>
          <w:rFonts w:ascii="Times New Roman" w:hAnsi="Times New Roman" w:cs="Times New Roman"/>
          <w:w w:val="140"/>
          <w:sz w:val="24"/>
          <w:szCs w:val="24"/>
        </w:rPr>
        <w:t>0.8</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spacing w:line="360" w:lineRule="auto"/>
        <w:ind w:left="1024"/>
        <w:jc w:val="both"/>
        <w:rPr>
          <w:rFonts w:ascii="Times New Roman" w:hAnsi="Times New Roman" w:cs="Times New Roman"/>
          <w:sz w:val="24"/>
          <w:szCs w:val="24"/>
        </w:rPr>
      </w:pPr>
      <w:r>
        <w:rPr>
          <w:rFonts w:ascii="Times New Roman" w:hAnsi="Times New Roman" w:cs="Times New Roman"/>
          <w:w w:val="145"/>
          <w:sz w:val="24"/>
          <w:szCs w:val="24"/>
        </w:rPr>
        <w:t>0.99</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1164" w:space="1667"/>
            <w:col w:w="1224" w:space="1667"/>
            <w:col w:w="4748"/>
          </w:cols>
        </w:sectPr>
      </w:pPr>
    </w:p>
    <w:p>
      <w:pPr>
        <w:pStyle w:val="8"/>
        <w:spacing w:before="6" w:line="360" w:lineRule="auto"/>
        <w:jc w:val="both"/>
        <w:rPr>
          <w:rFonts w:ascii="Times New Roman" w:hAnsi="Times New Roman" w:cs="Times New Roman"/>
          <w:sz w:val="24"/>
          <w:szCs w:val="24"/>
        </w:rPr>
      </w:pPr>
    </w:p>
    <w:p>
      <w:pPr>
        <w:spacing w:before="1" w:line="360" w:lineRule="auto"/>
        <w:ind w:right="38"/>
        <w:jc w:val="both"/>
        <w:rPr>
          <w:rFonts w:ascii="Times New Roman" w:hAnsi="Times New Roman" w:cs="Times New Roman"/>
          <w:sz w:val="24"/>
          <w:szCs w:val="24"/>
        </w:rPr>
      </w:pPr>
      <w:r>
        <w:rPr>
          <w:rFonts w:ascii="Times New Roman" w:hAnsi="Times New Roman" w:cs="Times New Roman"/>
          <w:spacing w:val="-1"/>
          <w:w w:val="145"/>
          <w:sz w:val="24"/>
          <w:szCs w:val="24"/>
        </w:rPr>
        <w:t>0.7</w:t>
      </w:r>
    </w:p>
    <w:p>
      <w:pPr>
        <w:pStyle w:val="8"/>
        <w:spacing w:before="6"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spacing w:val="-1"/>
          <w:w w:val="145"/>
          <w:sz w:val="24"/>
          <w:szCs w:val="24"/>
        </w:rPr>
        <w:t>0.6</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pStyle w:val="8"/>
        <w:spacing w:line="360" w:lineRule="auto"/>
        <w:jc w:val="both"/>
        <w:rPr>
          <w:rFonts w:ascii="Times New Roman" w:hAnsi="Times New Roman" w:cs="Times New Roman"/>
          <w:sz w:val="24"/>
          <w:szCs w:val="24"/>
        </w:rPr>
      </w:pPr>
    </w:p>
    <w:p>
      <w:pPr>
        <w:pStyle w:val="8"/>
        <w:spacing w:before="8" w:line="360" w:lineRule="auto"/>
        <w:jc w:val="both"/>
        <w:rPr>
          <w:rFonts w:ascii="Times New Roman" w:hAnsi="Times New Roman" w:cs="Times New Roman"/>
          <w:sz w:val="24"/>
          <w:szCs w:val="24"/>
        </w:rPr>
      </w:pPr>
    </w:p>
    <w:p>
      <w:pPr>
        <w:spacing w:before="1" w:line="360" w:lineRule="auto"/>
        <w:ind w:right="38"/>
        <w:jc w:val="both"/>
        <w:rPr>
          <w:rFonts w:ascii="Times New Roman" w:hAnsi="Times New Roman" w:cs="Times New Roman"/>
          <w:sz w:val="24"/>
          <w:szCs w:val="24"/>
        </w:rPr>
      </w:pPr>
      <w:r>
        <w:rPr>
          <w:rFonts w:ascii="Times New Roman" w:hAnsi="Times New Roman" w:cs="Times New Roman"/>
          <w:w w:val="140"/>
          <w:sz w:val="24"/>
          <w:szCs w:val="24"/>
        </w:rPr>
        <w:t>0.6</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pStyle w:val="8"/>
        <w:spacing w:line="360" w:lineRule="auto"/>
        <w:jc w:val="both"/>
        <w:rPr>
          <w:rFonts w:ascii="Times New Roman" w:hAnsi="Times New Roman" w:cs="Times New Roman"/>
          <w:sz w:val="24"/>
          <w:szCs w:val="24"/>
        </w:rPr>
      </w:pPr>
    </w:p>
    <w:p>
      <w:pPr>
        <w:pStyle w:val="8"/>
        <w:spacing w:before="6" w:line="360" w:lineRule="auto"/>
        <w:jc w:val="both"/>
        <w:rPr>
          <w:rFonts w:ascii="Times New Roman" w:hAnsi="Times New Roman" w:cs="Times New Roman"/>
          <w:sz w:val="24"/>
          <w:szCs w:val="24"/>
        </w:rPr>
      </w:pPr>
    </w:p>
    <w:p>
      <w:pPr>
        <w:spacing w:line="360" w:lineRule="auto"/>
        <w:ind w:left="1024"/>
        <w:jc w:val="both"/>
        <w:rPr>
          <w:rFonts w:ascii="Times New Roman" w:hAnsi="Times New Roman" w:cs="Times New Roman"/>
          <w:sz w:val="24"/>
          <w:szCs w:val="24"/>
        </w:rPr>
      </w:pPr>
      <w:r>
        <w:rPr>
          <w:rFonts w:ascii="Times New Roman" w:hAnsi="Times New Roman" w:cs="Times New Roman"/>
          <w:w w:val="145"/>
          <w:sz w:val="24"/>
          <w:szCs w:val="24"/>
        </w:rPr>
        <w:t>0.98</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1164" w:space="1667"/>
            <w:col w:w="1224" w:space="1667"/>
            <w:col w:w="4748"/>
          </w:cols>
        </w:sectPr>
      </w:pPr>
    </w:p>
    <w:p>
      <w:pPr>
        <w:pStyle w:val="8"/>
        <w:spacing w:before="6"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spacing w:val="-1"/>
          <w:w w:val="145"/>
          <w:sz w:val="24"/>
          <w:szCs w:val="24"/>
        </w:rPr>
        <w:t>0.5</w:t>
      </w:r>
    </w:p>
    <w:p>
      <w:pPr>
        <w:pStyle w:val="8"/>
        <w:spacing w:before="6"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spacing w:val="-1"/>
          <w:w w:val="145"/>
          <w:sz w:val="24"/>
          <w:szCs w:val="24"/>
        </w:rPr>
        <w:t>0.4</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pStyle w:val="8"/>
        <w:spacing w:line="360" w:lineRule="auto"/>
        <w:jc w:val="both"/>
        <w:rPr>
          <w:rFonts w:ascii="Times New Roman" w:hAnsi="Times New Roman" w:cs="Times New Roman"/>
          <w:sz w:val="24"/>
          <w:szCs w:val="24"/>
        </w:rPr>
      </w:pPr>
    </w:p>
    <w:p>
      <w:pPr>
        <w:spacing w:before="53" w:line="360" w:lineRule="auto"/>
        <w:ind w:right="38"/>
        <w:jc w:val="both"/>
        <w:rPr>
          <w:rFonts w:ascii="Times New Roman" w:hAnsi="Times New Roman" w:cs="Times New Roman"/>
          <w:sz w:val="24"/>
          <w:szCs w:val="24"/>
        </w:rPr>
      </w:pPr>
      <w:r>
        <w:rPr>
          <w:rFonts w:ascii="Times New Roman" w:hAnsi="Times New Roman" w:cs="Times New Roman"/>
          <w:w w:val="140"/>
          <w:sz w:val="24"/>
          <w:szCs w:val="24"/>
        </w:rPr>
        <w:t>0.4</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pStyle w:val="8"/>
        <w:spacing w:line="360" w:lineRule="auto"/>
        <w:jc w:val="both"/>
        <w:rPr>
          <w:rFonts w:ascii="Times New Roman" w:hAnsi="Times New Roman" w:cs="Times New Roman"/>
          <w:sz w:val="24"/>
          <w:szCs w:val="24"/>
        </w:rPr>
      </w:pPr>
    </w:p>
    <w:p>
      <w:pPr>
        <w:spacing w:before="48" w:line="360" w:lineRule="auto"/>
        <w:ind w:left="1024"/>
        <w:jc w:val="both"/>
        <w:rPr>
          <w:rFonts w:ascii="Times New Roman" w:hAnsi="Times New Roman" w:cs="Times New Roman"/>
          <w:sz w:val="24"/>
          <w:szCs w:val="24"/>
        </w:rPr>
      </w:pPr>
      <w:r>
        <w:rPr>
          <w:rFonts w:ascii="Times New Roman" w:hAnsi="Times New Roman" w:cs="Times New Roman"/>
          <w:w w:val="145"/>
          <w:sz w:val="24"/>
          <w:szCs w:val="24"/>
        </w:rPr>
        <w:t>0.97</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1164" w:space="1667"/>
            <w:col w:w="1224" w:space="1667"/>
            <w:col w:w="4748"/>
          </w:cols>
        </w:sectPr>
      </w:pPr>
    </w:p>
    <w:p>
      <w:pPr>
        <w:pStyle w:val="8"/>
        <w:spacing w:before="6" w:line="360" w:lineRule="auto"/>
        <w:jc w:val="both"/>
        <w:rPr>
          <w:rFonts w:ascii="Times New Roman" w:hAnsi="Times New Roman" w:cs="Times New Roman"/>
          <w:sz w:val="24"/>
          <w:szCs w:val="24"/>
        </w:rPr>
      </w:pPr>
    </w:p>
    <w:p>
      <w:pPr>
        <w:spacing w:before="1" w:line="360" w:lineRule="auto"/>
        <w:ind w:right="38"/>
        <w:jc w:val="both"/>
        <w:rPr>
          <w:rFonts w:ascii="Times New Roman" w:hAnsi="Times New Roman" w:cs="Times New Roman"/>
          <w:sz w:val="24"/>
          <w:szCs w:val="24"/>
        </w:rPr>
      </w:pPr>
      <w:r>
        <w:rPr>
          <w:rFonts w:ascii="Times New Roman" w:hAnsi="Times New Roman" w:cs="Times New Roman"/>
          <w:spacing w:val="-1"/>
          <w:w w:val="145"/>
          <w:sz w:val="24"/>
          <w:szCs w:val="24"/>
        </w:rPr>
        <w:t>0.3</w:t>
      </w:r>
    </w:p>
    <w:p>
      <w:pPr>
        <w:pStyle w:val="8"/>
        <w:spacing w:before="6"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spacing w:val="-1"/>
          <w:w w:val="145"/>
          <w:sz w:val="24"/>
          <w:szCs w:val="24"/>
        </w:rPr>
        <w:t>0.2</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pStyle w:val="8"/>
        <w:spacing w:before="4" w:line="360" w:lineRule="auto"/>
        <w:jc w:val="both"/>
        <w:rPr>
          <w:rFonts w:ascii="Times New Roman" w:hAnsi="Times New Roman" w:cs="Times New Roman"/>
          <w:sz w:val="24"/>
          <w:szCs w:val="24"/>
        </w:rPr>
      </w:pPr>
    </w:p>
    <w:p>
      <w:pPr>
        <w:spacing w:line="360" w:lineRule="auto"/>
        <w:ind w:right="38"/>
        <w:jc w:val="both"/>
        <w:rPr>
          <w:rFonts w:ascii="Times New Roman" w:hAnsi="Times New Roman" w:cs="Times New Roman"/>
          <w:sz w:val="24"/>
          <w:szCs w:val="24"/>
        </w:rPr>
      </w:pPr>
      <w:r>
        <w:rPr>
          <w:rFonts w:ascii="Times New Roman" w:hAnsi="Times New Roman" w:cs="Times New Roman"/>
          <w:w w:val="140"/>
          <w:sz w:val="24"/>
          <w:szCs w:val="24"/>
        </w:rPr>
        <w:t>0.2</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pStyle w:val="8"/>
        <w:spacing w:before="10" w:line="360" w:lineRule="auto"/>
        <w:jc w:val="both"/>
        <w:rPr>
          <w:rFonts w:ascii="Times New Roman" w:hAnsi="Times New Roman" w:cs="Times New Roman"/>
          <w:sz w:val="24"/>
          <w:szCs w:val="24"/>
        </w:rPr>
      </w:pPr>
    </w:p>
    <w:p>
      <w:pPr>
        <w:spacing w:line="360" w:lineRule="auto"/>
        <w:ind w:left="1024"/>
        <w:jc w:val="both"/>
        <w:rPr>
          <w:rFonts w:ascii="Times New Roman" w:hAnsi="Times New Roman" w:cs="Times New Roman"/>
          <w:sz w:val="24"/>
          <w:szCs w:val="24"/>
        </w:rPr>
      </w:pPr>
      <w:r>
        <w:rPr>
          <w:rFonts w:ascii="Times New Roman" w:hAnsi="Times New Roman" w:cs="Times New Roman"/>
          <w:w w:val="145"/>
          <w:sz w:val="24"/>
          <w:szCs w:val="24"/>
        </w:rPr>
        <w:t>0.96</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1164" w:space="1667"/>
            <w:col w:w="1224" w:space="1667"/>
            <w:col w:w="4748"/>
          </w:cols>
        </w:sectPr>
      </w:pPr>
    </w:p>
    <w:p>
      <w:pPr>
        <w:pStyle w:val="8"/>
        <w:spacing w:before="5" w:line="360" w:lineRule="auto"/>
        <w:jc w:val="both"/>
        <w:rPr>
          <w:rFonts w:ascii="Times New Roman" w:hAnsi="Times New Roman" w:cs="Times New Roman"/>
          <w:sz w:val="24"/>
          <w:szCs w:val="24"/>
        </w:rPr>
      </w:pPr>
    </w:p>
    <w:p>
      <w:pPr>
        <w:tabs>
          <w:tab w:val="left" w:pos="2649"/>
          <w:tab w:val="left" w:pos="3078"/>
          <w:tab w:val="left" w:pos="3504"/>
        </w:tabs>
        <w:spacing w:line="360" w:lineRule="auto"/>
        <w:ind w:left="1276"/>
        <w:jc w:val="both"/>
        <w:rPr>
          <w:rFonts w:ascii="Times New Roman" w:hAnsi="Times New Roman" w:cs="Times New Roman"/>
          <w:sz w:val="24"/>
          <w:szCs w:val="24"/>
        </w:rPr>
      </w:pPr>
      <w:r>
        <w:rPr>
          <w:rFonts w:ascii="Times New Roman" w:hAnsi="Times New Roman" w:cs="Times New Roman"/>
          <w:w w:val="145"/>
          <w:sz w:val="24"/>
          <w:szCs w:val="24"/>
        </w:rPr>
        <w:t xml:space="preserve">1dAVb  </w:t>
      </w:r>
      <w:r>
        <w:rPr>
          <w:rFonts w:ascii="Times New Roman" w:hAnsi="Times New Roman" w:cs="Times New Roman"/>
          <w:spacing w:val="22"/>
          <w:w w:val="145"/>
          <w:sz w:val="24"/>
          <w:szCs w:val="24"/>
        </w:rPr>
        <w:t xml:space="preserve"> </w:t>
      </w:r>
      <w:r>
        <w:rPr>
          <w:rFonts w:ascii="Times New Roman" w:hAnsi="Times New Roman" w:cs="Times New Roman"/>
          <w:w w:val="145"/>
          <w:sz w:val="24"/>
          <w:szCs w:val="24"/>
        </w:rPr>
        <w:t xml:space="preserve">RBBB   </w:t>
      </w:r>
      <w:r>
        <w:rPr>
          <w:rFonts w:ascii="Times New Roman" w:hAnsi="Times New Roman" w:cs="Times New Roman"/>
          <w:spacing w:val="22"/>
          <w:w w:val="145"/>
          <w:sz w:val="24"/>
          <w:szCs w:val="24"/>
        </w:rPr>
        <w:t xml:space="preserve"> </w:t>
      </w:r>
      <w:r>
        <w:rPr>
          <w:rFonts w:ascii="Times New Roman" w:hAnsi="Times New Roman" w:cs="Times New Roman"/>
          <w:w w:val="145"/>
          <w:sz w:val="24"/>
          <w:szCs w:val="24"/>
        </w:rPr>
        <w:t>LBBB</w:t>
      </w:r>
      <w:r>
        <w:rPr>
          <w:rFonts w:ascii="Times New Roman" w:hAnsi="Times New Roman" w:cs="Times New Roman"/>
          <w:w w:val="145"/>
          <w:sz w:val="24"/>
          <w:szCs w:val="24"/>
        </w:rPr>
        <w:tab/>
      </w:r>
      <w:r>
        <w:rPr>
          <w:rFonts w:ascii="Times New Roman" w:hAnsi="Times New Roman" w:cs="Times New Roman"/>
          <w:w w:val="145"/>
          <w:sz w:val="24"/>
          <w:szCs w:val="24"/>
        </w:rPr>
        <w:t>SB</w:t>
      </w:r>
      <w:r>
        <w:rPr>
          <w:rFonts w:ascii="Times New Roman" w:hAnsi="Times New Roman" w:cs="Times New Roman"/>
          <w:w w:val="145"/>
          <w:sz w:val="24"/>
          <w:szCs w:val="24"/>
        </w:rPr>
        <w:tab/>
      </w:r>
      <w:r>
        <w:rPr>
          <w:rFonts w:ascii="Times New Roman" w:hAnsi="Times New Roman" w:cs="Times New Roman"/>
          <w:w w:val="145"/>
          <w:sz w:val="24"/>
          <w:szCs w:val="24"/>
        </w:rPr>
        <w:t>AF</w:t>
      </w:r>
      <w:r>
        <w:rPr>
          <w:rFonts w:ascii="Times New Roman" w:hAnsi="Times New Roman" w:cs="Times New Roman"/>
          <w:w w:val="145"/>
          <w:sz w:val="24"/>
          <w:szCs w:val="24"/>
        </w:rPr>
        <w:tab/>
      </w:r>
      <w:r>
        <w:rPr>
          <w:rFonts w:ascii="Times New Roman" w:hAnsi="Times New Roman" w:cs="Times New Roman"/>
          <w:spacing w:val="-10"/>
          <w:w w:val="145"/>
          <w:sz w:val="24"/>
          <w:szCs w:val="24"/>
        </w:rPr>
        <w:t>ST</w:t>
      </w:r>
    </w:p>
    <w:p>
      <w:pPr>
        <w:pStyle w:val="8"/>
        <w:spacing w:before="5"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tabs>
          <w:tab w:val="left" w:pos="1871"/>
          <w:tab w:val="left" w:pos="2300"/>
          <w:tab w:val="left" w:pos="2726"/>
        </w:tabs>
        <w:spacing w:line="360" w:lineRule="auto"/>
        <w:ind w:left="497"/>
        <w:jc w:val="both"/>
        <w:rPr>
          <w:rFonts w:ascii="Times New Roman" w:hAnsi="Times New Roman" w:cs="Times New Roman"/>
          <w:sz w:val="24"/>
          <w:szCs w:val="24"/>
        </w:rPr>
      </w:pPr>
      <w:r>
        <w:rPr>
          <w:rFonts w:ascii="Times New Roman" w:hAnsi="Times New Roman" w:cs="Times New Roman"/>
          <w:w w:val="145"/>
          <w:sz w:val="24"/>
          <w:szCs w:val="24"/>
        </w:rPr>
        <w:t xml:space="preserve">1dAVb  </w:t>
      </w:r>
      <w:r>
        <w:rPr>
          <w:rFonts w:ascii="Times New Roman" w:hAnsi="Times New Roman" w:cs="Times New Roman"/>
          <w:spacing w:val="22"/>
          <w:w w:val="145"/>
          <w:sz w:val="24"/>
          <w:szCs w:val="24"/>
        </w:rPr>
        <w:t xml:space="preserve"> </w:t>
      </w:r>
      <w:r>
        <w:rPr>
          <w:rFonts w:ascii="Times New Roman" w:hAnsi="Times New Roman" w:cs="Times New Roman"/>
          <w:w w:val="145"/>
          <w:sz w:val="24"/>
          <w:szCs w:val="24"/>
        </w:rPr>
        <w:t xml:space="preserve">RBBB   </w:t>
      </w:r>
      <w:r>
        <w:rPr>
          <w:rFonts w:ascii="Times New Roman" w:hAnsi="Times New Roman" w:cs="Times New Roman"/>
          <w:spacing w:val="22"/>
          <w:w w:val="145"/>
          <w:sz w:val="24"/>
          <w:szCs w:val="24"/>
        </w:rPr>
        <w:t xml:space="preserve"> </w:t>
      </w:r>
      <w:r>
        <w:rPr>
          <w:rFonts w:ascii="Times New Roman" w:hAnsi="Times New Roman" w:cs="Times New Roman"/>
          <w:w w:val="145"/>
          <w:sz w:val="24"/>
          <w:szCs w:val="24"/>
        </w:rPr>
        <w:t>LBBB</w:t>
      </w:r>
      <w:r>
        <w:rPr>
          <w:rFonts w:ascii="Times New Roman" w:hAnsi="Times New Roman" w:cs="Times New Roman"/>
          <w:w w:val="145"/>
          <w:sz w:val="24"/>
          <w:szCs w:val="24"/>
        </w:rPr>
        <w:tab/>
      </w:r>
      <w:r>
        <w:rPr>
          <w:rFonts w:ascii="Times New Roman" w:hAnsi="Times New Roman" w:cs="Times New Roman"/>
          <w:w w:val="145"/>
          <w:sz w:val="24"/>
          <w:szCs w:val="24"/>
        </w:rPr>
        <w:t>SB</w:t>
      </w:r>
      <w:r>
        <w:rPr>
          <w:rFonts w:ascii="Times New Roman" w:hAnsi="Times New Roman" w:cs="Times New Roman"/>
          <w:w w:val="145"/>
          <w:sz w:val="24"/>
          <w:szCs w:val="24"/>
        </w:rPr>
        <w:tab/>
      </w:r>
      <w:r>
        <w:rPr>
          <w:rFonts w:ascii="Times New Roman" w:hAnsi="Times New Roman" w:cs="Times New Roman"/>
          <w:w w:val="145"/>
          <w:sz w:val="24"/>
          <w:szCs w:val="24"/>
        </w:rPr>
        <w:t>AF</w:t>
      </w:r>
      <w:r>
        <w:rPr>
          <w:rFonts w:ascii="Times New Roman" w:hAnsi="Times New Roman" w:cs="Times New Roman"/>
          <w:w w:val="145"/>
          <w:sz w:val="24"/>
          <w:szCs w:val="24"/>
        </w:rPr>
        <w:tab/>
      </w:r>
      <w:r>
        <w:rPr>
          <w:rFonts w:ascii="Times New Roman" w:hAnsi="Times New Roman" w:cs="Times New Roman"/>
          <w:spacing w:val="-10"/>
          <w:w w:val="145"/>
          <w:sz w:val="24"/>
          <w:szCs w:val="24"/>
        </w:rPr>
        <w:t>ST</w:t>
      </w:r>
    </w:p>
    <w:p>
      <w:pPr>
        <w:pStyle w:val="8"/>
        <w:spacing w:before="5"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tabs>
          <w:tab w:val="left" w:pos="1898"/>
          <w:tab w:val="left" w:pos="2316"/>
          <w:tab w:val="left" w:pos="2731"/>
        </w:tabs>
        <w:spacing w:line="360" w:lineRule="auto"/>
        <w:ind w:left="556"/>
        <w:jc w:val="both"/>
        <w:rPr>
          <w:rFonts w:ascii="Times New Roman" w:hAnsi="Times New Roman" w:cs="Times New Roman"/>
          <w:sz w:val="24"/>
          <w:szCs w:val="24"/>
        </w:rPr>
      </w:pPr>
      <w:r>
        <w:rPr>
          <w:rFonts w:ascii="Times New Roman" w:hAnsi="Times New Roman" w:cs="Times New Roman"/>
          <w:w w:val="145"/>
          <w:sz w:val="24"/>
          <w:szCs w:val="24"/>
        </w:rPr>
        <w:t xml:space="preserve">1dAVb  </w:t>
      </w:r>
      <w:r>
        <w:rPr>
          <w:rFonts w:ascii="Times New Roman" w:hAnsi="Times New Roman" w:cs="Times New Roman"/>
          <w:spacing w:val="10"/>
          <w:w w:val="145"/>
          <w:sz w:val="24"/>
          <w:szCs w:val="24"/>
        </w:rPr>
        <w:t xml:space="preserve"> </w:t>
      </w:r>
      <w:r>
        <w:rPr>
          <w:rFonts w:ascii="Times New Roman" w:hAnsi="Times New Roman" w:cs="Times New Roman"/>
          <w:w w:val="145"/>
          <w:sz w:val="24"/>
          <w:szCs w:val="24"/>
        </w:rPr>
        <w:t xml:space="preserve">RBBB   </w:t>
      </w:r>
      <w:r>
        <w:rPr>
          <w:rFonts w:ascii="Times New Roman" w:hAnsi="Times New Roman" w:cs="Times New Roman"/>
          <w:spacing w:val="11"/>
          <w:w w:val="145"/>
          <w:sz w:val="24"/>
          <w:szCs w:val="24"/>
        </w:rPr>
        <w:t xml:space="preserve"> </w:t>
      </w:r>
      <w:r>
        <w:rPr>
          <w:rFonts w:ascii="Times New Roman" w:hAnsi="Times New Roman" w:cs="Times New Roman"/>
          <w:w w:val="145"/>
          <w:sz w:val="24"/>
          <w:szCs w:val="24"/>
        </w:rPr>
        <w:t>LBBB</w:t>
      </w:r>
      <w:r>
        <w:rPr>
          <w:rFonts w:ascii="Times New Roman" w:hAnsi="Times New Roman" w:cs="Times New Roman"/>
          <w:w w:val="145"/>
          <w:sz w:val="24"/>
          <w:szCs w:val="24"/>
        </w:rPr>
        <w:tab/>
      </w:r>
      <w:r>
        <w:rPr>
          <w:rFonts w:ascii="Times New Roman" w:hAnsi="Times New Roman" w:cs="Times New Roman"/>
          <w:w w:val="145"/>
          <w:sz w:val="24"/>
          <w:szCs w:val="24"/>
        </w:rPr>
        <w:t>SB</w:t>
      </w:r>
      <w:r>
        <w:rPr>
          <w:rFonts w:ascii="Times New Roman" w:hAnsi="Times New Roman" w:cs="Times New Roman"/>
          <w:w w:val="145"/>
          <w:sz w:val="24"/>
          <w:szCs w:val="24"/>
        </w:rPr>
        <w:tab/>
      </w:r>
      <w:r>
        <w:rPr>
          <w:rFonts w:ascii="Times New Roman" w:hAnsi="Times New Roman" w:cs="Times New Roman"/>
          <w:w w:val="145"/>
          <w:sz w:val="24"/>
          <w:szCs w:val="24"/>
        </w:rPr>
        <w:t>AF</w:t>
      </w:r>
      <w:r>
        <w:rPr>
          <w:rFonts w:ascii="Times New Roman" w:hAnsi="Times New Roman" w:cs="Times New Roman"/>
          <w:w w:val="145"/>
          <w:sz w:val="24"/>
          <w:szCs w:val="24"/>
        </w:rPr>
        <w:tab/>
      </w:r>
      <w:r>
        <w:rPr>
          <w:rFonts w:ascii="Times New Roman" w:hAnsi="Times New Roman" w:cs="Times New Roman"/>
          <w:w w:val="145"/>
          <w:sz w:val="24"/>
          <w:szCs w:val="24"/>
        </w:rPr>
        <w:t>ST</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3570" w:space="40"/>
            <w:col w:w="2852" w:space="39"/>
            <w:col w:w="3969"/>
          </w:cols>
        </w:sectPr>
      </w:pPr>
    </w:p>
    <w:p>
      <w:pPr>
        <w:pStyle w:val="13"/>
        <w:numPr>
          <w:ilvl w:val="0"/>
          <w:numId w:val="4"/>
        </w:numPr>
        <w:tabs>
          <w:tab w:val="left" w:pos="1930"/>
        </w:tabs>
        <w:spacing w:before="98" w:line="360" w:lineRule="auto"/>
        <w:ind w:hanging="274"/>
        <w:jc w:val="both"/>
        <w:rPr>
          <w:rFonts w:ascii="Times New Roman" w:hAnsi="Times New Roman" w:cs="Times New Roman"/>
          <w:sz w:val="24"/>
          <w:szCs w:val="24"/>
        </w:rPr>
      </w:pPr>
      <w:r>
        <w:rPr>
          <w:rFonts w:ascii="Times New Roman" w:hAnsi="Times New Roman" w:cs="Times New Roman"/>
          <w:sz w:val="24"/>
          <w:szCs w:val="24"/>
        </w:rPr>
        <w:t>Precision</w:t>
      </w:r>
      <w:r>
        <w:rPr>
          <w:rFonts w:ascii="Times New Roman" w:hAnsi="Times New Roman" w:cs="Times New Roman"/>
          <w:spacing w:val="-3"/>
          <w:sz w:val="24"/>
          <w:szCs w:val="24"/>
        </w:rPr>
        <w:t xml:space="preserve"> </w:t>
      </w:r>
      <w:r>
        <w:rPr>
          <w:rFonts w:ascii="Times New Roman" w:hAnsi="Times New Roman" w:cs="Times New Roman"/>
          <w:spacing w:val="-4"/>
          <w:sz w:val="24"/>
          <w:szCs w:val="24"/>
        </w:rPr>
        <w:t>(PPV)</w:t>
      </w:r>
    </w:p>
    <w:p>
      <w:pPr>
        <w:pStyle w:val="13"/>
        <w:numPr>
          <w:ilvl w:val="0"/>
          <w:numId w:val="4"/>
        </w:numPr>
        <w:tabs>
          <w:tab w:val="left" w:pos="1538"/>
        </w:tabs>
        <w:spacing w:before="98" w:line="360" w:lineRule="auto"/>
        <w:ind w:left="1537" w:hanging="283"/>
        <w:jc w:val="both"/>
        <w:rPr>
          <w:rFonts w:ascii="Times New Roman" w:hAnsi="Times New Roman" w:cs="Times New Roman"/>
          <w:sz w:val="24"/>
          <w:szCs w:val="24"/>
        </w:rPr>
      </w:pPr>
      <w:r>
        <w:rPr>
          <w:rFonts w:ascii="Times New Roman" w:hAnsi="Times New Roman" w:cs="Times New Roman"/>
          <w:w w:val="99"/>
          <w:sz w:val="24"/>
          <w:szCs w:val="24"/>
        </w:rPr>
        <w:br w:type="column"/>
      </w:r>
      <w:r>
        <w:rPr>
          <w:rFonts w:ascii="Times New Roman" w:hAnsi="Times New Roman" w:cs="Times New Roman"/>
          <w:sz w:val="24"/>
          <w:szCs w:val="24"/>
        </w:rPr>
        <w:t>Recall</w:t>
      </w:r>
      <w:r>
        <w:rPr>
          <w:rFonts w:ascii="Times New Roman" w:hAnsi="Times New Roman" w:cs="Times New Roman"/>
          <w:spacing w:val="8"/>
          <w:sz w:val="24"/>
          <w:szCs w:val="24"/>
        </w:rPr>
        <w:t xml:space="preserve"> </w:t>
      </w:r>
      <w:r>
        <w:rPr>
          <w:rFonts w:ascii="Times New Roman" w:hAnsi="Times New Roman" w:cs="Times New Roman"/>
          <w:spacing w:val="-3"/>
          <w:sz w:val="24"/>
          <w:szCs w:val="24"/>
        </w:rPr>
        <w:t>(Sensitivity)</w:t>
      </w:r>
    </w:p>
    <w:p>
      <w:pPr>
        <w:pStyle w:val="13"/>
        <w:numPr>
          <w:ilvl w:val="0"/>
          <w:numId w:val="4"/>
        </w:numPr>
        <w:tabs>
          <w:tab w:val="left" w:pos="1753"/>
        </w:tabs>
        <w:spacing w:before="98" w:line="360" w:lineRule="auto"/>
        <w:ind w:left="1752" w:hanging="264"/>
        <w:jc w:val="both"/>
        <w:rPr>
          <w:rFonts w:ascii="Times New Roman" w:hAnsi="Times New Roman" w:cs="Times New Roman"/>
          <w:sz w:val="24"/>
          <w:szCs w:val="24"/>
        </w:rPr>
      </w:pPr>
      <w:r>
        <w:rPr>
          <w:rFonts w:ascii="Times New Roman" w:hAnsi="Times New Roman" w:cs="Times New Roman"/>
          <w:w w:val="99"/>
          <w:sz w:val="24"/>
          <w:szCs w:val="24"/>
        </w:rPr>
        <w:br w:type="column"/>
      </w:r>
      <w:r>
        <w:rPr>
          <w:rFonts w:ascii="Times New Roman" w:hAnsi="Times New Roman" w:cs="Times New Roman"/>
          <w:sz w:val="24"/>
          <w:szCs w:val="24"/>
        </w:rPr>
        <w:t>Specificity</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3">
            <w:col w:w="3087" w:space="40"/>
            <w:col w:w="2958" w:space="39"/>
            <w:col w:w="4346"/>
          </w:cols>
        </w:sectPr>
      </w:pPr>
    </w:p>
    <w:p>
      <w:pPr>
        <w:pStyle w:val="8"/>
        <w:spacing w:before="5" w:line="360" w:lineRule="auto"/>
        <w:jc w:val="both"/>
        <w:rPr>
          <w:rFonts w:ascii="Times New Roman" w:hAnsi="Times New Roman" w:cs="Times New Roman"/>
          <w:sz w:val="24"/>
          <w:szCs w:val="24"/>
        </w:rPr>
      </w:pPr>
    </w:p>
    <w:p>
      <w:pPr>
        <w:spacing w:before="85" w:line="360" w:lineRule="auto"/>
        <w:ind w:left="3226"/>
        <w:jc w:val="both"/>
        <w:rPr>
          <w:rFonts w:ascii="Times New Roman" w:hAnsi="Times New Roman" w:cs="Times New Roman"/>
          <w:sz w:val="24"/>
          <w:szCs w:val="24"/>
        </w:rPr>
      </w:pPr>
      <w:r>
        <w:rPr>
          <w:rFonts w:ascii="Times New Roman" w:hAnsi="Times New Roman" w:cs="Times New Roman"/>
          <w:sz w:val="24"/>
          <w:szCs w:val="24"/>
        </w:rPr>
        <w:pict>
          <v:group id="_x0000_s1264" o:spid="_x0000_s1264" o:spt="203" style="position:absolute;left:0pt;margin-left:207.95pt;margin-top:1.2pt;height:144.25pt;width:193.2pt;mso-position-horizontal-relative:page;z-index:251674624;mso-width-relative:page;mso-height-relative:page;" coordorigin="4159,25" coordsize="3864,2885">
            <o:lock v:ext="edit"/>
            <v:shape id="_x0000_s1265" o:spid="_x0000_s1265" o:spt="75" type="#_x0000_t75" style="position:absolute;left:4888;top:150;height:1046;width:522;" filled="f" o:preferrelative="t" stroked="f" coordsize="21600,21600">
              <v:path/>
              <v:fill on="f" focussize="0,0"/>
              <v:stroke on="f" joinstyle="miter"/>
              <v:imagedata r:id="rId31" o:title=""/>
              <o:lock v:ext="edit" aspectratio="t"/>
            </v:shape>
            <v:shape id="_x0000_s1266" o:spid="_x0000_s1266" o:spt="75" type="#_x0000_t75" style="position:absolute;left:6164;top:119;height:1964;width:522;" filled="f" o:preferrelative="t" stroked="f" coordsize="21600,21600">
              <v:path/>
              <v:fill on="f" focussize="0,0"/>
              <v:stroke on="f" joinstyle="miter"/>
              <v:imagedata r:id="rId32" o:title=""/>
              <o:lock v:ext="edit" aspectratio="t"/>
            </v:shape>
            <v:shape id="_x0000_s1267" o:spid="_x0000_s1267" o:spt="75" type="#_x0000_t75" style="position:absolute;left:6336;top:1452;height:76;width:50;" filled="f" o:preferrelative="t" stroked="f" coordsize="21600,21600">
              <v:path/>
              <v:fill on="f" focussize="0,0"/>
              <v:stroke on="f" joinstyle="miter"/>
              <v:imagedata r:id="rId33" o:title=""/>
              <o:lock v:ext="edit" aspectratio="t"/>
            </v:shape>
            <v:shape id="_x0000_s1268" o:spid="_x0000_s1268" o:spt="75" type="#_x0000_t75" style="position:absolute;left:5533;top:150;height:873;width:515;" filled="f" o:preferrelative="t" stroked="f" coordsize="21600,21600">
              <v:path/>
              <v:fill on="f" focussize="0,0"/>
              <v:stroke on="f" joinstyle="miter"/>
              <v:imagedata r:id="rId34" o:title=""/>
              <o:lock v:ext="edit" aspectratio="t"/>
            </v:shape>
            <v:shape id="_x0000_s1269" o:spid="_x0000_s1269" o:spt="75" type="#_x0000_t75" style="position:absolute;left:6591;top:2179;height:76;width:50;" filled="f" o:preferrelative="t" stroked="f" coordsize="21600,21600">
              <v:path/>
              <v:fill on="f" focussize="0,0"/>
              <v:stroke on="f" joinstyle="miter"/>
              <v:imagedata r:id="rId33" o:title=""/>
              <o:lock v:ext="edit" aspectratio="t"/>
            </v:shape>
            <v:shape id="_x0000_s1270" o:spid="_x0000_s1270" o:spt="75" type="#_x0000_t75" style="position:absolute;left:4159;top:24;height:2885;width:3864;" filled="f" o:preferrelative="t" stroked="f" coordsize="21600,21600">
              <v:path/>
              <v:fill on="f" focussize="0,0"/>
              <v:stroke on="f" joinstyle="miter"/>
              <v:imagedata r:id="rId35" o:title=""/>
              <o:lock v:ext="edit" aspectratio="t"/>
            </v:shape>
            <v:shape id="_x0000_s1271" o:spid="_x0000_s1271" o:spt="202" type="#_x0000_t202" style="position:absolute;left:4784;top:1872;height:860;width:591;" filled="f" stroked="f" coordsize="21600,21600">
              <v:path/>
              <v:fill on="f" focussize="0,0"/>
              <v:stroke on="f" joinstyle="miter"/>
              <v:imagedata o:title=""/>
              <o:lock v:ext="edit"/>
              <v:textbox inset="0mm,0mm,0mm,0mm">
                <w:txbxContent>
                  <w:p>
                    <w:pPr>
                      <w:spacing w:line="157" w:lineRule="exact"/>
                      <w:rPr>
                        <w:rFonts w:ascii="DejaVu Sans"/>
                        <w:sz w:val="15"/>
                      </w:rPr>
                    </w:pPr>
                    <w:r>
                      <w:rPr>
                        <w:rFonts w:ascii="DejaVu Sans"/>
                        <w:w w:val="105"/>
                        <w:sz w:val="15"/>
                      </w:rPr>
                      <w:t>DNN</w:t>
                    </w:r>
                  </w:p>
                  <w:p>
                    <w:pPr>
                      <w:spacing w:before="5" w:line="230" w:lineRule="atLeast"/>
                      <w:ind w:right="18"/>
                      <w:jc w:val="both"/>
                      <w:rPr>
                        <w:rFonts w:ascii="DejaVu Sans"/>
                        <w:sz w:val="15"/>
                      </w:rPr>
                    </w:pPr>
                    <w:r>
                      <w:rPr>
                        <w:rFonts w:ascii="DejaVu Sans"/>
                        <w:w w:val="105"/>
                        <w:sz w:val="15"/>
                      </w:rPr>
                      <w:t>cardio. emerg. stud.</w:t>
                    </w:r>
                  </w:p>
                </w:txbxContent>
              </v:textbox>
            </v:shape>
          </v:group>
        </w:pict>
      </w:r>
      <w:r>
        <w:rPr>
          <w:rFonts w:ascii="Times New Roman" w:hAnsi="Times New Roman" w:cs="Times New Roman"/>
          <w:w w:val="110"/>
          <w:sz w:val="24"/>
          <w:szCs w:val="24"/>
        </w:rPr>
        <w:t>1.0</w:t>
      </w:r>
    </w:p>
    <w:p>
      <w:pPr>
        <w:pStyle w:val="8"/>
        <w:spacing w:before="9" w:line="360" w:lineRule="auto"/>
        <w:jc w:val="both"/>
        <w:rPr>
          <w:rFonts w:ascii="Times New Roman" w:hAnsi="Times New Roman" w:cs="Times New Roman"/>
          <w:sz w:val="24"/>
          <w:szCs w:val="24"/>
        </w:rPr>
      </w:pPr>
    </w:p>
    <w:p>
      <w:pPr>
        <w:spacing w:line="360" w:lineRule="auto"/>
        <w:ind w:left="3226"/>
        <w:jc w:val="both"/>
        <w:rPr>
          <w:rFonts w:ascii="Times New Roman" w:hAnsi="Times New Roman" w:cs="Times New Roman"/>
          <w:sz w:val="24"/>
          <w:szCs w:val="24"/>
        </w:rPr>
      </w:pPr>
      <w:r>
        <w:rPr>
          <w:rFonts w:ascii="Times New Roman" w:hAnsi="Times New Roman" w:cs="Times New Roman"/>
          <w:w w:val="110"/>
          <w:sz w:val="24"/>
          <w:szCs w:val="24"/>
        </w:rPr>
        <w:t>0.9</w:t>
      </w:r>
    </w:p>
    <w:p>
      <w:pPr>
        <w:pStyle w:val="8"/>
        <w:spacing w:before="9" w:line="360" w:lineRule="auto"/>
        <w:jc w:val="both"/>
        <w:rPr>
          <w:rFonts w:ascii="Times New Roman" w:hAnsi="Times New Roman" w:cs="Times New Roman"/>
          <w:sz w:val="24"/>
          <w:szCs w:val="24"/>
        </w:rPr>
      </w:pPr>
    </w:p>
    <w:p>
      <w:pPr>
        <w:spacing w:line="360" w:lineRule="auto"/>
        <w:ind w:left="3226"/>
        <w:jc w:val="both"/>
        <w:rPr>
          <w:rFonts w:ascii="Times New Roman" w:hAnsi="Times New Roman" w:cs="Times New Roman"/>
          <w:sz w:val="24"/>
          <w:szCs w:val="24"/>
        </w:rPr>
      </w:pPr>
      <w:r>
        <w:rPr>
          <w:rFonts w:ascii="Times New Roman" w:hAnsi="Times New Roman" w:cs="Times New Roman"/>
          <w:w w:val="110"/>
          <w:sz w:val="24"/>
          <w:szCs w:val="24"/>
        </w:rPr>
        <w:t>0.8</w:t>
      </w:r>
    </w:p>
    <w:p>
      <w:pPr>
        <w:pStyle w:val="8"/>
        <w:spacing w:before="10" w:line="360" w:lineRule="auto"/>
        <w:jc w:val="both"/>
        <w:rPr>
          <w:rFonts w:ascii="Times New Roman" w:hAnsi="Times New Roman" w:cs="Times New Roman"/>
          <w:sz w:val="24"/>
          <w:szCs w:val="24"/>
        </w:rPr>
      </w:pPr>
    </w:p>
    <w:p>
      <w:pPr>
        <w:spacing w:line="360" w:lineRule="auto"/>
        <w:ind w:left="3226"/>
        <w:jc w:val="both"/>
        <w:rPr>
          <w:rFonts w:ascii="Times New Roman" w:hAnsi="Times New Roman" w:cs="Times New Roman"/>
          <w:sz w:val="24"/>
          <w:szCs w:val="24"/>
        </w:rPr>
      </w:pPr>
      <w:r>
        <w:rPr>
          <w:rFonts w:ascii="Times New Roman" w:hAnsi="Times New Roman" w:cs="Times New Roman"/>
          <w:w w:val="110"/>
          <w:sz w:val="24"/>
          <w:szCs w:val="24"/>
        </w:rPr>
        <w:t>0.7</w:t>
      </w:r>
    </w:p>
    <w:p>
      <w:pPr>
        <w:pStyle w:val="8"/>
        <w:spacing w:before="9" w:line="360" w:lineRule="auto"/>
        <w:jc w:val="both"/>
        <w:rPr>
          <w:rFonts w:ascii="Times New Roman" w:hAnsi="Times New Roman" w:cs="Times New Roman"/>
          <w:sz w:val="24"/>
          <w:szCs w:val="24"/>
        </w:rPr>
      </w:pPr>
    </w:p>
    <w:p>
      <w:pPr>
        <w:spacing w:line="360" w:lineRule="auto"/>
        <w:ind w:left="3226"/>
        <w:jc w:val="both"/>
        <w:rPr>
          <w:rFonts w:ascii="Times New Roman" w:hAnsi="Times New Roman" w:cs="Times New Roman"/>
          <w:sz w:val="24"/>
          <w:szCs w:val="24"/>
        </w:rPr>
      </w:pPr>
      <w:r>
        <w:rPr>
          <w:rFonts w:ascii="Times New Roman" w:hAnsi="Times New Roman" w:cs="Times New Roman"/>
          <w:w w:val="110"/>
          <w:sz w:val="24"/>
          <w:szCs w:val="24"/>
        </w:rPr>
        <w:t>0.6</w:t>
      </w:r>
    </w:p>
    <w:p>
      <w:pPr>
        <w:pStyle w:val="8"/>
        <w:spacing w:before="9" w:line="360" w:lineRule="auto"/>
        <w:jc w:val="both"/>
        <w:rPr>
          <w:rFonts w:ascii="Times New Roman" w:hAnsi="Times New Roman" w:cs="Times New Roman"/>
          <w:sz w:val="24"/>
          <w:szCs w:val="24"/>
        </w:rPr>
      </w:pPr>
    </w:p>
    <w:p>
      <w:pPr>
        <w:spacing w:line="360" w:lineRule="auto"/>
        <w:ind w:left="3226"/>
        <w:jc w:val="both"/>
        <w:rPr>
          <w:rFonts w:ascii="Times New Roman" w:hAnsi="Times New Roman" w:cs="Times New Roman"/>
          <w:sz w:val="24"/>
          <w:szCs w:val="24"/>
        </w:rPr>
      </w:pPr>
      <w:r>
        <w:rPr>
          <w:rFonts w:ascii="Times New Roman" w:hAnsi="Times New Roman" w:cs="Times New Roman"/>
          <w:w w:val="110"/>
          <w:sz w:val="24"/>
          <w:szCs w:val="24"/>
        </w:rPr>
        <w:t>0.5</w:t>
      </w:r>
    </w:p>
    <w:p>
      <w:pPr>
        <w:pStyle w:val="8"/>
        <w:spacing w:before="10" w:line="360" w:lineRule="auto"/>
        <w:jc w:val="both"/>
        <w:rPr>
          <w:rFonts w:ascii="Times New Roman" w:hAnsi="Times New Roman" w:cs="Times New Roman"/>
          <w:sz w:val="24"/>
          <w:szCs w:val="24"/>
        </w:rPr>
      </w:pPr>
    </w:p>
    <w:p>
      <w:pPr>
        <w:spacing w:line="360" w:lineRule="auto"/>
        <w:ind w:left="3226"/>
        <w:jc w:val="both"/>
        <w:rPr>
          <w:rFonts w:ascii="Times New Roman" w:hAnsi="Times New Roman" w:cs="Times New Roman"/>
          <w:sz w:val="24"/>
          <w:szCs w:val="24"/>
        </w:rPr>
      </w:pPr>
      <w:r>
        <w:rPr>
          <w:rFonts w:ascii="Times New Roman" w:hAnsi="Times New Roman" w:cs="Times New Roman"/>
          <w:w w:val="110"/>
          <w:sz w:val="24"/>
          <w:szCs w:val="24"/>
        </w:rPr>
        <w:t>0.4</w:t>
      </w:r>
    </w:p>
    <w:p>
      <w:pPr>
        <w:pStyle w:val="8"/>
        <w:spacing w:before="9" w:line="360" w:lineRule="auto"/>
        <w:jc w:val="both"/>
        <w:rPr>
          <w:rFonts w:ascii="Times New Roman" w:hAnsi="Times New Roman" w:cs="Times New Roman"/>
          <w:sz w:val="24"/>
          <w:szCs w:val="24"/>
        </w:rPr>
      </w:pPr>
    </w:p>
    <w:p>
      <w:pPr>
        <w:spacing w:line="360" w:lineRule="auto"/>
        <w:ind w:left="3226"/>
        <w:jc w:val="both"/>
        <w:rPr>
          <w:rFonts w:ascii="Times New Roman" w:hAnsi="Times New Roman" w:cs="Times New Roman"/>
          <w:sz w:val="24"/>
          <w:szCs w:val="24"/>
        </w:rPr>
      </w:pPr>
      <w:r>
        <w:rPr>
          <w:rFonts w:ascii="Times New Roman" w:hAnsi="Times New Roman" w:cs="Times New Roman"/>
          <w:w w:val="110"/>
          <w:sz w:val="24"/>
          <w:szCs w:val="24"/>
        </w:rPr>
        <w:t>0.3</w:t>
      </w:r>
    </w:p>
    <w:p>
      <w:pPr>
        <w:pStyle w:val="8"/>
        <w:spacing w:before="9" w:line="360" w:lineRule="auto"/>
        <w:jc w:val="both"/>
        <w:rPr>
          <w:rFonts w:ascii="Times New Roman" w:hAnsi="Times New Roman" w:cs="Times New Roman"/>
          <w:sz w:val="24"/>
          <w:szCs w:val="24"/>
        </w:rPr>
      </w:pPr>
    </w:p>
    <w:p>
      <w:pPr>
        <w:spacing w:line="360" w:lineRule="auto"/>
        <w:ind w:left="3226"/>
        <w:jc w:val="both"/>
        <w:rPr>
          <w:rFonts w:ascii="Times New Roman" w:hAnsi="Times New Roman" w:cs="Times New Roman"/>
          <w:sz w:val="24"/>
          <w:szCs w:val="24"/>
        </w:rPr>
      </w:pPr>
      <w:r>
        <w:rPr>
          <w:rFonts w:ascii="Times New Roman" w:hAnsi="Times New Roman" w:cs="Times New Roman"/>
          <w:w w:val="110"/>
          <w:sz w:val="24"/>
          <w:szCs w:val="24"/>
        </w:rPr>
        <w:t>0.2</w:t>
      </w:r>
    </w:p>
    <w:p>
      <w:pPr>
        <w:tabs>
          <w:tab w:val="left" w:pos="1398"/>
          <w:tab w:val="left" w:pos="2134"/>
          <w:tab w:val="left" w:pos="2776"/>
          <w:tab w:val="left" w:pos="3415"/>
        </w:tabs>
        <w:spacing w:before="90" w:line="360" w:lineRule="auto"/>
        <w:ind w:left="73"/>
        <w:jc w:val="both"/>
        <w:rPr>
          <w:rFonts w:ascii="Times New Roman" w:hAnsi="Times New Roman" w:cs="Times New Roman"/>
          <w:sz w:val="24"/>
          <w:szCs w:val="24"/>
        </w:rPr>
      </w:pPr>
      <w:r>
        <w:rPr>
          <w:rFonts w:ascii="Times New Roman" w:hAnsi="Times New Roman" w:cs="Times New Roman"/>
          <w:w w:val="110"/>
          <w:sz w:val="24"/>
          <w:szCs w:val="24"/>
        </w:rPr>
        <w:t xml:space="preserve">1dAVb  </w:t>
      </w:r>
      <w:r>
        <w:rPr>
          <w:rFonts w:ascii="Times New Roman" w:hAnsi="Times New Roman" w:cs="Times New Roman"/>
          <w:spacing w:val="21"/>
          <w:w w:val="110"/>
          <w:sz w:val="24"/>
          <w:szCs w:val="24"/>
        </w:rPr>
        <w:t xml:space="preserve"> </w:t>
      </w:r>
      <w:r>
        <w:rPr>
          <w:rFonts w:ascii="Times New Roman" w:hAnsi="Times New Roman" w:cs="Times New Roman"/>
          <w:w w:val="110"/>
          <w:sz w:val="24"/>
          <w:szCs w:val="24"/>
        </w:rPr>
        <w:t>RBBB</w:t>
      </w:r>
      <w:r>
        <w:rPr>
          <w:rFonts w:ascii="Times New Roman" w:hAnsi="Times New Roman" w:cs="Times New Roman"/>
          <w:w w:val="110"/>
          <w:sz w:val="24"/>
          <w:szCs w:val="24"/>
        </w:rPr>
        <w:tab/>
      </w:r>
      <w:r>
        <w:rPr>
          <w:rFonts w:ascii="Times New Roman" w:hAnsi="Times New Roman" w:cs="Times New Roman"/>
          <w:w w:val="110"/>
          <w:sz w:val="24"/>
          <w:szCs w:val="24"/>
        </w:rPr>
        <w:t>LBBB</w:t>
      </w:r>
      <w:r>
        <w:rPr>
          <w:rFonts w:ascii="Times New Roman" w:hAnsi="Times New Roman" w:cs="Times New Roman"/>
          <w:w w:val="110"/>
          <w:sz w:val="24"/>
          <w:szCs w:val="24"/>
        </w:rPr>
        <w:tab/>
      </w:r>
      <w:r>
        <w:rPr>
          <w:rFonts w:ascii="Times New Roman" w:hAnsi="Times New Roman" w:cs="Times New Roman"/>
          <w:w w:val="110"/>
          <w:sz w:val="24"/>
          <w:szCs w:val="24"/>
        </w:rPr>
        <w:t>SB</w:t>
      </w:r>
      <w:r>
        <w:rPr>
          <w:rFonts w:ascii="Times New Roman" w:hAnsi="Times New Roman" w:cs="Times New Roman"/>
          <w:w w:val="110"/>
          <w:sz w:val="24"/>
          <w:szCs w:val="24"/>
        </w:rPr>
        <w:tab/>
      </w:r>
      <w:r>
        <w:rPr>
          <w:rFonts w:ascii="Times New Roman" w:hAnsi="Times New Roman" w:cs="Times New Roman"/>
          <w:w w:val="110"/>
          <w:sz w:val="24"/>
          <w:szCs w:val="24"/>
        </w:rPr>
        <w:t>AF</w:t>
      </w:r>
      <w:r>
        <w:rPr>
          <w:rFonts w:ascii="Times New Roman" w:hAnsi="Times New Roman" w:cs="Times New Roman"/>
          <w:w w:val="110"/>
          <w:sz w:val="24"/>
          <w:szCs w:val="24"/>
        </w:rPr>
        <w:tab/>
      </w:r>
      <w:r>
        <w:rPr>
          <w:rFonts w:ascii="Times New Roman" w:hAnsi="Times New Roman" w:cs="Times New Roman"/>
          <w:w w:val="110"/>
          <w:sz w:val="24"/>
          <w:szCs w:val="24"/>
        </w:rPr>
        <w:t>ST</w:t>
      </w:r>
    </w:p>
    <w:p>
      <w:pPr>
        <w:spacing w:before="122" w:line="360" w:lineRule="auto"/>
        <w:ind w:left="4841"/>
        <w:jc w:val="both"/>
        <w:rPr>
          <w:rFonts w:ascii="Times New Roman" w:hAnsi="Times New Roman" w:cs="Times New Roman"/>
          <w:sz w:val="24"/>
          <w:szCs w:val="24"/>
        </w:rPr>
      </w:pPr>
      <w:r>
        <w:rPr>
          <w:rFonts w:ascii="Times New Roman" w:hAnsi="Times New Roman" w:cs="Times New Roman"/>
          <w:sz w:val="24"/>
          <w:szCs w:val="24"/>
        </w:rPr>
        <w:t>(d) F1 score</w:t>
      </w:r>
    </w:p>
    <w:p>
      <w:pPr>
        <w:pStyle w:val="8"/>
        <w:spacing w:line="360" w:lineRule="auto"/>
        <w:jc w:val="both"/>
        <w:rPr>
          <w:rFonts w:ascii="Times New Roman" w:hAnsi="Times New Roman" w:cs="Times New Roman"/>
          <w:sz w:val="24"/>
          <w:szCs w:val="24"/>
        </w:rPr>
      </w:pPr>
    </w:p>
    <w:p>
      <w:pPr>
        <w:pStyle w:val="8"/>
        <w:spacing w:before="5" w:line="360" w:lineRule="auto"/>
        <w:jc w:val="both"/>
        <w:rPr>
          <w:rFonts w:ascii="Times New Roman" w:hAnsi="Times New Roman" w:cs="Times New Roman"/>
          <w:sz w:val="24"/>
          <w:szCs w:val="24"/>
        </w:rPr>
      </w:pPr>
    </w:p>
    <w:p>
      <w:pPr>
        <w:pStyle w:val="8"/>
        <w:spacing w:line="360" w:lineRule="auto"/>
        <w:ind w:left="473" w:right="550"/>
        <w:jc w:val="both"/>
        <w:rPr>
          <w:rFonts w:ascii="Times New Roman" w:hAnsi="Times New Roman" w:cs="Times New Roman"/>
          <w:sz w:val="24"/>
          <w:szCs w:val="24"/>
        </w:rPr>
      </w:pPr>
      <w:r>
        <w:rPr>
          <w:rFonts w:ascii="Times New Roman" w:hAnsi="Times New Roman" w:cs="Times New Roman"/>
          <w:sz w:val="24"/>
          <w:szCs w:val="24"/>
        </w:rPr>
        <w:t xml:space="preserve">Supplementary Figure 1: </w:t>
      </w:r>
      <w:r>
        <w:rPr>
          <w:rFonts w:ascii="Times New Roman" w:hAnsi="Times New Roman" w:cs="Times New Roman"/>
          <w:b/>
          <w:sz w:val="24"/>
          <w:szCs w:val="24"/>
        </w:rPr>
        <w:t xml:space="preserve">(Bootstrapped scores) </w:t>
      </w:r>
      <w:r>
        <w:rPr>
          <w:rFonts w:ascii="Times New Roman" w:hAnsi="Times New Roman" w:cs="Times New Roman"/>
          <w:sz w:val="24"/>
          <w:szCs w:val="24"/>
        </w:rPr>
        <w:t xml:space="preserve">Display boxplots of empirical distribution of precision, recall, specificity and F1 score on the test set. Sampling with replacement (i.e. bootstrapping) from the test set was used to generate </w:t>
      </w:r>
      <w:r>
        <w:rPr>
          <w:rFonts w:ascii="Times New Roman" w:hAnsi="Times New Roman" w:cs="Times New Roman"/>
          <w:i/>
          <w:sz w:val="24"/>
          <w:szCs w:val="24"/>
        </w:rPr>
        <w:t xml:space="preserve">n </w:t>
      </w:r>
      <w:r>
        <w:rPr>
          <w:rFonts w:ascii="Times New Roman" w:hAnsi="Times New Roman" w:cs="Times New Roman"/>
          <w:sz w:val="24"/>
          <w:szCs w:val="24"/>
        </w:rPr>
        <w:t xml:space="preserve">= 1000 samples. The results are given for the DNN, the medical residents and students. Source data are provided as a Source Data file. The boxplots should </w:t>
      </w:r>
      <w:r>
        <w:rPr>
          <w:rFonts w:ascii="Times New Roman" w:hAnsi="Times New Roman" w:cs="Times New Roman"/>
          <w:spacing w:val="2"/>
          <w:sz w:val="24"/>
          <w:szCs w:val="24"/>
        </w:rPr>
        <w:t xml:space="preserve">be </w:t>
      </w:r>
      <w:r>
        <w:rPr>
          <w:rFonts w:ascii="Times New Roman" w:hAnsi="Times New Roman" w:cs="Times New Roman"/>
          <w:sz w:val="24"/>
          <w:szCs w:val="24"/>
        </w:rPr>
        <w:t xml:space="preserve">read as follows: the central line correspond to the median </w:t>
      </w:r>
      <w:r>
        <w:rPr>
          <w:rFonts w:ascii="Times New Roman" w:hAnsi="Times New Roman" w:cs="Times New Roman"/>
          <w:spacing w:val="-3"/>
          <w:sz w:val="24"/>
          <w:szCs w:val="24"/>
        </w:rPr>
        <w:t xml:space="preserve">value </w:t>
      </w:r>
      <w:r>
        <w:rPr>
          <w:rFonts w:ascii="Times New Roman" w:hAnsi="Times New Roman" w:cs="Times New Roman"/>
          <w:sz w:val="24"/>
          <w:szCs w:val="24"/>
        </w:rPr>
        <w:t>of the empirical distribution, the box region correspond to the range of values</w:t>
      </w:r>
      <w:r>
        <w:rPr>
          <w:rFonts w:ascii="Times New Roman" w:hAnsi="Times New Roman" w:cs="Times New Roman"/>
          <w:spacing w:val="-14"/>
          <w:sz w:val="24"/>
          <w:szCs w:val="24"/>
        </w:rPr>
        <w:t xml:space="preserve"> </w:t>
      </w:r>
      <w:r>
        <w:rPr>
          <w:rFonts w:ascii="Times New Roman" w:hAnsi="Times New Roman" w:cs="Times New Roman"/>
          <w:sz w:val="24"/>
          <w:szCs w:val="24"/>
        </w:rPr>
        <w:t>between</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first</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5"/>
          <w:sz w:val="24"/>
          <w:szCs w:val="24"/>
        </w:rPr>
        <w:t xml:space="preserve"> </w:t>
      </w:r>
      <w:r>
        <w:rPr>
          <w:rFonts w:ascii="Times New Roman" w:hAnsi="Times New Roman" w:cs="Times New Roman"/>
          <w:sz w:val="24"/>
          <w:szCs w:val="24"/>
        </w:rPr>
        <w:t>third</w:t>
      </w:r>
      <w:r>
        <w:rPr>
          <w:rFonts w:ascii="Times New Roman" w:hAnsi="Times New Roman" w:cs="Times New Roman"/>
          <w:spacing w:val="-14"/>
          <w:sz w:val="24"/>
          <w:szCs w:val="24"/>
        </w:rPr>
        <w:t xml:space="preserve"> </w:t>
      </w:r>
      <w:r>
        <w:rPr>
          <w:rFonts w:ascii="Times New Roman" w:hAnsi="Times New Roman" w:cs="Times New Roman"/>
          <w:sz w:val="24"/>
          <w:szCs w:val="24"/>
        </w:rPr>
        <w:t>quartile</w:t>
      </w:r>
      <w:r>
        <w:rPr>
          <w:rFonts w:ascii="Times New Roman" w:hAnsi="Times New Roman" w:cs="Times New Roman"/>
          <w:spacing w:val="-14"/>
          <w:sz w:val="24"/>
          <w:szCs w:val="24"/>
        </w:rPr>
        <w:t xml:space="preserve"> </w:t>
      </w:r>
      <w:r>
        <w:rPr>
          <w:rFonts w:ascii="Times New Roman" w:hAnsi="Times New Roman" w:cs="Times New Roman"/>
          <w:sz w:val="24"/>
          <w:szCs w:val="24"/>
        </w:rPr>
        <w:t>(also</w:t>
      </w:r>
      <w:r>
        <w:rPr>
          <w:rFonts w:ascii="Times New Roman" w:hAnsi="Times New Roman" w:cs="Times New Roman"/>
          <w:spacing w:val="-14"/>
          <w:sz w:val="24"/>
          <w:szCs w:val="24"/>
        </w:rPr>
        <w:t xml:space="preserve"> </w:t>
      </w:r>
      <w:r>
        <w:rPr>
          <w:rFonts w:ascii="Times New Roman" w:hAnsi="Times New Roman" w:cs="Times New Roman"/>
          <w:sz w:val="24"/>
          <w:szCs w:val="24"/>
        </w:rPr>
        <w:t>knonw</w:t>
      </w:r>
      <w:r>
        <w:rPr>
          <w:rFonts w:ascii="Times New Roman" w:hAnsi="Times New Roman" w:cs="Times New Roman"/>
          <w:spacing w:val="-14"/>
          <w:sz w:val="24"/>
          <w:szCs w:val="24"/>
        </w:rPr>
        <w:t xml:space="preserve"> </w:t>
      </w:r>
      <w:r>
        <w:rPr>
          <w:rFonts w:ascii="Times New Roman" w:hAnsi="Times New Roman" w:cs="Times New Roman"/>
          <w:sz w:val="24"/>
          <w:szCs w:val="24"/>
        </w:rPr>
        <w:t>as</w:t>
      </w:r>
      <w:r>
        <w:rPr>
          <w:rFonts w:ascii="Times New Roman" w:hAnsi="Times New Roman" w:cs="Times New Roman"/>
          <w:spacing w:val="-14"/>
          <w:sz w:val="24"/>
          <w:szCs w:val="24"/>
        </w:rPr>
        <w:t xml:space="preserve"> </w:t>
      </w:r>
      <w:r>
        <w:rPr>
          <w:rFonts w:ascii="Times New Roman" w:hAnsi="Times New Roman" w:cs="Times New Roman"/>
          <w:sz w:val="24"/>
          <w:szCs w:val="24"/>
        </w:rPr>
        <w:t>interquartile</w:t>
      </w:r>
      <w:r>
        <w:rPr>
          <w:rFonts w:ascii="Times New Roman" w:hAnsi="Times New Roman" w:cs="Times New Roman"/>
          <w:spacing w:val="-13"/>
          <w:sz w:val="24"/>
          <w:szCs w:val="24"/>
        </w:rPr>
        <w:t xml:space="preserve"> </w:t>
      </w:r>
      <w:r>
        <w:rPr>
          <w:rFonts w:ascii="Times New Roman" w:hAnsi="Times New Roman" w:cs="Times New Roman"/>
          <w:sz w:val="24"/>
          <w:szCs w:val="24"/>
        </w:rPr>
        <w:t>range</w:t>
      </w:r>
      <w:r>
        <w:rPr>
          <w:rFonts w:ascii="Times New Roman" w:hAnsi="Times New Roman" w:cs="Times New Roman"/>
          <w:spacing w:val="-14"/>
          <w:sz w:val="24"/>
          <w:szCs w:val="24"/>
        </w:rPr>
        <w:t xml:space="preserve"> </w:t>
      </w:r>
      <w:r>
        <w:rPr>
          <w:rFonts w:ascii="Times New Roman" w:hAnsi="Times New Roman" w:cs="Times New Roman"/>
          <w:sz w:val="24"/>
          <w:szCs w:val="24"/>
        </w:rPr>
        <w:t>or</w:t>
      </w:r>
      <w:r>
        <w:rPr>
          <w:rFonts w:ascii="Times New Roman" w:hAnsi="Times New Roman" w:cs="Times New Roman"/>
          <w:spacing w:val="-15"/>
          <w:sz w:val="24"/>
          <w:szCs w:val="24"/>
        </w:rPr>
        <w:t xml:space="preserve"> </w:t>
      </w:r>
      <w:r>
        <w:rPr>
          <w:rFonts w:ascii="Times New Roman" w:hAnsi="Times New Roman" w:cs="Times New Roman"/>
          <w:sz w:val="24"/>
          <w:szCs w:val="24"/>
        </w:rPr>
        <w:t>IQR),</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whiskers</w:t>
      </w:r>
      <w:r>
        <w:rPr>
          <w:rFonts w:ascii="Times New Roman" w:hAnsi="Times New Roman" w:cs="Times New Roman"/>
          <w:spacing w:val="-14"/>
          <w:sz w:val="24"/>
          <w:szCs w:val="24"/>
        </w:rPr>
        <w:t xml:space="preserve"> </w:t>
      </w:r>
      <w:r>
        <w:rPr>
          <w:rFonts w:ascii="Times New Roman" w:hAnsi="Times New Roman" w:cs="Times New Roman"/>
          <w:sz w:val="24"/>
          <w:szCs w:val="24"/>
        </w:rPr>
        <w:t>extend</w:t>
      </w:r>
      <w:r>
        <w:rPr>
          <w:rFonts w:ascii="Times New Roman" w:hAnsi="Times New Roman" w:cs="Times New Roman"/>
          <w:spacing w:val="-14"/>
          <w:sz w:val="24"/>
          <w:szCs w:val="24"/>
        </w:rPr>
        <w:t xml:space="preserve"> </w:t>
      </w:r>
      <w:r>
        <w:rPr>
          <w:rFonts w:ascii="Times New Roman" w:hAnsi="Times New Roman" w:cs="Times New Roman"/>
          <w:sz w:val="24"/>
          <w:szCs w:val="24"/>
        </w:rPr>
        <w:t>from</w:t>
      </w:r>
    </w:p>
    <w:p>
      <w:pPr>
        <w:pStyle w:val="13"/>
        <w:numPr>
          <w:ilvl w:val="1"/>
          <w:numId w:val="5"/>
        </w:numPr>
        <w:tabs>
          <w:tab w:val="left" w:pos="791"/>
        </w:tabs>
        <w:spacing w:before="5" w:line="360" w:lineRule="auto"/>
        <w:ind w:right="553" w:firstLine="0"/>
        <w:jc w:val="both"/>
        <w:rPr>
          <w:rFonts w:ascii="Times New Roman" w:hAnsi="Times New Roman" w:cs="Times New Roman"/>
          <w:sz w:val="24"/>
          <w:szCs w:val="24"/>
        </w:rPr>
      </w:pPr>
      <w:r>
        <w:rPr>
          <w:rFonts w:ascii="Times New Roman" w:hAnsi="Times New Roman" w:cs="Times New Roman"/>
          <w:sz w:val="24"/>
          <w:szCs w:val="24"/>
        </w:rPr>
        <w:t>IQR</w:t>
      </w:r>
      <w:r>
        <w:rPr>
          <w:rFonts w:ascii="Times New Roman" w:hAnsi="Times New Roman" w:cs="Times New Roman"/>
          <w:spacing w:val="-9"/>
          <w:sz w:val="24"/>
          <w:szCs w:val="24"/>
        </w:rPr>
        <w:t xml:space="preserve"> </w:t>
      </w:r>
      <w:r>
        <w:rPr>
          <w:rFonts w:ascii="Times New Roman" w:hAnsi="Times New Roman" w:cs="Times New Roman"/>
          <w:sz w:val="24"/>
          <w:szCs w:val="24"/>
        </w:rPr>
        <w:t>below</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above</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firsth</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third</w:t>
      </w:r>
      <w:r>
        <w:rPr>
          <w:rFonts w:ascii="Times New Roman" w:hAnsi="Times New Roman" w:cs="Times New Roman"/>
          <w:spacing w:val="-9"/>
          <w:sz w:val="24"/>
          <w:szCs w:val="24"/>
        </w:rPr>
        <w:t xml:space="preserve"> </w:t>
      </w:r>
      <w:r>
        <w:rPr>
          <w:rFonts w:ascii="Times New Roman" w:hAnsi="Times New Roman" w:cs="Times New Roman"/>
          <w:sz w:val="24"/>
          <w:szCs w:val="24"/>
        </w:rPr>
        <w:t>quartiles,</w:t>
      </w:r>
      <w:r>
        <w:rPr>
          <w:rFonts w:ascii="Times New Roman" w:hAnsi="Times New Roman" w:cs="Times New Roman"/>
          <w:spacing w:val="-8"/>
          <w:sz w:val="24"/>
          <w:szCs w:val="24"/>
        </w:rPr>
        <w:t xml:space="preserve"> </w:t>
      </w:r>
      <w:r>
        <w:rPr>
          <w:rFonts w:ascii="Times New Roman" w:hAnsi="Times New Roman" w:cs="Times New Roman"/>
          <w:sz w:val="24"/>
          <w:szCs w:val="24"/>
        </w:rPr>
        <w:t>values</w:t>
      </w:r>
      <w:r>
        <w:rPr>
          <w:rFonts w:ascii="Times New Roman" w:hAnsi="Times New Roman" w:cs="Times New Roman"/>
          <w:spacing w:val="-9"/>
          <w:sz w:val="24"/>
          <w:szCs w:val="24"/>
        </w:rPr>
        <w:t xml:space="preserve"> </w:t>
      </w:r>
      <w:r>
        <w:rPr>
          <w:rFonts w:ascii="Times New Roman" w:hAnsi="Times New Roman" w:cs="Times New Roman"/>
          <w:sz w:val="24"/>
          <w:szCs w:val="24"/>
        </w:rPr>
        <w:t>outside</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9"/>
          <w:sz w:val="24"/>
          <w:szCs w:val="24"/>
        </w:rPr>
        <w:t xml:space="preserve"> </w:t>
      </w:r>
      <w:r>
        <w:rPr>
          <w:rFonts w:ascii="Times New Roman" w:hAnsi="Times New Roman" w:cs="Times New Roman"/>
          <w:sz w:val="24"/>
          <w:szCs w:val="24"/>
        </w:rPr>
        <w:t>that</w:t>
      </w:r>
      <w:r>
        <w:rPr>
          <w:rFonts w:ascii="Times New Roman" w:hAnsi="Times New Roman" w:cs="Times New Roman"/>
          <w:spacing w:val="-9"/>
          <w:sz w:val="24"/>
          <w:szCs w:val="24"/>
        </w:rPr>
        <w:t xml:space="preserve"> </w:t>
      </w:r>
      <w:r>
        <w:rPr>
          <w:rFonts w:ascii="Times New Roman" w:hAnsi="Times New Roman" w:cs="Times New Roman"/>
          <w:sz w:val="24"/>
          <w:szCs w:val="24"/>
        </w:rPr>
        <w:t>range</w:t>
      </w:r>
      <w:r>
        <w:rPr>
          <w:rFonts w:ascii="Times New Roman" w:hAnsi="Times New Roman" w:cs="Times New Roman"/>
          <w:spacing w:val="-9"/>
          <w:sz w:val="24"/>
          <w:szCs w:val="24"/>
        </w:rPr>
        <w:t xml:space="preserve"> </w:t>
      </w:r>
      <w:r>
        <w:rPr>
          <w:rFonts w:ascii="Times New Roman" w:hAnsi="Times New Roman" w:cs="Times New Roman"/>
          <w:sz w:val="24"/>
          <w:szCs w:val="24"/>
        </w:rPr>
        <w:t>are</w:t>
      </w:r>
      <w:r>
        <w:rPr>
          <w:rFonts w:ascii="Times New Roman" w:hAnsi="Times New Roman" w:cs="Times New Roman"/>
          <w:spacing w:val="-9"/>
          <w:sz w:val="24"/>
          <w:szCs w:val="24"/>
        </w:rPr>
        <w:t xml:space="preserve"> </w:t>
      </w:r>
      <w:r>
        <w:rPr>
          <w:rFonts w:ascii="Times New Roman" w:hAnsi="Times New Roman" w:cs="Times New Roman"/>
          <w:sz w:val="24"/>
          <w:szCs w:val="24"/>
        </w:rPr>
        <w:t>considered</w:t>
      </w:r>
      <w:r>
        <w:rPr>
          <w:rFonts w:ascii="Times New Roman" w:hAnsi="Times New Roman" w:cs="Times New Roman"/>
          <w:spacing w:val="-9"/>
          <w:sz w:val="24"/>
          <w:szCs w:val="24"/>
        </w:rPr>
        <w:t xml:space="preserve"> </w:t>
      </w:r>
      <w:r>
        <w:rPr>
          <w:rFonts w:ascii="Times New Roman" w:hAnsi="Times New Roman" w:cs="Times New Roman"/>
          <w:sz w:val="24"/>
          <w:szCs w:val="24"/>
        </w:rPr>
        <w:t>outliers</w:t>
      </w:r>
      <w:r>
        <w:rPr>
          <w:rFonts w:ascii="Times New Roman" w:hAnsi="Times New Roman" w:cs="Times New Roman"/>
          <w:spacing w:val="-9"/>
          <w:sz w:val="24"/>
          <w:szCs w:val="24"/>
        </w:rPr>
        <w:t xml:space="preserve"> </w:t>
      </w:r>
      <w:r>
        <w:rPr>
          <w:rFonts w:ascii="Times New Roman" w:hAnsi="Times New Roman" w:cs="Times New Roman"/>
          <w:sz w:val="24"/>
          <w:szCs w:val="24"/>
        </w:rPr>
        <w:t>and show as</w:t>
      </w:r>
      <w:r>
        <w:rPr>
          <w:rFonts w:ascii="Times New Roman" w:hAnsi="Times New Roman" w:cs="Times New Roman"/>
          <w:spacing w:val="-2"/>
          <w:sz w:val="24"/>
          <w:szCs w:val="24"/>
        </w:rPr>
        <w:t xml:space="preserve"> </w:t>
      </w:r>
      <w:r>
        <w:rPr>
          <w:rFonts w:ascii="Times New Roman" w:hAnsi="Times New Roman" w:cs="Times New Roman"/>
          <w:sz w:val="24"/>
          <w:szCs w:val="24"/>
        </w:rPr>
        <w:t>diamonds.</w:t>
      </w:r>
    </w:p>
    <w:p>
      <w:pPr>
        <w:pStyle w:val="8"/>
        <w:spacing w:before="29" w:line="360" w:lineRule="auto"/>
        <w:jc w:val="both"/>
        <w:rPr>
          <w:rFonts w:ascii="Times New Roman" w:hAnsi="Times New Roman" w:cs="Times New Roman"/>
          <w:sz w:val="24"/>
          <w:szCs w:val="24"/>
        </w:rPr>
      </w:pPr>
    </w:p>
    <w:tbl>
      <w:tblPr>
        <w:tblStyle w:val="7"/>
        <w:tblW w:w="0" w:type="auto"/>
        <w:tblInd w:w="2139" w:type="dxa"/>
        <w:tblLayout w:type="fixed"/>
        <w:tblCellMar>
          <w:top w:w="0" w:type="dxa"/>
          <w:left w:w="0" w:type="dxa"/>
          <w:bottom w:w="0" w:type="dxa"/>
          <w:right w:w="0" w:type="dxa"/>
        </w:tblCellMar>
      </w:tblPr>
      <w:tblGrid>
        <w:gridCol w:w="1741"/>
        <w:gridCol w:w="836"/>
        <w:gridCol w:w="808"/>
        <w:gridCol w:w="786"/>
        <w:gridCol w:w="760"/>
        <w:gridCol w:w="692"/>
        <w:gridCol w:w="692"/>
      </w:tblGrid>
      <w:tr>
        <w:tblPrEx>
          <w:tblCellMar>
            <w:top w:w="0" w:type="dxa"/>
            <w:left w:w="0" w:type="dxa"/>
            <w:bottom w:w="0" w:type="dxa"/>
            <w:right w:w="0" w:type="dxa"/>
          </w:tblCellMar>
        </w:tblPrEx>
        <w:trPr>
          <w:trHeight w:val="327" w:hRule="atLeast"/>
        </w:trPr>
        <w:tc>
          <w:tcPr>
            <w:tcW w:w="1741" w:type="dxa"/>
            <w:tcBorders>
              <w:top w:val="single" w:color="000000" w:sz="8" w:space="0"/>
              <w:bottom w:val="single" w:color="000000" w:sz="4" w:space="0"/>
            </w:tcBorders>
          </w:tcPr>
          <w:p>
            <w:pPr>
              <w:pStyle w:val="14"/>
              <w:spacing w:line="360" w:lineRule="auto"/>
              <w:jc w:val="both"/>
              <w:rPr>
                <w:rFonts w:ascii="Times New Roman" w:hAnsi="Times New Roman" w:cs="Times New Roman"/>
                <w:sz w:val="24"/>
                <w:szCs w:val="24"/>
              </w:rPr>
            </w:pPr>
          </w:p>
        </w:tc>
        <w:tc>
          <w:tcPr>
            <w:tcW w:w="836" w:type="dxa"/>
            <w:tcBorders>
              <w:top w:val="single" w:color="000000" w:sz="8" w:space="0"/>
              <w:bottom w:val="single" w:color="000000" w:sz="4" w:space="0"/>
            </w:tcBorders>
          </w:tcPr>
          <w:p>
            <w:pPr>
              <w:pStyle w:val="14"/>
              <w:spacing w:line="360" w:lineRule="auto"/>
              <w:ind w:right="116"/>
              <w:jc w:val="both"/>
              <w:rPr>
                <w:rFonts w:ascii="Times New Roman" w:hAnsi="Times New Roman" w:cs="Times New Roman"/>
                <w:sz w:val="24"/>
                <w:szCs w:val="24"/>
              </w:rPr>
            </w:pPr>
            <w:r>
              <w:rPr>
                <w:rFonts w:ascii="Times New Roman" w:hAnsi="Times New Roman" w:cs="Times New Roman"/>
                <w:w w:val="95"/>
                <w:sz w:val="24"/>
                <w:szCs w:val="24"/>
              </w:rPr>
              <w:t>1dAVb</w:t>
            </w:r>
          </w:p>
        </w:tc>
        <w:tc>
          <w:tcPr>
            <w:tcW w:w="808" w:type="dxa"/>
            <w:tcBorders>
              <w:top w:val="single" w:color="000000" w:sz="8" w:space="0"/>
              <w:bottom w:val="single" w:color="000000" w:sz="4" w:space="0"/>
            </w:tcBorders>
          </w:tcPr>
          <w:p>
            <w:pPr>
              <w:pStyle w:val="14"/>
              <w:spacing w:line="360" w:lineRule="auto"/>
              <w:ind w:left="99" w:right="97"/>
              <w:jc w:val="both"/>
              <w:rPr>
                <w:rFonts w:ascii="Times New Roman" w:hAnsi="Times New Roman" w:cs="Times New Roman"/>
                <w:sz w:val="24"/>
                <w:szCs w:val="24"/>
              </w:rPr>
            </w:pPr>
            <w:r>
              <w:rPr>
                <w:rFonts w:ascii="Times New Roman" w:hAnsi="Times New Roman" w:cs="Times New Roman"/>
                <w:sz w:val="24"/>
                <w:szCs w:val="24"/>
              </w:rPr>
              <w:t>RBBB</w:t>
            </w:r>
          </w:p>
        </w:tc>
        <w:tc>
          <w:tcPr>
            <w:tcW w:w="786" w:type="dxa"/>
            <w:tcBorders>
              <w:top w:val="single" w:color="000000" w:sz="8" w:space="0"/>
              <w:bottom w:val="single" w:color="000000" w:sz="4" w:space="0"/>
            </w:tcBorders>
          </w:tcPr>
          <w:p>
            <w:pPr>
              <w:pStyle w:val="14"/>
              <w:spacing w:line="360" w:lineRule="auto"/>
              <w:ind w:left="121"/>
              <w:jc w:val="both"/>
              <w:rPr>
                <w:rFonts w:ascii="Times New Roman" w:hAnsi="Times New Roman" w:cs="Times New Roman"/>
                <w:sz w:val="24"/>
                <w:szCs w:val="24"/>
              </w:rPr>
            </w:pPr>
            <w:r>
              <w:rPr>
                <w:rFonts w:ascii="Times New Roman" w:hAnsi="Times New Roman" w:cs="Times New Roman"/>
                <w:sz w:val="24"/>
                <w:szCs w:val="24"/>
              </w:rPr>
              <w:t>LBBB</w:t>
            </w:r>
          </w:p>
        </w:tc>
        <w:tc>
          <w:tcPr>
            <w:tcW w:w="760" w:type="dxa"/>
            <w:tcBorders>
              <w:top w:val="single" w:color="000000" w:sz="8" w:space="0"/>
              <w:bottom w:val="single" w:color="000000" w:sz="4" w:space="0"/>
            </w:tcBorders>
          </w:tcPr>
          <w:p>
            <w:pPr>
              <w:pStyle w:val="14"/>
              <w:spacing w:line="360" w:lineRule="auto"/>
              <w:ind w:left="100" w:right="94"/>
              <w:jc w:val="both"/>
              <w:rPr>
                <w:rFonts w:ascii="Times New Roman" w:hAnsi="Times New Roman" w:cs="Times New Roman"/>
                <w:sz w:val="24"/>
                <w:szCs w:val="24"/>
              </w:rPr>
            </w:pPr>
            <w:r>
              <w:rPr>
                <w:rFonts w:ascii="Times New Roman" w:hAnsi="Times New Roman" w:cs="Times New Roman"/>
                <w:sz w:val="24"/>
                <w:szCs w:val="24"/>
              </w:rPr>
              <w:t>SB</w:t>
            </w:r>
          </w:p>
        </w:tc>
        <w:tc>
          <w:tcPr>
            <w:tcW w:w="692" w:type="dxa"/>
            <w:tcBorders>
              <w:top w:val="single" w:color="000000" w:sz="8" w:space="0"/>
              <w:bottom w:val="single" w:color="000000" w:sz="4" w:space="0"/>
            </w:tcBorders>
          </w:tcPr>
          <w:p>
            <w:pPr>
              <w:pStyle w:val="14"/>
              <w:spacing w:line="360" w:lineRule="auto"/>
              <w:ind w:left="101" w:right="93"/>
              <w:jc w:val="both"/>
              <w:rPr>
                <w:rFonts w:ascii="Times New Roman" w:hAnsi="Times New Roman" w:cs="Times New Roman"/>
                <w:sz w:val="24"/>
                <w:szCs w:val="24"/>
              </w:rPr>
            </w:pPr>
            <w:r>
              <w:rPr>
                <w:rFonts w:ascii="Times New Roman" w:hAnsi="Times New Roman" w:cs="Times New Roman"/>
                <w:sz w:val="24"/>
                <w:szCs w:val="24"/>
              </w:rPr>
              <w:t>AF</w:t>
            </w:r>
          </w:p>
        </w:tc>
        <w:tc>
          <w:tcPr>
            <w:tcW w:w="692" w:type="dxa"/>
            <w:tcBorders>
              <w:top w:val="single" w:color="000000" w:sz="8" w:space="0"/>
              <w:bottom w:val="single" w:color="000000" w:sz="4" w:space="0"/>
            </w:tcBorders>
          </w:tcPr>
          <w:p>
            <w:pPr>
              <w:pStyle w:val="14"/>
              <w:spacing w:line="360" w:lineRule="auto"/>
              <w:ind w:left="103" w:right="93"/>
              <w:jc w:val="both"/>
              <w:rPr>
                <w:rFonts w:ascii="Times New Roman" w:hAnsi="Times New Roman" w:cs="Times New Roman"/>
                <w:sz w:val="24"/>
                <w:szCs w:val="24"/>
              </w:rPr>
            </w:pPr>
            <w:r>
              <w:rPr>
                <w:rFonts w:ascii="Times New Roman" w:hAnsi="Times New Roman" w:cs="Times New Roman"/>
                <w:sz w:val="24"/>
                <w:szCs w:val="24"/>
              </w:rPr>
              <w:t>ST</w:t>
            </w:r>
          </w:p>
        </w:tc>
      </w:tr>
      <w:tr>
        <w:tblPrEx>
          <w:tblCellMar>
            <w:top w:w="0" w:type="dxa"/>
            <w:left w:w="0" w:type="dxa"/>
            <w:bottom w:w="0" w:type="dxa"/>
            <w:right w:w="0" w:type="dxa"/>
          </w:tblCellMar>
        </w:tblPrEx>
        <w:trPr>
          <w:trHeight w:val="292" w:hRule="atLeast"/>
        </w:trPr>
        <w:tc>
          <w:tcPr>
            <w:tcW w:w="1741" w:type="dxa"/>
            <w:tcBorders>
              <w:top w:val="single" w:color="000000" w:sz="4" w:space="0"/>
            </w:tcBorders>
          </w:tcPr>
          <w:p>
            <w:pPr>
              <w:pStyle w:val="14"/>
              <w:spacing w:line="360" w:lineRule="auto"/>
              <w:ind w:left="108" w:right="108"/>
              <w:jc w:val="both"/>
              <w:rPr>
                <w:rFonts w:ascii="Times New Roman" w:hAnsi="Times New Roman" w:cs="Times New Roman"/>
                <w:sz w:val="24"/>
                <w:szCs w:val="24"/>
              </w:rPr>
            </w:pPr>
            <w:r>
              <w:rPr>
                <w:rFonts w:ascii="Times New Roman" w:hAnsi="Times New Roman" w:cs="Times New Roman"/>
                <w:sz w:val="24"/>
                <w:szCs w:val="24"/>
              </w:rPr>
              <w:t>DNN vs cardio.</w:t>
            </w:r>
          </w:p>
        </w:tc>
        <w:tc>
          <w:tcPr>
            <w:tcW w:w="836" w:type="dxa"/>
            <w:tcBorders>
              <w:top w:val="single" w:color="000000" w:sz="4" w:space="0"/>
            </w:tcBorders>
          </w:tcPr>
          <w:p>
            <w:pPr>
              <w:pStyle w:val="14"/>
              <w:spacing w:line="360" w:lineRule="auto"/>
              <w:ind w:right="18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225</w:t>
            </w:r>
          </w:p>
        </w:tc>
        <w:tc>
          <w:tcPr>
            <w:tcW w:w="808" w:type="dxa"/>
            <w:tcBorders>
              <w:top w:val="single" w:color="000000" w:sz="4" w:space="0"/>
            </w:tcBorders>
          </w:tcPr>
          <w:p>
            <w:pPr>
              <w:pStyle w:val="14"/>
              <w:spacing w:line="360" w:lineRule="auto"/>
              <w:ind w:left="99" w:right="96"/>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414</w:t>
            </w:r>
          </w:p>
        </w:tc>
        <w:tc>
          <w:tcPr>
            <w:tcW w:w="786" w:type="dxa"/>
            <w:tcBorders>
              <w:top w:val="single" w:color="000000" w:sz="4" w:space="0"/>
            </w:tcBorders>
          </w:tcPr>
          <w:p>
            <w:pPr>
              <w:pStyle w:val="14"/>
              <w:spacing w:line="360" w:lineRule="auto"/>
              <w:ind w:left="16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083</w:t>
            </w:r>
          </w:p>
        </w:tc>
        <w:tc>
          <w:tcPr>
            <w:tcW w:w="760" w:type="dxa"/>
            <w:tcBorders>
              <w:top w:val="single" w:color="000000" w:sz="4" w:space="0"/>
            </w:tcBorders>
          </w:tcPr>
          <w:p>
            <w:pPr>
              <w:pStyle w:val="14"/>
              <w:spacing w:line="360" w:lineRule="auto"/>
              <w:ind w:left="101" w:right="94"/>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w:t>
            </w:r>
            <w:r>
              <w:rPr>
                <w:rFonts w:ascii="Times New Roman" w:hAnsi="Times New Roman" w:cs="Times New Roman"/>
                <w:sz w:val="24"/>
                <w:szCs w:val="24"/>
              </w:rPr>
              <w:t>000</w:t>
            </w:r>
          </w:p>
        </w:tc>
        <w:tc>
          <w:tcPr>
            <w:tcW w:w="692" w:type="dxa"/>
            <w:tcBorders>
              <w:top w:val="single" w:color="000000" w:sz="4" w:space="0"/>
            </w:tcBorders>
          </w:tcPr>
          <w:p>
            <w:pPr>
              <w:pStyle w:val="14"/>
              <w:spacing w:line="360" w:lineRule="auto"/>
              <w:ind w:left="102" w:right="93"/>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180</w:t>
            </w:r>
          </w:p>
        </w:tc>
        <w:tc>
          <w:tcPr>
            <w:tcW w:w="692" w:type="dxa"/>
            <w:tcBorders>
              <w:top w:val="single" w:color="000000" w:sz="4" w:space="0"/>
            </w:tcBorders>
          </w:tcPr>
          <w:p>
            <w:pPr>
              <w:pStyle w:val="14"/>
              <w:spacing w:line="360" w:lineRule="auto"/>
              <w:ind w:left="103" w:right="9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096</w:t>
            </w:r>
          </w:p>
        </w:tc>
      </w:tr>
      <w:tr>
        <w:tblPrEx>
          <w:tblCellMar>
            <w:top w:w="0" w:type="dxa"/>
            <w:left w:w="0" w:type="dxa"/>
            <w:bottom w:w="0" w:type="dxa"/>
            <w:right w:w="0" w:type="dxa"/>
          </w:tblCellMar>
        </w:tblPrEx>
        <w:trPr>
          <w:trHeight w:val="239" w:hRule="atLeast"/>
        </w:trPr>
        <w:tc>
          <w:tcPr>
            <w:tcW w:w="1741" w:type="dxa"/>
          </w:tcPr>
          <w:p>
            <w:pPr>
              <w:pStyle w:val="14"/>
              <w:spacing w:line="360" w:lineRule="auto"/>
              <w:ind w:left="108" w:right="108"/>
              <w:jc w:val="both"/>
              <w:rPr>
                <w:rFonts w:ascii="Times New Roman" w:hAnsi="Times New Roman" w:cs="Times New Roman"/>
                <w:sz w:val="24"/>
                <w:szCs w:val="24"/>
              </w:rPr>
            </w:pPr>
            <w:r>
              <w:rPr>
                <w:rFonts w:ascii="Times New Roman" w:hAnsi="Times New Roman" w:cs="Times New Roman"/>
                <w:sz w:val="24"/>
                <w:szCs w:val="24"/>
              </w:rPr>
              <w:t>DNN vs emerg.</w:t>
            </w:r>
          </w:p>
        </w:tc>
        <w:tc>
          <w:tcPr>
            <w:tcW w:w="836" w:type="dxa"/>
          </w:tcPr>
          <w:p>
            <w:pPr>
              <w:pStyle w:val="14"/>
              <w:spacing w:line="360" w:lineRule="auto"/>
              <w:ind w:right="154"/>
              <w:jc w:val="both"/>
              <w:rPr>
                <w:rFonts w:ascii="Times New Roman" w:hAnsi="Times New Roman" w:cs="Times New Roman"/>
                <w:b/>
                <w:sz w:val="24"/>
                <w:szCs w:val="24"/>
              </w:rPr>
            </w:pPr>
            <w:r>
              <w:rPr>
                <w:rFonts w:ascii="Times New Roman" w:hAnsi="Times New Roman" w:cs="Times New Roman"/>
                <w:b/>
                <w:w w:val="95"/>
                <w:sz w:val="24"/>
                <w:szCs w:val="24"/>
              </w:rPr>
              <w:t>0.007</w:t>
            </w:r>
          </w:p>
        </w:tc>
        <w:tc>
          <w:tcPr>
            <w:tcW w:w="808" w:type="dxa"/>
          </w:tcPr>
          <w:p>
            <w:pPr>
              <w:pStyle w:val="14"/>
              <w:spacing w:line="360" w:lineRule="auto"/>
              <w:ind w:left="99" w:right="96"/>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166</w:t>
            </w:r>
          </w:p>
        </w:tc>
        <w:tc>
          <w:tcPr>
            <w:tcW w:w="786" w:type="dxa"/>
          </w:tcPr>
          <w:p>
            <w:pPr>
              <w:pStyle w:val="14"/>
              <w:spacing w:line="360" w:lineRule="auto"/>
              <w:ind w:left="16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025</w:t>
            </w:r>
          </w:p>
        </w:tc>
        <w:tc>
          <w:tcPr>
            <w:tcW w:w="760" w:type="dxa"/>
          </w:tcPr>
          <w:p>
            <w:pPr>
              <w:pStyle w:val="14"/>
              <w:spacing w:line="360" w:lineRule="auto"/>
              <w:ind w:left="101" w:right="94"/>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705</w:t>
            </w:r>
          </w:p>
        </w:tc>
        <w:tc>
          <w:tcPr>
            <w:tcW w:w="692" w:type="dxa"/>
          </w:tcPr>
          <w:p>
            <w:pPr>
              <w:pStyle w:val="14"/>
              <w:spacing w:line="360" w:lineRule="auto"/>
              <w:ind w:left="102" w:right="93"/>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157</w:t>
            </w:r>
          </w:p>
        </w:tc>
        <w:tc>
          <w:tcPr>
            <w:tcW w:w="692" w:type="dxa"/>
          </w:tcPr>
          <w:p>
            <w:pPr>
              <w:pStyle w:val="14"/>
              <w:spacing w:line="360" w:lineRule="auto"/>
              <w:ind w:left="103" w:right="9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655</w:t>
            </w:r>
          </w:p>
        </w:tc>
      </w:tr>
      <w:tr>
        <w:tblPrEx>
          <w:tblCellMar>
            <w:top w:w="0" w:type="dxa"/>
            <w:left w:w="0" w:type="dxa"/>
            <w:bottom w:w="0" w:type="dxa"/>
            <w:right w:w="0" w:type="dxa"/>
          </w:tblCellMar>
        </w:tblPrEx>
        <w:trPr>
          <w:trHeight w:val="239" w:hRule="atLeast"/>
        </w:trPr>
        <w:tc>
          <w:tcPr>
            <w:tcW w:w="1741" w:type="dxa"/>
          </w:tcPr>
          <w:p>
            <w:pPr>
              <w:pStyle w:val="14"/>
              <w:spacing w:line="360" w:lineRule="auto"/>
              <w:ind w:left="108" w:right="108"/>
              <w:jc w:val="both"/>
              <w:rPr>
                <w:rFonts w:ascii="Times New Roman" w:hAnsi="Times New Roman" w:cs="Times New Roman"/>
                <w:sz w:val="24"/>
                <w:szCs w:val="24"/>
              </w:rPr>
            </w:pPr>
            <w:r>
              <w:rPr>
                <w:rFonts w:ascii="Times New Roman" w:hAnsi="Times New Roman" w:cs="Times New Roman"/>
                <w:sz w:val="24"/>
                <w:szCs w:val="24"/>
              </w:rPr>
              <w:t>DNN vs stud.</w:t>
            </w:r>
          </w:p>
        </w:tc>
        <w:tc>
          <w:tcPr>
            <w:tcW w:w="836" w:type="dxa"/>
          </w:tcPr>
          <w:p>
            <w:pPr>
              <w:pStyle w:val="14"/>
              <w:spacing w:line="360" w:lineRule="auto"/>
              <w:ind w:right="154"/>
              <w:jc w:val="both"/>
              <w:rPr>
                <w:rFonts w:ascii="Times New Roman" w:hAnsi="Times New Roman" w:cs="Times New Roman"/>
                <w:b/>
                <w:sz w:val="24"/>
                <w:szCs w:val="24"/>
              </w:rPr>
            </w:pPr>
            <w:r>
              <w:rPr>
                <w:rFonts w:ascii="Times New Roman" w:hAnsi="Times New Roman" w:cs="Times New Roman"/>
                <w:b/>
                <w:w w:val="95"/>
                <w:sz w:val="24"/>
                <w:szCs w:val="24"/>
              </w:rPr>
              <w:t>0.009</w:t>
            </w:r>
          </w:p>
        </w:tc>
        <w:tc>
          <w:tcPr>
            <w:tcW w:w="808" w:type="dxa"/>
          </w:tcPr>
          <w:p>
            <w:pPr>
              <w:pStyle w:val="14"/>
              <w:spacing w:line="360" w:lineRule="auto"/>
              <w:ind w:left="99" w:right="96"/>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655</w:t>
            </w:r>
          </w:p>
        </w:tc>
        <w:tc>
          <w:tcPr>
            <w:tcW w:w="786" w:type="dxa"/>
          </w:tcPr>
          <w:p>
            <w:pPr>
              <w:pStyle w:val="14"/>
              <w:spacing w:line="360" w:lineRule="auto"/>
              <w:ind w:left="16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025</w:t>
            </w:r>
          </w:p>
        </w:tc>
        <w:tc>
          <w:tcPr>
            <w:tcW w:w="760" w:type="dxa"/>
          </w:tcPr>
          <w:p>
            <w:pPr>
              <w:pStyle w:val="14"/>
              <w:spacing w:line="360" w:lineRule="auto"/>
              <w:ind w:left="101" w:right="94"/>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157</w:t>
            </w:r>
          </w:p>
        </w:tc>
        <w:tc>
          <w:tcPr>
            <w:tcW w:w="692" w:type="dxa"/>
          </w:tcPr>
          <w:p>
            <w:pPr>
              <w:pStyle w:val="14"/>
              <w:spacing w:line="360" w:lineRule="auto"/>
              <w:ind w:left="102" w:right="93"/>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052</w:t>
            </w:r>
          </w:p>
        </w:tc>
        <w:tc>
          <w:tcPr>
            <w:tcW w:w="692" w:type="dxa"/>
          </w:tcPr>
          <w:p>
            <w:pPr>
              <w:pStyle w:val="14"/>
              <w:spacing w:line="360" w:lineRule="auto"/>
              <w:ind w:left="103" w:right="9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058</w:t>
            </w:r>
          </w:p>
        </w:tc>
      </w:tr>
      <w:tr>
        <w:tblPrEx>
          <w:tblCellMar>
            <w:top w:w="0" w:type="dxa"/>
            <w:left w:w="0" w:type="dxa"/>
            <w:bottom w:w="0" w:type="dxa"/>
            <w:right w:w="0" w:type="dxa"/>
          </w:tblCellMar>
        </w:tblPrEx>
        <w:trPr>
          <w:trHeight w:val="239" w:hRule="atLeast"/>
        </w:trPr>
        <w:tc>
          <w:tcPr>
            <w:tcW w:w="1741" w:type="dxa"/>
          </w:tcPr>
          <w:p>
            <w:pPr>
              <w:pStyle w:val="14"/>
              <w:spacing w:line="360" w:lineRule="auto"/>
              <w:ind w:left="108" w:right="108"/>
              <w:jc w:val="both"/>
              <w:rPr>
                <w:rFonts w:ascii="Times New Roman" w:hAnsi="Times New Roman" w:cs="Times New Roman"/>
                <w:sz w:val="24"/>
                <w:szCs w:val="24"/>
              </w:rPr>
            </w:pPr>
            <w:r>
              <w:rPr>
                <w:rFonts w:ascii="Times New Roman" w:hAnsi="Times New Roman" w:cs="Times New Roman"/>
                <w:sz w:val="24"/>
                <w:szCs w:val="24"/>
              </w:rPr>
              <w:t>cardio. vs emerg.</w:t>
            </w:r>
          </w:p>
        </w:tc>
        <w:tc>
          <w:tcPr>
            <w:tcW w:w="836" w:type="dxa"/>
          </w:tcPr>
          <w:p>
            <w:pPr>
              <w:pStyle w:val="14"/>
              <w:spacing w:line="360" w:lineRule="auto"/>
              <w:ind w:right="18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108</w:t>
            </w:r>
          </w:p>
        </w:tc>
        <w:tc>
          <w:tcPr>
            <w:tcW w:w="808" w:type="dxa"/>
          </w:tcPr>
          <w:p>
            <w:pPr>
              <w:pStyle w:val="14"/>
              <w:spacing w:line="360" w:lineRule="auto"/>
              <w:ind w:left="99" w:right="96"/>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366</w:t>
            </w:r>
          </w:p>
        </w:tc>
        <w:tc>
          <w:tcPr>
            <w:tcW w:w="786" w:type="dxa"/>
          </w:tcPr>
          <w:p>
            <w:pPr>
              <w:pStyle w:val="14"/>
              <w:spacing w:line="360" w:lineRule="auto"/>
              <w:ind w:left="16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317</w:t>
            </w:r>
          </w:p>
        </w:tc>
        <w:tc>
          <w:tcPr>
            <w:tcW w:w="760" w:type="dxa"/>
          </w:tcPr>
          <w:p>
            <w:pPr>
              <w:pStyle w:val="14"/>
              <w:spacing w:line="360" w:lineRule="auto"/>
              <w:ind w:left="101" w:right="94"/>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564</w:t>
            </w:r>
          </w:p>
        </w:tc>
        <w:tc>
          <w:tcPr>
            <w:tcW w:w="692" w:type="dxa"/>
          </w:tcPr>
          <w:p>
            <w:pPr>
              <w:pStyle w:val="14"/>
              <w:spacing w:line="360" w:lineRule="auto"/>
              <w:ind w:left="102" w:right="93"/>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763</w:t>
            </w:r>
          </w:p>
        </w:tc>
        <w:tc>
          <w:tcPr>
            <w:tcW w:w="692" w:type="dxa"/>
          </w:tcPr>
          <w:p>
            <w:pPr>
              <w:pStyle w:val="14"/>
              <w:spacing w:line="360" w:lineRule="auto"/>
              <w:ind w:left="103" w:right="9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206</w:t>
            </w:r>
          </w:p>
        </w:tc>
      </w:tr>
      <w:tr>
        <w:tblPrEx>
          <w:tblCellMar>
            <w:top w:w="0" w:type="dxa"/>
            <w:left w:w="0" w:type="dxa"/>
            <w:bottom w:w="0" w:type="dxa"/>
            <w:right w:w="0" w:type="dxa"/>
          </w:tblCellMar>
        </w:tblPrEx>
        <w:trPr>
          <w:trHeight w:val="239" w:hRule="atLeast"/>
        </w:trPr>
        <w:tc>
          <w:tcPr>
            <w:tcW w:w="1741" w:type="dxa"/>
          </w:tcPr>
          <w:p>
            <w:pPr>
              <w:pStyle w:val="14"/>
              <w:spacing w:line="360" w:lineRule="auto"/>
              <w:ind w:left="108" w:right="108"/>
              <w:jc w:val="both"/>
              <w:rPr>
                <w:rFonts w:ascii="Times New Roman" w:hAnsi="Times New Roman" w:cs="Times New Roman"/>
                <w:sz w:val="24"/>
                <w:szCs w:val="24"/>
              </w:rPr>
            </w:pPr>
            <w:r>
              <w:rPr>
                <w:rFonts w:ascii="Times New Roman" w:hAnsi="Times New Roman" w:cs="Times New Roman"/>
                <w:sz w:val="24"/>
                <w:szCs w:val="24"/>
              </w:rPr>
              <w:t>cardio. vs stud.</w:t>
            </w:r>
          </w:p>
        </w:tc>
        <w:tc>
          <w:tcPr>
            <w:tcW w:w="836" w:type="dxa"/>
          </w:tcPr>
          <w:p>
            <w:pPr>
              <w:pStyle w:val="14"/>
              <w:spacing w:line="360" w:lineRule="auto"/>
              <w:ind w:right="18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102</w:t>
            </w:r>
          </w:p>
        </w:tc>
        <w:tc>
          <w:tcPr>
            <w:tcW w:w="808" w:type="dxa"/>
          </w:tcPr>
          <w:p>
            <w:pPr>
              <w:pStyle w:val="14"/>
              <w:spacing w:line="360" w:lineRule="auto"/>
              <w:ind w:left="99" w:right="96"/>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739</w:t>
            </w:r>
          </w:p>
        </w:tc>
        <w:tc>
          <w:tcPr>
            <w:tcW w:w="786" w:type="dxa"/>
          </w:tcPr>
          <w:p>
            <w:pPr>
              <w:pStyle w:val="14"/>
              <w:spacing w:line="360" w:lineRule="auto"/>
              <w:ind w:left="16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414</w:t>
            </w:r>
          </w:p>
        </w:tc>
        <w:tc>
          <w:tcPr>
            <w:tcW w:w="760" w:type="dxa"/>
          </w:tcPr>
          <w:p>
            <w:pPr>
              <w:pStyle w:val="14"/>
              <w:spacing w:line="360" w:lineRule="auto"/>
              <w:ind w:left="101" w:right="94"/>
              <w:jc w:val="both"/>
              <w:rPr>
                <w:rFonts w:ascii="Times New Roman" w:hAnsi="Times New Roman" w:cs="Times New Roman"/>
                <w:b/>
                <w:sz w:val="24"/>
                <w:szCs w:val="24"/>
              </w:rPr>
            </w:pPr>
            <w:r>
              <w:rPr>
                <w:rFonts w:ascii="Times New Roman" w:hAnsi="Times New Roman" w:cs="Times New Roman"/>
                <w:b/>
                <w:sz w:val="24"/>
                <w:szCs w:val="24"/>
              </w:rPr>
              <w:t>0.046</w:t>
            </w:r>
          </w:p>
        </w:tc>
        <w:tc>
          <w:tcPr>
            <w:tcW w:w="692" w:type="dxa"/>
          </w:tcPr>
          <w:p>
            <w:pPr>
              <w:pStyle w:val="14"/>
              <w:spacing w:line="360" w:lineRule="auto"/>
              <w:ind w:left="102" w:right="93"/>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206</w:t>
            </w:r>
          </w:p>
        </w:tc>
        <w:tc>
          <w:tcPr>
            <w:tcW w:w="692" w:type="dxa"/>
          </w:tcPr>
          <w:p>
            <w:pPr>
              <w:pStyle w:val="14"/>
              <w:spacing w:line="360" w:lineRule="auto"/>
              <w:ind w:left="103" w:right="9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782</w:t>
            </w:r>
          </w:p>
        </w:tc>
      </w:tr>
      <w:tr>
        <w:tblPrEx>
          <w:tblCellMar>
            <w:top w:w="0" w:type="dxa"/>
            <w:left w:w="0" w:type="dxa"/>
            <w:bottom w:w="0" w:type="dxa"/>
            <w:right w:w="0" w:type="dxa"/>
          </w:tblCellMar>
        </w:tblPrEx>
        <w:trPr>
          <w:trHeight w:val="273" w:hRule="atLeast"/>
        </w:trPr>
        <w:tc>
          <w:tcPr>
            <w:tcW w:w="1741" w:type="dxa"/>
            <w:tcBorders>
              <w:bottom w:val="single" w:color="000000" w:sz="8" w:space="0"/>
            </w:tcBorders>
          </w:tcPr>
          <w:p>
            <w:pPr>
              <w:pStyle w:val="14"/>
              <w:spacing w:line="360" w:lineRule="auto"/>
              <w:ind w:left="108" w:right="108"/>
              <w:jc w:val="both"/>
              <w:rPr>
                <w:rFonts w:ascii="Times New Roman" w:hAnsi="Times New Roman" w:cs="Times New Roman"/>
                <w:sz w:val="24"/>
                <w:szCs w:val="24"/>
              </w:rPr>
            </w:pPr>
            <w:r>
              <w:rPr>
                <w:rFonts w:ascii="Times New Roman" w:hAnsi="Times New Roman" w:cs="Times New Roman"/>
                <w:sz w:val="24"/>
                <w:szCs w:val="24"/>
              </w:rPr>
              <w:t>emerg. vs stud.</w:t>
            </w:r>
          </w:p>
        </w:tc>
        <w:tc>
          <w:tcPr>
            <w:tcW w:w="836" w:type="dxa"/>
            <w:tcBorders>
              <w:bottom w:val="single" w:color="000000" w:sz="8" w:space="0"/>
            </w:tcBorders>
          </w:tcPr>
          <w:p>
            <w:pPr>
              <w:pStyle w:val="14"/>
              <w:spacing w:line="360" w:lineRule="auto"/>
              <w:ind w:right="188"/>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853</w:t>
            </w:r>
          </w:p>
        </w:tc>
        <w:tc>
          <w:tcPr>
            <w:tcW w:w="808" w:type="dxa"/>
            <w:tcBorders>
              <w:bottom w:val="single" w:color="000000" w:sz="8" w:space="0"/>
            </w:tcBorders>
          </w:tcPr>
          <w:p>
            <w:pPr>
              <w:pStyle w:val="14"/>
              <w:spacing w:line="360" w:lineRule="auto"/>
              <w:ind w:left="99" w:right="96"/>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248</w:t>
            </w:r>
          </w:p>
        </w:tc>
        <w:tc>
          <w:tcPr>
            <w:tcW w:w="786" w:type="dxa"/>
            <w:tcBorders>
              <w:bottom w:val="single" w:color="000000" w:sz="8" w:space="0"/>
            </w:tcBorders>
          </w:tcPr>
          <w:p>
            <w:pPr>
              <w:pStyle w:val="14"/>
              <w:spacing w:line="360" w:lineRule="auto"/>
              <w:ind w:left="168"/>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w:t>
            </w:r>
            <w:r>
              <w:rPr>
                <w:rFonts w:ascii="Times New Roman" w:hAnsi="Times New Roman" w:cs="Times New Roman"/>
                <w:sz w:val="24"/>
                <w:szCs w:val="24"/>
              </w:rPr>
              <w:t>000</w:t>
            </w:r>
          </w:p>
        </w:tc>
        <w:tc>
          <w:tcPr>
            <w:tcW w:w="760" w:type="dxa"/>
            <w:tcBorders>
              <w:bottom w:val="single" w:color="000000" w:sz="8" w:space="0"/>
            </w:tcBorders>
          </w:tcPr>
          <w:p>
            <w:pPr>
              <w:pStyle w:val="14"/>
              <w:spacing w:line="360" w:lineRule="auto"/>
              <w:ind w:left="101" w:right="94"/>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083</w:t>
            </w:r>
          </w:p>
        </w:tc>
        <w:tc>
          <w:tcPr>
            <w:tcW w:w="692" w:type="dxa"/>
            <w:tcBorders>
              <w:bottom w:val="single" w:color="000000" w:sz="8" w:space="0"/>
            </w:tcBorders>
          </w:tcPr>
          <w:p>
            <w:pPr>
              <w:pStyle w:val="14"/>
              <w:spacing w:line="360" w:lineRule="auto"/>
              <w:ind w:left="102" w:right="93"/>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439</w:t>
            </w:r>
          </w:p>
        </w:tc>
        <w:tc>
          <w:tcPr>
            <w:tcW w:w="692" w:type="dxa"/>
            <w:tcBorders>
              <w:bottom w:val="single" w:color="000000" w:sz="8" w:space="0"/>
            </w:tcBorders>
          </w:tcPr>
          <w:p>
            <w:pPr>
              <w:pStyle w:val="14"/>
              <w:spacing w:line="360" w:lineRule="auto"/>
              <w:ind w:left="103" w:right="92"/>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i/>
                <w:sz w:val="24"/>
                <w:szCs w:val="24"/>
              </w:rPr>
              <w:t>.</w:t>
            </w:r>
            <w:r>
              <w:rPr>
                <w:rFonts w:ascii="Times New Roman" w:hAnsi="Times New Roman" w:cs="Times New Roman"/>
                <w:sz w:val="24"/>
                <w:szCs w:val="24"/>
              </w:rPr>
              <w:t>059</w:t>
            </w:r>
          </w:p>
        </w:tc>
      </w:tr>
    </w:tbl>
    <w:p>
      <w:pPr>
        <w:pStyle w:val="8"/>
        <w:spacing w:line="360" w:lineRule="auto"/>
        <w:jc w:val="both"/>
        <w:rPr>
          <w:rFonts w:ascii="Times New Roman" w:hAnsi="Times New Roman" w:cs="Times New Roman"/>
          <w:sz w:val="24"/>
          <w:szCs w:val="24"/>
        </w:rPr>
      </w:pPr>
    </w:p>
    <w:p>
      <w:pPr>
        <w:pStyle w:val="8"/>
        <w:spacing w:before="98" w:line="360" w:lineRule="auto"/>
        <w:ind w:left="473" w:right="551"/>
        <w:jc w:val="both"/>
        <w:rPr>
          <w:rFonts w:ascii="Times New Roman" w:hAnsi="Times New Roman" w:cs="Times New Roman"/>
          <w:sz w:val="24"/>
          <w:szCs w:val="24"/>
        </w:rPr>
      </w:pPr>
      <w:r>
        <w:rPr>
          <w:rFonts w:ascii="Times New Roman" w:hAnsi="Times New Roman" w:cs="Times New Roman"/>
          <w:sz w:val="24"/>
          <w:szCs w:val="24"/>
        </w:rPr>
        <w:t>Supplementary</w:t>
      </w:r>
      <w:r>
        <w:rPr>
          <w:rFonts w:ascii="Times New Roman" w:hAnsi="Times New Roman" w:cs="Times New Roman"/>
          <w:spacing w:val="-16"/>
          <w:sz w:val="24"/>
          <w:szCs w:val="24"/>
        </w:rPr>
        <w:t xml:space="preserve"> </w:t>
      </w:r>
      <w:r>
        <w:rPr>
          <w:rFonts w:ascii="Times New Roman" w:hAnsi="Times New Roman" w:cs="Times New Roman"/>
          <w:spacing w:val="-4"/>
          <w:sz w:val="24"/>
          <w:szCs w:val="24"/>
        </w:rPr>
        <w:t>Table</w:t>
      </w:r>
      <w:r>
        <w:rPr>
          <w:rFonts w:ascii="Times New Roman" w:hAnsi="Times New Roman" w:cs="Times New Roman"/>
          <w:spacing w:val="-15"/>
          <w:sz w:val="24"/>
          <w:szCs w:val="24"/>
        </w:rPr>
        <w:t xml:space="preserve"> </w:t>
      </w:r>
      <w:r>
        <w:rPr>
          <w:rFonts w:ascii="Times New Roman" w:hAnsi="Times New Roman" w:cs="Times New Roman"/>
          <w:sz w:val="24"/>
          <w:szCs w:val="24"/>
        </w:rPr>
        <w:t>3:</w:t>
      </w:r>
      <w:r>
        <w:rPr>
          <w:rFonts w:ascii="Times New Roman" w:hAnsi="Times New Roman" w:cs="Times New Roman"/>
          <w:spacing w:val="11"/>
          <w:sz w:val="24"/>
          <w:szCs w:val="24"/>
        </w:rPr>
        <w:t xml:space="preserve"> </w:t>
      </w:r>
      <w:r>
        <w:rPr>
          <w:rFonts w:ascii="Times New Roman" w:hAnsi="Times New Roman" w:cs="Times New Roman"/>
          <w:b/>
          <w:sz w:val="24"/>
          <w:szCs w:val="24"/>
        </w:rPr>
        <w:t>(McNemar</w:t>
      </w:r>
      <w:r>
        <w:rPr>
          <w:rFonts w:ascii="Times New Roman" w:hAnsi="Times New Roman" w:cs="Times New Roman"/>
          <w:b/>
          <w:spacing w:val="-17"/>
          <w:sz w:val="24"/>
          <w:szCs w:val="24"/>
        </w:rPr>
        <w:t xml:space="preserve"> </w:t>
      </w:r>
      <w:r>
        <w:rPr>
          <w:rFonts w:ascii="Times New Roman" w:hAnsi="Times New Roman" w:cs="Times New Roman"/>
          <w:b/>
          <w:sz w:val="24"/>
          <w:szCs w:val="24"/>
        </w:rPr>
        <w:t>test)</w:t>
      </w:r>
      <w:r>
        <w:rPr>
          <w:rFonts w:ascii="Times New Roman" w:hAnsi="Times New Roman" w:cs="Times New Roman"/>
          <w:b/>
          <w:spacing w:val="-25"/>
          <w:sz w:val="24"/>
          <w:szCs w:val="24"/>
        </w:rPr>
        <w:t xml:space="preserve"> </w:t>
      </w:r>
      <w:r>
        <w:rPr>
          <w:rFonts w:ascii="Times New Roman" w:hAnsi="Times New Roman" w:cs="Times New Roman"/>
          <w:sz w:val="24"/>
          <w:szCs w:val="24"/>
        </w:rPr>
        <w:t>Display</w:t>
      </w:r>
      <w:r>
        <w:rPr>
          <w:rFonts w:ascii="Times New Roman" w:hAnsi="Times New Roman" w:cs="Times New Roman"/>
          <w:spacing w:val="-16"/>
          <w:sz w:val="24"/>
          <w:szCs w:val="24"/>
        </w:rPr>
        <w:t xml:space="preserve"> </w:t>
      </w:r>
      <w:r>
        <w:rPr>
          <w:rFonts w:ascii="Times New Roman" w:hAnsi="Times New Roman" w:cs="Times New Roman"/>
          <w:sz w:val="24"/>
          <w:szCs w:val="24"/>
        </w:rPr>
        <w:t>the</w:t>
      </w:r>
      <w:r>
        <w:rPr>
          <w:rFonts w:ascii="Times New Roman" w:hAnsi="Times New Roman" w:cs="Times New Roman"/>
          <w:spacing w:val="-15"/>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-values</w:t>
      </w:r>
      <w:r>
        <w:rPr>
          <w:rFonts w:ascii="Times New Roman" w:hAnsi="Times New Roman" w:cs="Times New Roman"/>
          <w:spacing w:val="-15"/>
          <w:sz w:val="24"/>
          <w:szCs w:val="24"/>
        </w:rPr>
        <w:t xml:space="preserve"> </w:t>
      </w:r>
      <w:r>
        <w:rPr>
          <w:rFonts w:ascii="Times New Roman" w:hAnsi="Times New Roman" w:cs="Times New Roman"/>
          <w:sz w:val="24"/>
          <w:szCs w:val="24"/>
        </w:rPr>
        <w:t>for</w:t>
      </w:r>
      <w:r>
        <w:rPr>
          <w:rFonts w:ascii="Times New Roman" w:hAnsi="Times New Roman" w:cs="Times New Roman"/>
          <w:spacing w:val="-16"/>
          <w:sz w:val="24"/>
          <w:szCs w:val="24"/>
        </w:rPr>
        <w:t xml:space="preserve"> </w:t>
      </w:r>
      <w:r>
        <w:rPr>
          <w:rFonts w:ascii="Times New Roman" w:hAnsi="Times New Roman" w:cs="Times New Roman"/>
          <w:sz w:val="24"/>
          <w:szCs w:val="24"/>
        </w:rPr>
        <w:t>the</w:t>
      </w:r>
      <w:r>
        <w:rPr>
          <w:rFonts w:ascii="Times New Roman" w:hAnsi="Times New Roman" w:cs="Times New Roman"/>
          <w:spacing w:val="-15"/>
          <w:sz w:val="24"/>
          <w:szCs w:val="24"/>
        </w:rPr>
        <w:t xml:space="preserve"> </w:t>
      </w:r>
      <w:r>
        <w:rPr>
          <w:rFonts w:ascii="Times New Roman" w:hAnsi="Times New Roman" w:cs="Times New Roman"/>
          <w:sz w:val="24"/>
          <w:szCs w:val="24"/>
        </w:rPr>
        <w:t>McNemar</w:t>
      </w:r>
      <w:r>
        <w:rPr>
          <w:rFonts w:ascii="Times New Roman" w:hAnsi="Times New Roman" w:cs="Times New Roman"/>
          <w:spacing w:val="-15"/>
          <w:sz w:val="24"/>
          <w:szCs w:val="24"/>
        </w:rPr>
        <w:t xml:space="preserve"> </w:t>
      </w:r>
      <w:r>
        <w:rPr>
          <w:rFonts w:ascii="Times New Roman" w:hAnsi="Times New Roman" w:cs="Times New Roman"/>
          <w:sz w:val="24"/>
          <w:szCs w:val="24"/>
        </w:rPr>
        <w:t>test</w:t>
      </w:r>
      <w:r>
        <w:rPr>
          <w:rFonts w:ascii="Times New Roman" w:hAnsi="Times New Roman" w:cs="Times New Roman"/>
          <w:spacing w:val="-16"/>
          <w:sz w:val="24"/>
          <w:szCs w:val="24"/>
        </w:rPr>
        <w:t xml:space="preserve"> </w:t>
      </w:r>
      <w:r>
        <w:rPr>
          <w:rFonts w:ascii="Times New Roman" w:hAnsi="Times New Roman" w:cs="Times New Roman"/>
          <w:sz w:val="24"/>
          <w:szCs w:val="24"/>
        </w:rPr>
        <w:t>comparing</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15"/>
          <w:sz w:val="24"/>
          <w:szCs w:val="24"/>
        </w:rPr>
        <w:t xml:space="preserve"> </w:t>
      </w:r>
      <w:r>
        <w:rPr>
          <w:rFonts w:ascii="Times New Roman" w:hAnsi="Times New Roman" w:cs="Times New Roman"/>
          <w:sz w:val="24"/>
          <w:szCs w:val="24"/>
        </w:rPr>
        <w:t>misclassi- fication</w:t>
      </w:r>
      <w:r>
        <w:rPr>
          <w:rFonts w:ascii="Times New Roman" w:hAnsi="Times New Roman" w:cs="Times New Roman"/>
          <w:spacing w:val="-15"/>
          <w:sz w:val="24"/>
          <w:szCs w:val="24"/>
        </w:rPr>
        <w:t xml:space="preserve"> </w:t>
      </w:r>
      <w:r>
        <w:rPr>
          <w:rFonts w:ascii="Times New Roman" w:hAnsi="Times New Roman" w:cs="Times New Roman"/>
          <w:sz w:val="24"/>
          <w:szCs w:val="24"/>
        </w:rPr>
        <w:t>on</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test</w:t>
      </w:r>
      <w:r>
        <w:rPr>
          <w:rFonts w:ascii="Times New Roman" w:hAnsi="Times New Roman" w:cs="Times New Roman"/>
          <w:spacing w:val="-14"/>
          <w:sz w:val="24"/>
          <w:szCs w:val="24"/>
        </w:rPr>
        <w:t xml:space="preserve"> </w:t>
      </w:r>
      <w:r>
        <w:rPr>
          <w:rFonts w:ascii="Times New Roman" w:hAnsi="Times New Roman" w:cs="Times New Roman"/>
          <w:sz w:val="24"/>
          <w:szCs w:val="24"/>
        </w:rPr>
        <w:t>set.</w:t>
      </w:r>
      <w:r>
        <w:rPr>
          <w:rFonts w:ascii="Times New Roman" w:hAnsi="Times New Roman" w:cs="Times New Roman"/>
          <w:spacing w:val="12"/>
          <w:sz w:val="24"/>
          <w:szCs w:val="24"/>
        </w:rPr>
        <w:t xml:space="preserve"> </w:t>
      </w:r>
      <w:r>
        <w:rPr>
          <w:rFonts w:ascii="Times New Roman" w:hAnsi="Times New Roman" w:cs="Times New Roman"/>
          <w:sz w:val="24"/>
          <w:szCs w:val="24"/>
        </w:rPr>
        <w:t>The</w:t>
      </w:r>
      <w:r>
        <w:rPr>
          <w:rFonts w:ascii="Times New Roman" w:hAnsi="Times New Roman" w:cs="Times New Roman"/>
          <w:spacing w:val="-13"/>
          <w:sz w:val="24"/>
          <w:szCs w:val="24"/>
        </w:rPr>
        <w:t xml:space="preserve"> </w:t>
      </w:r>
      <w:r>
        <w:rPr>
          <w:rFonts w:ascii="Times New Roman" w:hAnsi="Times New Roman" w:cs="Times New Roman"/>
          <w:sz w:val="24"/>
          <w:szCs w:val="24"/>
        </w:rPr>
        <w:t>DNN,</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medical</w:t>
      </w:r>
      <w:r>
        <w:rPr>
          <w:rFonts w:ascii="Times New Roman" w:hAnsi="Times New Roman" w:cs="Times New Roman"/>
          <w:spacing w:val="-15"/>
          <w:sz w:val="24"/>
          <w:szCs w:val="24"/>
        </w:rPr>
        <w:t xml:space="preserve"> </w:t>
      </w:r>
      <w:r>
        <w:rPr>
          <w:rFonts w:ascii="Times New Roman" w:hAnsi="Times New Roman" w:cs="Times New Roman"/>
          <w:sz w:val="24"/>
          <w:szCs w:val="24"/>
        </w:rPr>
        <w:t>residents</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students</w:t>
      </w:r>
      <w:r>
        <w:rPr>
          <w:rFonts w:ascii="Times New Roman" w:hAnsi="Times New Roman" w:cs="Times New Roman"/>
          <w:spacing w:val="-15"/>
          <w:sz w:val="24"/>
          <w:szCs w:val="24"/>
        </w:rPr>
        <w:t xml:space="preserve"> </w:t>
      </w:r>
      <w:r>
        <w:rPr>
          <w:rFonts w:ascii="Times New Roman" w:hAnsi="Times New Roman" w:cs="Times New Roman"/>
          <w:sz w:val="24"/>
          <w:szCs w:val="24"/>
        </w:rPr>
        <w:t>were</w:t>
      </w:r>
      <w:r>
        <w:rPr>
          <w:rFonts w:ascii="Times New Roman" w:hAnsi="Times New Roman" w:cs="Times New Roman"/>
          <w:spacing w:val="-14"/>
          <w:sz w:val="24"/>
          <w:szCs w:val="24"/>
        </w:rPr>
        <w:t xml:space="preserve"> </w:t>
      </w:r>
      <w:r>
        <w:rPr>
          <w:rFonts w:ascii="Times New Roman" w:hAnsi="Times New Roman" w:cs="Times New Roman"/>
          <w:sz w:val="24"/>
          <w:szCs w:val="24"/>
        </w:rPr>
        <w:t>compared</w:t>
      </w:r>
      <w:r>
        <w:rPr>
          <w:rFonts w:ascii="Times New Roman" w:hAnsi="Times New Roman" w:cs="Times New Roman"/>
          <w:spacing w:val="-14"/>
          <w:sz w:val="24"/>
          <w:szCs w:val="24"/>
        </w:rPr>
        <w:t xml:space="preserve"> </w:t>
      </w:r>
      <w:r>
        <w:rPr>
          <w:rFonts w:ascii="Times New Roman" w:hAnsi="Times New Roman" w:cs="Times New Roman"/>
          <w:spacing w:val="-4"/>
          <w:sz w:val="24"/>
          <w:szCs w:val="24"/>
        </w:rPr>
        <w:t>two</w:t>
      </w:r>
      <w:r>
        <w:rPr>
          <w:rFonts w:ascii="Times New Roman" w:hAnsi="Times New Roman" w:cs="Times New Roman"/>
          <w:spacing w:val="-14"/>
          <w:sz w:val="24"/>
          <w:szCs w:val="24"/>
        </w:rPr>
        <w:t xml:space="preserve"> </w:t>
      </w:r>
      <w:r>
        <w:rPr>
          <w:rFonts w:ascii="Times New Roman" w:hAnsi="Times New Roman" w:cs="Times New Roman"/>
          <w:sz w:val="24"/>
          <w:szCs w:val="24"/>
        </w:rPr>
        <w:t>at</w:t>
      </w:r>
      <w:r>
        <w:rPr>
          <w:rFonts w:ascii="Times New Roman" w:hAnsi="Times New Roman" w:cs="Times New Roman"/>
          <w:spacing w:val="-15"/>
          <w:sz w:val="24"/>
          <w:szCs w:val="24"/>
        </w:rPr>
        <w:t xml:space="preserve"> </w:t>
      </w:r>
      <w:r>
        <w:rPr>
          <w:rFonts w:ascii="Times New Roman" w:hAnsi="Times New Roman" w:cs="Times New Roman"/>
          <w:sz w:val="24"/>
          <w:szCs w:val="24"/>
        </w:rPr>
        <w:t>a</w:t>
      </w:r>
      <w:r>
        <w:rPr>
          <w:rFonts w:ascii="Times New Roman" w:hAnsi="Times New Roman" w:cs="Times New Roman"/>
          <w:spacing w:val="-14"/>
          <w:sz w:val="24"/>
          <w:szCs w:val="24"/>
        </w:rPr>
        <w:t xml:space="preserve"> </w:t>
      </w:r>
      <w:r>
        <w:rPr>
          <w:rFonts w:ascii="Times New Roman" w:hAnsi="Times New Roman" w:cs="Times New Roman"/>
          <w:sz w:val="24"/>
          <w:szCs w:val="24"/>
        </w:rPr>
        <w:t>time.</w:t>
      </w:r>
      <w:r>
        <w:rPr>
          <w:rFonts w:ascii="Times New Roman" w:hAnsi="Times New Roman" w:cs="Times New Roman"/>
          <w:spacing w:val="13"/>
          <w:sz w:val="24"/>
          <w:szCs w:val="24"/>
        </w:rPr>
        <w:t xml:space="preserve"> </w:t>
      </w:r>
      <w:r>
        <w:rPr>
          <w:rFonts w:ascii="Times New Roman" w:hAnsi="Times New Roman" w:cs="Times New Roman"/>
          <w:sz w:val="24"/>
          <w:szCs w:val="24"/>
        </w:rPr>
        <w:t>Entries with statistical significance (with 0.05 significance level) are displayed in</w:t>
      </w:r>
      <w:r>
        <w:rPr>
          <w:rFonts w:ascii="Times New Roman" w:hAnsi="Times New Roman" w:cs="Times New Roman"/>
          <w:spacing w:val="-13"/>
          <w:sz w:val="24"/>
          <w:szCs w:val="24"/>
        </w:rPr>
        <w:t xml:space="preserve"> </w:t>
      </w:r>
      <w:r>
        <w:rPr>
          <w:rFonts w:ascii="Times New Roman" w:hAnsi="Times New Roman" w:cs="Times New Roman"/>
          <w:b/>
          <w:sz w:val="24"/>
          <w:szCs w:val="24"/>
        </w:rPr>
        <w:t>boldface</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35" w:line="360" w:lineRule="auto"/>
        <w:jc w:val="both"/>
        <w:rPr>
          <w:rFonts w:ascii="Times New Roman" w:hAnsi="Times New Roman" w:cs="Times New Roman"/>
          <w:sz w:val="24"/>
          <w:szCs w:val="24"/>
        </w:rPr>
      </w:pPr>
    </w:p>
    <w:p>
      <w:pPr>
        <w:tabs>
          <w:tab w:val="left" w:pos="5621"/>
        </w:tabs>
        <w:spacing w:before="1" w:line="360" w:lineRule="auto"/>
        <w:ind w:left="802"/>
        <w:jc w:val="both"/>
        <w:rPr>
          <w:rFonts w:ascii="Times New Roman" w:hAnsi="Times New Roman" w:cs="Times New Roman"/>
          <w:sz w:val="24"/>
          <w:szCs w:val="24"/>
        </w:rPr>
      </w:pPr>
      <w:r>
        <w:rPr>
          <w:rFonts w:ascii="Times New Roman" w:hAnsi="Times New Roman" w:cs="Times New Roman"/>
          <w:sz w:val="24"/>
          <w:szCs w:val="24"/>
        </w:rPr>
        <w:pict>
          <v:group id="_x0000_s1272" o:spid="_x0000_s1272" o:spt="203" style="position:absolute;left:0pt;margin-left:88.25pt;margin-top:-7.95pt;height:159.15pt;width:204.1pt;mso-position-horizontal-relative:page;z-index:-251630592;mso-width-relative:page;mso-height-relative:page;" coordorigin="1766,-160" coordsize="4082,3183">
            <o:lock v:ext="edit"/>
            <v:shape id="_x0000_s1273" o:spid="_x0000_s1273" o:spt="75" type="#_x0000_t75" style="position:absolute;left:1863;top:449;height:508;width:552;" filled="f" o:preferrelative="t" stroked="f" coordsize="21600,21600">
              <v:path/>
              <v:fill on="f" focussize="0,0"/>
              <v:stroke on="f" joinstyle="miter"/>
              <v:imagedata r:id="rId36" o:title=""/>
              <o:lock v:ext="edit" aspectratio="t"/>
            </v:shape>
            <v:shape id="_x0000_s1274" o:spid="_x0000_s1274" style="position:absolute;left:1765;top:569;height:2;width:37;" fillcolor="#000000" filled="t" stroked="f" coordorigin="1766,569" coordsize="37,0" path="m1802,569l1766,569e">
              <v:path arrowok="t"/>
              <v:fill on="t" focussize="0,0"/>
              <v:stroke on="f"/>
              <v:imagedata o:title=""/>
              <o:lock v:ext="edit"/>
            </v:shape>
            <v:line id="_x0000_s1275" o:spid="_x0000_s1275" o:spt="20" style="position:absolute;left:1766;top:569;flip:x;height:0;width:36;" coordsize="21600,21600">
              <v:path arrowok="t"/>
              <v:fill focussize="0,0"/>
              <v:stroke weight="0.418346456692913pt"/>
              <v:imagedata o:title=""/>
              <o:lock v:ext="edit"/>
            </v:line>
            <v:shape id="_x0000_s1276" o:spid="_x0000_s1276" o:spt="100" style="position:absolute;left:1903;top:85;height:538;width:336;" filled="f" stroked="t" coordorigin="1904,86" coordsize="336,538" adj="" path="m1937,623l1937,181m1904,181l1970,181m2071,546l2071,86m2039,86l2104,86m2206,458l2206,86m2173,86l2239,86e">
              <v:path arrowok="t" o:connecttype="segments"/>
              <v:fill on="f" focussize="0,0"/>
              <v:stroke weight="0.784330708661417pt" color="#484848" joinstyle="round"/>
              <v:imagedata o:title=""/>
              <o:lock v:ext="edit"/>
            </v:shape>
            <v:shape id="_x0000_s1277" o:spid="_x0000_s1277" o:spt="75" type="#_x0000_t75" style="position:absolute;left:1903;top:701;height:1126;width:470;" filled="f" o:preferrelative="t" stroked="f" coordsize="21600,21600">
              <v:path/>
              <v:fill on="f" focussize="0,0"/>
              <v:stroke on="f" joinstyle="miter"/>
              <v:imagedata r:id="rId37" o:title=""/>
              <o:lock v:ext="edit" aspectratio="t"/>
            </v:shape>
            <v:shape id="_x0000_s1278" o:spid="_x0000_s1278" o:spt="100" style="position:absolute;left:2307;top:156;height:302;width:66;" filled="f" stroked="t" coordorigin="2308,156" coordsize="66,302" adj="" path="m2341,458l2341,156m2308,156l2374,156e">
              <v:path arrowok="t" o:connecttype="segments"/>
              <v:fill on="f" focussize="0,0"/>
              <v:stroke weight="0.784330708661417pt" color="#484848" joinstyle="round"/>
              <v:imagedata o:title=""/>
              <o:lock v:ext="edit"/>
            </v:shape>
            <v:shape id="_x0000_s1279" o:spid="_x0000_s1279" style="position:absolute;left:2318;top:48;height:74;width:45;" fillcolor="#484848" filled="t" stroked="f" coordorigin="2318,49" coordsize="45,74" path="m2341,49l2318,86,2341,123,2363,86,2341,49xe">
              <v:path arrowok="t"/>
              <v:fill on="t" focussize="0,0"/>
              <v:stroke on="f"/>
              <v:imagedata o:title=""/>
              <o:lock v:ext="edit"/>
            </v:shape>
            <v:shape id="_x0000_s1280" o:spid="_x0000_s1280" style="position:absolute;left:2318;top:48;height:74;width:45;" filled="f" stroked="t" coordorigin="2318,49" coordsize="45,74" path="m2341,123l2363,86,2341,49,2318,86,2341,123xe">
              <v:path arrowok="t"/>
              <v:fill on="f" focussize="0,0"/>
              <v:stroke weight="0.522913385826772pt" color="#484848"/>
              <v:imagedata o:title=""/>
              <o:lock v:ext="edit"/>
            </v:shape>
            <v:shape id="_x0000_s1281" o:spid="_x0000_s1281" style="position:absolute;left:2318;top:48;height:74;width:45;" fillcolor="#484848" filled="t" stroked="f" coordorigin="2318,49" coordsize="45,74" path="m2341,49l2318,86,2341,123,2363,86,2341,49xe">
              <v:path arrowok="t"/>
              <v:fill on="t" focussize="0,0"/>
              <v:stroke on="f"/>
              <v:imagedata o:title=""/>
              <o:lock v:ext="edit"/>
            </v:shape>
            <v:shape id="_x0000_s1282" o:spid="_x0000_s1282" style="position:absolute;left:2318;top:48;height:74;width:45;" filled="f" stroked="t" coordorigin="2318,49" coordsize="45,74" path="m2341,123l2363,86,2341,49,2318,86,2341,123xe">
              <v:path arrowok="t"/>
              <v:fill on="f" focussize="0,0"/>
              <v:stroke weight="0.522913385826772pt" color="#484848"/>
              <v:imagedata o:title=""/>
              <o:lock v:ext="edit"/>
            </v:shape>
            <v:shape id="_x0000_s1283" o:spid="_x0000_s1283" o:spt="100" style="position:absolute;left:1870;top:569;height:208;width:536;" filled="f" stroked="t" coordorigin="1871,569" coordsize="536,208" adj="" path="m1871,776l2003,776m2006,694l2137,694m2140,600l2272,600m2275,569l2407,569e">
              <v:path arrowok="t" o:connecttype="segments"/>
              <v:fill on="f" focussize="0,0"/>
              <v:stroke weight="0.784330708661417pt" color="#484848" joinstyle="round"/>
              <v:imagedata o:title=""/>
              <o:lock v:ext="edit"/>
            </v:shape>
            <v:shape id="_x0000_s1284" o:spid="_x0000_s1284" style="position:absolute;left:1765;top:2986;height:2;width:37;" fillcolor="#000000" filled="t" stroked="f" coordorigin="1766,2986" coordsize="37,0" path="m1802,2986l1766,2986e">
              <v:path arrowok="t"/>
              <v:fill on="t" focussize="0,0"/>
              <v:stroke on="f"/>
              <v:imagedata o:title=""/>
              <o:lock v:ext="edit"/>
            </v:shape>
            <v:line id="_x0000_s1285" o:spid="_x0000_s1285" o:spt="20" style="position:absolute;left:1766;top:2986;flip:x;height:0;width:36;" coordsize="21600,21600">
              <v:path arrowok="t"/>
              <v:fill focussize="0,0"/>
              <v:stroke weight="0.418346456692913pt"/>
              <v:imagedata o:title=""/>
              <o:lock v:ext="edit"/>
            </v:line>
            <v:shape id="_x0000_s1286" o:spid="_x0000_s1286" style="position:absolute;left:1765;top:2502;height:2;width:37;" fillcolor="#000000" filled="t" stroked="f" coordorigin="1766,2503" coordsize="37,0" path="m1802,2503l1766,2503e">
              <v:path arrowok="t"/>
              <v:fill on="t" focussize="0,0"/>
              <v:stroke on="f"/>
              <v:imagedata o:title=""/>
              <o:lock v:ext="edit"/>
            </v:shape>
            <v:line id="_x0000_s1287" o:spid="_x0000_s1287" o:spt="20" style="position:absolute;left:1766;top:2503;flip:x;height:0;width:36;" coordsize="21600,21600">
              <v:path arrowok="t"/>
              <v:fill focussize="0,0"/>
              <v:stroke weight="0.418346456692913pt"/>
              <v:imagedata o:title=""/>
              <o:lock v:ext="edit"/>
            </v:line>
            <v:shape id="_x0000_s1288" o:spid="_x0000_s1288" style="position:absolute;left:1765;top:2019;height:2;width:37;" fillcolor="#000000" filled="t" stroked="f" coordorigin="1766,2019" coordsize="37,0" path="m1802,2019l1766,2019e">
              <v:path arrowok="t"/>
              <v:fill on="t" focussize="0,0"/>
              <v:stroke on="f"/>
              <v:imagedata o:title=""/>
              <o:lock v:ext="edit"/>
            </v:shape>
            <v:line id="_x0000_s1289" o:spid="_x0000_s1289" o:spt="20" style="position:absolute;left:1766;top:2019;flip:x;height:0;width:36;" coordsize="21600,21600">
              <v:path arrowok="t"/>
              <v:fill focussize="0,0"/>
              <v:stroke weight="0.418346456692913pt"/>
              <v:imagedata o:title=""/>
              <o:lock v:ext="edit"/>
            </v:line>
            <v:shape id="_x0000_s1290" o:spid="_x0000_s1290" style="position:absolute;left:1765;top:1536;height:2;width:37;" fillcolor="#000000" filled="t" stroked="f" coordorigin="1766,1536" coordsize="37,0" path="m1802,1536l1766,1536e">
              <v:path arrowok="t"/>
              <v:fill on="t" focussize="0,0"/>
              <v:stroke on="f"/>
              <v:imagedata o:title=""/>
              <o:lock v:ext="edit"/>
            </v:shape>
            <v:line id="_x0000_s1291" o:spid="_x0000_s1291" o:spt="20" style="position:absolute;left:1766;top:1536;flip:x;height:0;width:36;" coordsize="21600,21600">
              <v:path arrowok="t"/>
              <v:fill focussize="0,0"/>
              <v:stroke weight="0.418346456692913pt"/>
              <v:imagedata o:title=""/>
              <o:lock v:ext="edit"/>
            </v:line>
            <v:shape id="_x0000_s1292" o:spid="_x0000_s1292" style="position:absolute;left:1765;top:1052;height:2;width:37;" fillcolor="#000000" filled="t" stroked="f" coordorigin="1766,1053" coordsize="37,0" path="m1802,1053l1766,1053e">
              <v:path arrowok="t"/>
              <v:fill on="t" focussize="0,0"/>
              <v:stroke on="f"/>
              <v:imagedata o:title=""/>
              <o:lock v:ext="edit"/>
            </v:shape>
            <v:line id="_x0000_s1293" o:spid="_x0000_s1293" o:spt="20" style="position:absolute;left:1766;top:1053;flip:x;height:0;width:36;" coordsize="21600,21600">
              <v:path arrowok="t"/>
              <v:fill focussize="0,0"/>
              <v:stroke weight="0.418346456692913pt"/>
              <v:imagedata o:title=""/>
              <o:lock v:ext="edit"/>
            </v:line>
            <v:shape id="_x0000_s1294" o:spid="_x0000_s1294" style="position:absolute;left:1765;top:85;height:2;width:37;" fillcolor="#000000" filled="t" stroked="f" coordorigin="1766,86" coordsize="37,0" path="m1802,86l1766,86e">
              <v:path arrowok="t"/>
              <v:fill on="t" focussize="0,0"/>
              <v:stroke on="f"/>
              <v:imagedata o:title=""/>
              <o:lock v:ext="edit"/>
            </v:shape>
            <v:line id="_x0000_s1295" o:spid="_x0000_s1295" o:spt="20" style="position:absolute;left:1766;top:86;flip:x;height:0;width:36;" coordsize="21600,21600">
              <v:path arrowok="t"/>
              <v:fill focussize="0,0"/>
              <v:stroke weight="0.418346456692913pt"/>
              <v:imagedata o:title=""/>
              <o:lock v:ext="edit"/>
            </v:line>
            <v:line id="_x0000_s1296" o:spid="_x0000_s1296" o:spt="20" style="position:absolute;left:1802;top:-156;flip:y;height:3142;width:0;" coordsize="21600,21600">
              <v:path arrowok="t"/>
              <v:fill focussize="0,0"/>
              <v:stroke weight="0.418346456692913pt"/>
              <v:imagedata o:title=""/>
              <o:lock v:ext="edit"/>
            </v:line>
            <v:shape id="_x0000_s1297" o:spid="_x0000_s1297" o:spt="75" type="#_x0000_t75" style="position:absolute;left:3881;top:193;height:246;width:552;" filled="f" o:preferrelative="t" stroked="f" coordsize="21600,21600">
              <v:path/>
              <v:fill on="f" focussize="0,0"/>
              <v:stroke on="f" joinstyle="miter"/>
              <v:imagedata r:id="rId38" o:title=""/>
              <o:lock v:ext="edit" aspectratio="t"/>
            </v:shape>
            <v:shape id="_x0000_s1298" o:spid="_x0000_s1298" o:spt="75" type="#_x0000_t75" style="position:absolute;left:4554;top:202;height:253;width:552;" filled="f" o:preferrelative="t" stroked="f" coordsize="21600,21600">
              <v:path/>
              <v:fill on="f" focussize="0,0"/>
              <v:stroke on="f" joinstyle="miter"/>
              <v:imagedata r:id="rId39" o:title=""/>
              <o:lock v:ext="edit" aspectratio="t"/>
            </v:shape>
            <v:shape id="_x0000_s1299" o:spid="_x0000_s1299" o:spt="75" type="#_x0000_t75" style="position:absolute;left:5227;top:78;height:338;width:544;" filled="f" o:preferrelative="t" stroked="f" coordsize="21600,21600">
              <v:path/>
              <v:fill on="f" focussize="0,0"/>
              <v:stroke on="f" joinstyle="miter"/>
              <v:imagedata r:id="rId40" o:title=""/>
              <o:lock v:ext="edit" aspectratio="t"/>
            </v:shape>
            <v:rect id="_x0000_s1300" o:spid="_x0000_s1300" o:spt="1" style="position:absolute;left:4494;top:-156;height:3142;width:1346;" fillcolor="#808080" filled="t" stroked="f" coordsize="21600,21600">
              <v:path/>
              <v:fill on="t" opacity="6553f" focussize="0,0"/>
              <v:stroke on="f"/>
              <v:imagedata o:title=""/>
              <o:lock v:ext="edit"/>
            </v:rect>
            <v:shape id="_x0000_s1301" o:spid="_x0000_s1301" style="position:absolute;left:4157;top:2986;height:37;width:2;" fillcolor="#000000" filled="t" stroked="f" coordorigin="4158,2986" coordsize="0,37" path="m4158,2986l4158,3023e">
              <v:path arrowok="t"/>
              <v:fill on="t" focussize="0,0"/>
              <v:stroke on="f"/>
              <v:imagedata o:title=""/>
              <o:lock v:ext="edit"/>
            </v:shape>
            <v:line id="_x0000_s1302" o:spid="_x0000_s1302" o:spt="20" style="position:absolute;left:4158;top:2986;height:37;width:0;" coordsize="21600,21600">
              <v:path arrowok="t"/>
              <v:fill focussize="0,0"/>
              <v:stroke weight="0.418346456692913pt"/>
              <v:imagedata o:title=""/>
              <o:lock v:ext="edit"/>
            </v:line>
            <v:shape id="_x0000_s1303" o:spid="_x0000_s1303" style="position:absolute;left:4830;top:2986;height:37;width:2;" fillcolor="#000000" filled="t" stroked="f" coordorigin="4830,2986" coordsize="0,37" path="m4830,2986l4830,3023e">
              <v:path arrowok="t"/>
              <v:fill on="t" focussize="0,0"/>
              <v:stroke on="f"/>
              <v:imagedata o:title=""/>
              <o:lock v:ext="edit"/>
            </v:shape>
            <v:line id="_x0000_s1304" o:spid="_x0000_s1304" o:spt="20" style="position:absolute;left:4830;top:2986;height:37;width:0;" coordsize="21600,21600">
              <v:path arrowok="t"/>
              <v:fill focussize="0,0"/>
              <v:stroke weight="0.418346456692913pt"/>
              <v:imagedata o:title=""/>
              <o:lock v:ext="edit"/>
            </v:line>
            <v:shape id="_x0000_s1305" o:spid="_x0000_s1305" style="position:absolute;left:5503;top:2986;height:37;width:2;" fillcolor="#000000" filled="t" stroked="f" coordorigin="5503,2986" coordsize="0,37" path="m5503,2986l5503,3023e">
              <v:path arrowok="t"/>
              <v:fill on="t" focussize="0,0"/>
              <v:stroke on="f"/>
              <v:imagedata o:title=""/>
              <o:lock v:ext="edit"/>
            </v:shape>
            <v:line id="_x0000_s1306" o:spid="_x0000_s1306" o:spt="20" style="position:absolute;left:5503;top:2986;height:37;width:0;" coordsize="21600,21600">
              <v:path arrowok="t"/>
              <v:fill focussize="0,0"/>
              <v:stroke weight="0.418346456692913pt"/>
              <v:imagedata o:title=""/>
              <o:lock v:ext="edit"/>
            </v:line>
            <v:shape id="_x0000_s1307" o:spid="_x0000_s1307" o:spt="100" style="position:absolute;left:3922;top:85;height:156;width:201;" filled="f" stroked="t" coordorigin="3923,86" coordsize="201,156" adj="" path="m3956,242l3956,86m3923,86l3989,86m4090,242l4090,86m4057,86l4123,86e">
              <v:path arrowok="t" o:connecttype="segments"/>
              <v:fill on="f" focussize="0,0"/>
              <v:stroke weight="0.784330708661417pt" color="#484848" joinstyle="round"/>
              <v:imagedata o:title=""/>
              <o:lock v:ext="edit"/>
            </v:shape>
            <v:shape id="_x0000_s1308" o:spid="_x0000_s1308" o:spt="75" type="#_x0000_t75" style="position:absolute;left:3922;top:354;height:646;width:470;" filled="f" o:preferrelative="t" stroked="f" coordsize="21600,21600">
              <v:path/>
              <v:fill on="f" focussize="0,0"/>
              <v:stroke on="f" joinstyle="miter"/>
              <v:imagedata r:id="rId41" o:title=""/>
              <o:lock v:ext="edit" aspectratio="t"/>
            </v:shape>
            <v:shape id="_x0000_s1309" o:spid="_x0000_s1309" o:spt="100" style="position:absolute;left:4191;top:85;height:156;width:605;" filled="f" stroked="t" coordorigin="4192,86" coordsize="605,156" adj="" path="m4225,242l4225,86m4192,86l4258,86m4359,201l4359,86m4326,86l4392,86m4629,210l4629,86m4596,86l4662,86m4763,210l4763,86m4730,86l4796,86e">
              <v:path arrowok="t" o:connecttype="segments"/>
              <v:fill on="f" focussize="0,0"/>
              <v:stroke weight="0.784330708661417pt" color="#484848" joinstyle="round"/>
              <v:imagedata o:title=""/>
              <o:lock v:ext="edit"/>
            </v:shape>
            <v:shape id="_x0000_s1310" o:spid="_x0000_s1310" o:spt="75" type="#_x0000_t75" style="position:absolute;left:4595;top:362;height:645;width:470;" filled="f" o:preferrelative="t" stroked="f" coordsize="21600,21600">
              <v:path/>
              <v:fill on="f" focussize="0,0"/>
              <v:stroke on="f" joinstyle="miter"/>
              <v:imagedata r:id="rId42" o:title=""/>
              <o:lock v:ext="edit" aspectratio="t"/>
            </v:shape>
            <v:shape id="_x0000_s1311" o:spid="_x0000_s1311" o:spt="100" style="position:absolute;left:4864;top:85;height:581;width:470;" filled="f" stroked="t" coordorigin="4865,86" coordsize="470,581" adj="" path="m4898,210l4898,86m4865,86l4931,86m5032,259l5032,86m4999,86l5065,86m5302,408l5302,666m5302,232l5302,86m5269,666l5335,666m5269,86l5335,86e">
              <v:path arrowok="t" o:connecttype="segments"/>
              <v:fill on="f" focussize="0,0"/>
              <v:stroke weight="0.784330708661417pt" color="#484848" joinstyle="round"/>
              <v:imagedata o:title=""/>
              <o:lock v:ext="edit"/>
            </v:shape>
            <v:shape id="_x0000_s1312" o:spid="_x0000_s1312" style="position:absolute;left:5279;top:869;height:74;width:45;" fillcolor="#484848" filled="t" stroked="f" coordorigin="5279,870" coordsize="45,74" path="m5302,870l5279,907,5302,944,5324,907,5302,870xe">
              <v:path arrowok="t"/>
              <v:fill on="t" focussize="0,0"/>
              <v:stroke on="f"/>
              <v:imagedata o:title=""/>
              <o:lock v:ext="edit"/>
            </v:shape>
            <v:shape id="_x0000_s1313" o:spid="_x0000_s1313" style="position:absolute;left:5279;top:869;height:74;width:45;" filled="f" stroked="t" coordorigin="5279,870" coordsize="45,74" path="m5302,944l5324,907,5302,870,5279,907,5302,944xe">
              <v:path arrowok="t"/>
              <v:fill on="f" focussize="0,0"/>
              <v:stroke weight="0.522913385826772pt" color="#484848"/>
              <v:imagedata o:title=""/>
              <o:lock v:ext="edit"/>
            </v:shape>
            <v:shape id="_x0000_s1314" o:spid="_x0000_s1314" style="position:absolute;left:5279;top:822;height:74;width:45;" fillcolor="#484848" filled="t" stroked="f" coordorigin="5279,822" coordsize="45,74" path="m5302,822l5279,859,5302,896,5324,859,5302,822xe">
              <v:path arrowok="t"/>
              <v:fill on="t" focussize="0,0"/>
              <v:stroke on="f"/>
              <v:imagedata o:title=""/>
              <o:lock v:ext="edit"/>
            </v:shape>
            <v:shape id="_x0000_s1315" o:spid="_x0000_s1315" style="position:absolute;left:5279;top:822;height:74;width:45;" filled="f" stroked="t" coordorigin="5279,822" coordsize="45,74" path="m5302,896l5324,859,5302,822,5279,859,5302,896xe">
              <v:path arrowok="t"/>
              <v:fill on="f" focussize="0,0"/>
              <v:stroke weight="0.522913385826772pt" color="#484848"/>
              <v:imagedata o:title=""/>
              <o:lock v:ext="edit"/>
            </v:shape>
            <v:shape id="_x0000_s1316" o:spid="_x0000_s1316" style="position:absolute;left:5279;top:774;height:74;width:45;" fillcolor="#484848" filled="t" stroked="f" coordorigin="5279,774" coordsize="45,74" path="m5302,774l5279,811,5302,848,5324,811,5302,774xe">
              <v:path arrowok="t"/>
              <v:fill on="t" focussize="0,0"/>
              <v:stroke on="f"/>
              <v:imagedata o:title=""/>
              <o:lock v:ext="edit"/>
            </v:shape>
            <v:shape id="_x0000_s1317" o:spid="_x0000_s1317" style="position:absolute;left:5279;top:774;height:74;width:45;" filled="f" stroked="t" coordorigin="5279,774" coordsize="45,74" path="m5302,848l5324,811,5302,774,5279,811,5302,848xe">
              <v:path arrowok="t"/>
              <v:fill on="f" focussize="0,0"/>
              <v:stroke weight="0.522913385826772pt" color="#484848"/>
              <v:imagedata o:title=""/>
              <o:lock v:ext="edit"/>
            </v:shape>
            <v:shape id="_x0000_s1318" o:spid="_x0000_s1318" style="position:absolute;left:5279;top:765;height:74;width:45;" fillcolor="#484848" filled="t" stroked="f" coordorigin="5279,765" coordsize="45,74" path="m5302,765l5279,802,5302,839,5324,802,5302,765xe">
              <v:path arrowok="t"/>
              <v:fill on="t" focussize="0,0"/>
              <v:stroke on="f"/>
              <v:imagedata o:title=""/>
              <o:lock v:ext="edit"/>
            </v:shape>
            <v:shape id="_x0000_s1319" o:spid="_x0000_s1319" style="position:absolute;left:5279;top:765;height:74;width:45;" filled="f" stroked="t" coordorigin="5279,765" coordsize="45,74" path="m5302,839l5324,802,5302,765,5279,802,5302,839xe">
              <v:path arrowok="t"/>
              <v:fill on="f" focussize="0,0"/>
              <v:stroke weight="0.522913385826772pt" color="#484848"/>
              <v:imagedata o:title=""/>
              <o:lock v:ext="edit"/>
            </v:shape>
            <v:shape id="_x0000_s1320" o:spid="_x0000_s1320" style="position:absolute;left:5279;top:739;height:74;width:45;" fillcolor="#484848" filled="t" stroked="f" coordorigin="5279,740" coordsize="45,74" path="m5302,740l5279,776,5302,813,5324,776,5302,740xe">
              <v:path arrowok="t"/>
              <v:fill on="t" focussize="0,0"/>
              <v:stroke on="f"/>
              <v:imagedata o:title=""/>
              <o:lock v:ext="edit"/>
            </v:shape>
            <v:shape id="_x0000_s1321" o:spid="_x0000_s1321" style="position:absolute;left:5279;top:739;height:74;width:45;" filled="f" stroked="t" coordorigin="5279,740" coordsize="45,74" path="m5302,813l5324,776,5302,740,5279,776,5302,813xe">
              <v:path arrowok="t"/>
              <v:fill on="f" focussize="0,0"/>
              <v:stroke weight="0.522913385826772pt" color="#484848"/>
              <v:imagedata o:title=""/>
              <o:lock v:ext="edit"/>
            </v:shape>
            <v:shape id="_x0000_s1322" o:spid="_x0000_s1322" style="position:absolute;left:5279;top:712;height:74;width:45;" fillcolor="#484848" filled="t" stroked="f" coordorigin="5279,712" coordsize="45,74" path="m5302,712l5279,749,5302,786,5324,749,5302,712xe">
              <v:path arrowok="t"/>
              <v:fill on="t" focussize="0,0"/>
              <v:stroke on="f"/>
              <v:imagedata o:title=""/>
              <o:lock v:ext="edit"/>
            </v:shape>
            <v:shape id="_x0000_s1323" o:spid="_x0000_s1323" style="position:absolute;left:5279;top:712;height:74;width:45;" filled="f" stroked="t" coordorigin="5279,712" coordsize="45,74" path="m5302,786l5324,749,5302,712,5279,749,5302,786xe">
              <v:path arrowok="t"/>
              <v:fill on="f" focussize="0,0"/>
              <v:stroke weight="0.522913385826772pt" color="#484848"/>
              <v:imagedata o:title=""/>
              <o:lock v:ext="edit"/>
            </v:shape>
            <v:shape id="_x0000_s1324" o:spid="_x0000_s1324" style="position:absolute;left:5279;top:712;height:74;width:45;" fillcolor="#484848" filled="t" stroked="f" coordorigin="5279,712" coordsize="45,74" path="m5302,712l5279,749,5302,786,5324,749,5302,712xe">
              <v:path arrowok="t"/>
              <v:fill on="t" focussize="0,0"/>
              <v:stroke on="f"/>
              <v:imagedata o:title=""/>
              <o:lock v:ext="edit"/>
            </v:shape>
            <v:shape id="_x0000_s1325" o:spid="_x0000_s1325" style="position:absolute;left:5279;top:712;height:74;width:45;" filled="f" stroked="t" coordorigin="5279,712" coordsize="45,74" path="m5302,786l5324,749,5302,712,5279,749,5302,786xe">
              <v:path arrowok="t"/>
              <v:fill on="f" focussize="0,0"/>
              <v:stroke weight="0.522913385826772pt" color="#484848"/>
              <v:imagedata o:title=""/>
              <o:lock v:ext="edit"/>
            </v:shape>
            <v:shape id="_x0000_s1326" o:spid="_x0000_s1326" style="position:absolute;left:5279;top:702;height:74;width:45;" fillcolor="#484848" filled="t" stroked="f" coordorigin="5279,702" coordsize="45,74" path="m5302,702l5279,739,5302,776,5324,739,5302,702xe">
              <v:path arrowok="t"/>
              <v:fill on="t" focussize="0,0"/>
              <v:stroke on="f"/>
              <v:imagedata o:title=""/>
              <o:lock v:ext="edit"/>
            </v:shape>
            <v:shape id="_x0000_s1327" o:spid="_x0000_s1327" style="position:absolute;left:5279;top:702;height:74;width:45;" filled="f" stroked="t" coordorigin="5279,702" coordsize="45,74" path="m5302,776l5324,739,5302,702,5279,739,5302,776xe">
              <v:path arrowok="t"/>
              <v:fill on="f" focussize="0,0"/>
              <v:stroke weight="0.522913385826772pt" color="#484848"/>
              <v:imagedata o:title=""/>
              <o:lock v:ext="edit"/>
            </v:shape>
            <v:shape id="_x0000_s1328" o:spid="_x0000_s1328" style="position:absolute;left:5279;top:672;height:74;width:45;" fillcolor="#484848" filled="t" stroked="f" coordorigin="5279,673" coordsize="45,74" path="m5302,673l5279,710,5302,747,5324,710,5302,673xe">
              <v:path arrowok="t"/>
              <v:fill on="t" focussize="0,0"/>
              <v:stroke on="f"/>
              <v:imagedata o:title=""/>
              <o:lock v:ext="edit"/>
            </v:shape>
            <v:shape id="_x0000_s1329" o:spid="_x0000_s1329" style="position:absolute;left:5279;top:672;height:74;width:45;" filled="f" stroked="t" coordorigin="5279,673" coordsize="45,74" path="m5302,747l5324,710,5302,673,5279,710,5302,747xe">
              <v:path arrowok="t"/>
              <v:fill on="f" focussize="0,0"/>
              <v:stroke weight="0.522913385826772pt" color="#484848"/>
              <v:imagedata o:title=""/>
              <o:lock v:ext="edit"/>
            </v:shape>
            <v:shape id="_x0000_s1330" o:spid="_x0000_s1330" style="position:absolute;left:5279;top:664;height:74;width:45;" fillcolor="#484848" filled="t" stroked="f" coordorigin="5279,664" coordsize="45,74" path="m5302,664l5279,701,5302,738,5324,701,5302,664xe">
              <v:path arrowok="t"/>
              <v:fill on="t" focussize="0,0"/>
              <v:stroke on="f"/>
              <v:imagedata o:title=""/>
              <o:lock v:ext="edit"/>
            </v:shape>
            <v:shape id="_x0000_s1331" o:spid="_x0000_s1331" style="position:absolute;left:5279;top:664;height:74;width:45;" filled="f" stroked="t" coordorigin="5279,664" coordsize="45,74" path="m5302,738l5324,701,5302,664,5279,701,5302,738xe">
              <v:path arrowok="t"/>
              <v:fill on="f" focussize="0,0"/>
              <v:stroke weight="0.522913385826772pt" color="#484848"/>
              <v:imagedata o:title=""/>
              <o:lock v:ext="edit"/>
            </v:shape>
            <v:shape id="_x0000_s1332" o:spid="_x0000_s1332" style="position:absolute;left:5279;top:661;height:74;width:45;" fillcolor="#484848" filled="t" stroked="f" coordorigin="5279,662" coordsize="45,74" path="m5302,662l5279,699,5302,736,5324,699,5302,662xe">
              <v:path arrowok="t"/>
              <v:fill on="t" focussize="0,0"/>
              <v:stroke on="f"/>
              <v:imagedata o:title=""/>
              <o:lock v:ext="edit"/>
            </v:shape>
            <v:shape id="_x0000_s1333" o:spid="_x0000_s1333" style="position:absolute;left:5279;top:661;height:74;width:45;" filled="f" stroked="t" coordorigin="5279,662" coordsize="45,74" path="m5302,736l5324,699,5302,662,5279,699,5302,736xe">
              <v:path arrowok="t"/>
              <v:fill on="f" focussize="0,0"/>
              <v:stroke weight="0.522913385826772pt" color="#484848"/>
              <v:imagedata o:title=""/>
              <o:lock v:ext="edit"/>
            </v:shape>
            <v:shape id="_x0000_s1334" o:spid="_x0000_s1334" style="position:absolute;left:5279;top:661;height:74;width:45;" fillcolor="#484848" filled="t" stroked="f" coordorigin="5279,662" coordsize="45,74" path="m5302,662l5279,699,5302,736,5324,699,5302,662xe">
              <v:path arrowok="t"/>
              <v:fill on="t" focussize="0,0"/>
              <v:stroke on="f"/>
              <v:imagedata o:title=""/>
              <o:lock v:ext="edit"/>
            </v:shape>
            <v:shape id="_x0000_s1335" o:spid="_x0000_s1335" style="position:absolute;left:5279;top:661;height:74;width:45;" filled="f" stroked="t" coordorigin="5279,662" coordsize="45,74" path="m5302,736l5324,699,5302,662,5279,699,5302,736xe">
              <v:path arrowok="t"/>
              <v:fill on="f" focussize="0,0"/>
              <v:stroke weight="0.522913385826772pt" color="#484848"/>
              <v:imagedata o:title=""/>
              <o:lock v:ext="edit"/>
            </v:shape>
            <v:shape id="_x0000_s1336" o:spid="_x0000_s1336" style="position:absolute;left:5279;top:653;height:74;width:45;" fillcolor="#484848" filled="t" stroked="f" coordorigin="5279,653" coordsize="45,74" path="m5302,653l5279,690,5302,727,5324,690,5302,653xe">
              <v:path arrowok="t"/>
              <v:fill on="t" focussize="0,0"/>
              <v:stroke on="f"/>
              <v:imagedata o:title=""/>
              <o:lock v:ext="edit"/>
            </v:shape>
            <v:shape id="_x0000_s1337" o:spid="_x0000_s1337" style="position:absolute;left:5279;top:653;height:74;width:45;" filled="f" stroked="t" coordorigin="5279,653" coordsize="45,74" path="m5302,727l5324,690,5302,653,5279,690,5302,727xe">
              <v:path arrowok="t"/>
              <v:fill on="f" focussize="0,0"/>
              <v:stroke weight="0.522913385826772pt" color="#484848"/>
              <v:imagedata o:title=""/>
              <o:lock v:ext="edit"/>
            </v:shape>
            <v:shape id="_x0000_s1338" o:spid="_x0000_s1338" style="position:absolute;left:5279;top:653;height:74;width:45;" fillcolor="#484848" filled="t" stroked="f" coordorigin="5279,653" coordsize="45,74" path="m5302,653l5279,690,5302,727,5324,690,5302,653xe">
              <v:path arrowok="t"/>
              <v:fill on="t" focussize="0,0"/>
              <v:stroke on="f"/>
              <v:imagedata o:title=""/>
              <o:lock v:ext="edit"/>
            </v:shape>
            <v:shape id="_x0000_s1339" o:spid="_x0000_s1339" style="position:absolute;left:5279;top:653;height:74;width:45;" filled="f" stroked="t" coordorigin="5279,653" coordsize="45,74" path="m5302,727l5324,690,5302,653,5279,690,5302,727xe">
              <v:path arrowok="t"/>
              <v:fill on="f" focussize="0,0"/>
              <v:stroke weight="0.522913385826772pt" color="#484848"/>
              <v:imagedata o:title=""/>
              <o:lock v:ext="edit"/>
            </v:shape>
            <v:shape id="_x0000_s1340" o:spid="_x0000_s1340" style="position:absolute;left:5279;top:642;height:74;width:45;" fillcolor="#484848" filled="t" stroked="f" coordorigin="5279,643" coordsize="45,74" path="m5302,643l5279,680,5302,717,5324,680,5302,643xe">
              <v:path arrowok="t"/>
              <v:fill on="t" focussize="0,0"/>
              <v:stroke on="f"/>
              <v:imagedata o:title=""/>
              <o:lock v:ext="edit"/>
            </v:shape>
            <v:shape id="_x0000_s1341" o:spid="_x0000_s1341" style="position:absolute;left:5279;top:642;height:74;width:45;" filled="f" stroked="t" coordorigin="5279,643" coordsize="45,74" path="m5302,717l5324,680,5302,643,5279,680,5302,717xe">
              <v:path arrowok="t"/>
              <v:fill on="f" focussize="0,0"/>
              <v:stroke weight="0.522913385826772pt" color="#484848"/>
              <v:imagedata o:title=""/>
              <o:lock v:ext="edit"/>
            </v:shape>
            <v:shape id="_x0000_s1342" o:spid="_x0000_s1342" style="position:absolute;left:5279;top:638;height:74;width:45;" fillcolor="#484848" filled="t" stroked="f" coordorigin="5279,638" coordsize="45,74" path="m5302,638l5279,675,5302,712,5324,675,5302,638xe">
              <v:path arrowok="t"/>
              <v:fill on="t" focussize="0,0"/>
              <v:stroke on="f"/>
              <v:imagedata o:title=""/>
              <o:lock v:ext="edit"/>
            </v:shape>
            <v:shape id="_x0000_s1343" o:spid="_x0000_s1343" style="position:absolute;left:5279;top:638;height:74;width:45;" filled="f" stroked="t" coordorigin="5279,638" coordsize="45,74" path="m5302,712l5324,675,5302,638,5279,675,5302,712xe">
              <v:path arrowok="t"/>
              <v:fill on="f" focussize="0,0"/>
              <v:stroke weight="0.522913385826772pt" color="#484848"/>
              <v:imagedata o:title=""/>
              <o:lock v:ext="edit"/>
            </v:shape>
            <v:shape id="_x0000_s1344" o:spid="_x0000_s1344" style="position:absolute;left:5279;top:638;height:74;width:45;" fillcolor="#484848" filled="t" stroked="f" coordorigin="5279,638" coordsize="45,74" path="m5302,638l5279,675,5302,712,5324,675,5302,638xe">
              <v:path arrowok="t"/>
              <v:fill on="t" focussize="0,0"/>
              <v:stroke on="f"/>
              <v:imagedata o:title=""/>
              <o:lock v:ext="edit"/>
            </v:shape>
            <v:shape id="_x0000_s1345" o:spid="_x0000_s1345" style="position:absolute;left:5279;top:638;height:74;width:45;" filled="f" stroked="t" coordorigin="5279,638" coordsize="45,74" path="m5302,712l5324,675,5302,638,5279,675,5302,712xe">
              <v:path arrowok="t"/>
              <v:fill on="f" focussize="0,0"/>
              <v:stroke weight="0.522913385826772pt" color="#484848"/>
              <v:imagedata o:title=""/>
              <o:lock v:ext="edit"/>
            </v:shape>
            <v:shape id="_x0000_s1346" o:spid="_x0000_s1346" o:spt="100" style="position:absolute;left:5403;top:85;height:323;width:66;" filled="f" stroked="t" coordorigin="5403,86" coordsize="66,323" adj="" path="m5436,217l5436,408m5436,86l5436,86m5403,408l5469,408m5403,86l5469,86e">
              <v:path arrowok="t" o:connecttype="segments"/>
              <v:fill on="f" focussize="0,0"/>
              <v:stroke weight="0.784330708661417pt" color="#484848" joinstyle="round"/>
              <v:imagedata o:title=""/>
              <o:lock v:ext="edit"/>
            </v:shape>
            <v:shape id="_x0000_s1347" o:spid="_x0000_s1347" style="position:absolute;left:5413;top:566;height:74;width:45;" fillcolor="#484848" filled="t" stroked="f" coordorigin="5414,567" coordsize="45,74" path="m5436,567l5414,604,5436,641,5458,604,5436,567xe">
              <v:path arrowok="t"/>
              <v:fill on="t" focussize="0,0"/>
              <v:stroke on="f"/>
              <v:imagedata o:title=""/>
              <o:lock v:ext="edit"/>
            </v:shape>
            <v:shape id="_x0000_s1348" o:spid="_x0000_s1348" style="position:absolute;left:5413;top:566;height:74;width:45;" filled="f" stroked="t" coordorigin="5414,567" coordsize="45,74" path="m5436,641l5458,604,5436,567,5414,604,5436,641xe">
              <v:path arrowok="t"/>
              <v:fill on="f" focussize="0,0"/>
              <v:stroke weight="0.522913385826772pt" color="#484848"/>
              <v:imagedata o:title=""/>
              <o:lock v:ext="edit"/>
            </v:shape>
            <v:shape id="_x0000_s1349" o:spid="_x0000_s1349" style="position:absolute;left:5413;top:469;height:74;width:45;" fillcolor="#484848" filled="t" stroked="f" coordorigin="5414,469" coordsize="45,74" path="m5436,469l5414,506,5436,543,5458,506,5436,469xe">
              <v:path arrowok="t"/>
              <v:fill on="t" focussize="0,0"/>
              <v:stroke on="f"/>
              <v:imagedata o:title=""/>
              <o:lock v:ext="edit"/>
            </v:shape>
            <v:shape id="_x0000_s1350" o:spid="_x0000_s1350" style="position:absolute;left:5413;top:469;height:74;width:45;" filled="f" stroked="t" coordorigin="5414,469" coordsize="45,74" path="m5436,543l5458,506,5436,469,5414,506,5436,543xe">
              <v:path arrowok="t"/>
              <v:fill on="f" focussize="0,0"/>
              <v:stroke weight="0.522913385826772pt" color="#484848"/>
              <v:imagedata o:title=""/>
              <o:lock v:ext="edit"/>
            </v:shape>
            <v:shape id="_x0000_s1351" o:spid="_x0000_s1351" style="position:absolute;left:5413;top:458;height:74;width:45;" fillcolor="#484848" filled="t" stroked="f" coordorigin="5414,459" coordsize="45,74" path="m5436,459l5414,496,5436,533,5458,496,5436,459xe">
              <v:path arrowok="t"/>
              <v:fill on="t" focussize="0,0"/>
              <v:stroke on="f"/>
              <v:imagedata o:title=""/>
              <o:lock v:ext="edit"/>
            </v:shape>
            <v:shape id="_x0000_s1352" o:spid="_x0000_s1352" style="position:absolute;left:5413;top:458;height:74;width:45;" filled="f" stroked="t" coordorigin="5414,459" coordsize="45,74" path="m5436,533l5458,496,5436,459,5414,496,5436,533xe">
              <v:path arrowok="t"/>
              <v:fill on="f" focussize="0,0"/>
              <v:stroke weight="0.522913385826772pt" color="#484848"/>
              <v:imagedata o:title=""/>
              <o:lock v:ext="edit"/>
            </v:shape>
            <v:shape id="_x0000_s1353" o:spid="_x0000_s1353" style="position:absolute;left:5413;top:451;height:74;width:45;" fillcolor="#484848" filled="t" stroked="f" coordorigin="5414,452" coordsize="45,74" path="m5436,452l5414,489,5436,526,5458,489,5436,452xe">
              <v:path arrowok="t"/>
              <v:fill on="t" focussize="0,0"/>
              <v:stroke on="f"/>
              <v:imagedata o:title=""/>
              <o:lock v:ext="edit"/>
            </v:shape>
            <v:shape id="_x0000_s1354" o:spid="_x0000_s1354" style="position:absolute;left:5413;top:451;height:74;width:45;" filled="f" stroked="t" coordorigin="5414,452" coordsize="45,74" path="m5436,526l5458,489,5436,452,5414,489,5436,526xe">
              <v:path arrowok="t"/>
              <v:fill on="f" focussize="0,0"/>
              <v:stroke weight="0.522913385826772pt" color="#484848"/>
              <v:imagedata o:title=""/>
              <o:lock v:ext="edit"/>
            </v:shape>
            <v:shape id="_x0000_s1355" o:spid="_x0000_s1355" style="position:absolute;left:5413;top:440;height:74;width:45;" fillcolor="#484848" filled="t" stroked="f" coordorigin="5414,441" coordsize="45,74" path="m5436,441l5414,478,5436,515,5458,478,5436,441xe">
              <v:path arrowok="t"/>
              <v:fill on="t" focussize="0,0"/>
              <v:stroke on="f"/>
              <v:imagedata o:title=""/>
              <o:lock v:ext="edit"/>
            </v:shape>
            <v:shape id="_x0000_s1356" o:spid="_x0000_s1356" style="position:absolute;left:5413;top:440;height:74;width:45;" filled="f" stroked="t" coordorigin="5414,441" coordsize="45,74" path="m5436,515l5458,478,5436,441,5414,478,5436,515xe">
              <v:path arrowok="t"/>
              <v:fill on="f" focussize="0,0"/>
              <v:stroke weight="0.522913385826772pt" color="#484848"/>
              <v:imagedata o:title=""/>
              <o:lock v:ext="edit"/>
            </v:shape>
            <v:shape id="_x0000_s1357" o:spid="_x0000_s1357" style="position:absolute;left:5413;top:420;height:74;width:45;" fillcolor="#484848" filled="t" stroked="f" coordorigin="5414,421" coordsize="45,74" path="m5436,421l5414,458,5436,495,5458,458,5436,421xe">
              <v:path arrowok="t"/>
              <v:fill on="t" focussize="0,0"/>
              <v:stroke on="f"/>
              <v:imagedata o:title=""/>
              <o:lock v:ext="edit"/>
            </v:shape>
            <v:shape id="_x0000_s1358" o:spid="_x0000_s1358" style="position:absolute;left:5413;top:420;height:74;width:45;" filled="f" stroked="t" coordorigin="5414,421" coordsize="45,74" path="m5436,495l5458,458,5436,421,5414,458,5436,495xe">
              <v:path arrowok="t"/>
              <v:fill on="f" focussize="0,0"/>
              <v:stroke weight="0.522913385826772pt" color="#484848"/>
              <v:imagedata o:title=""/>
              <o:lock v:ext="edit"/>
            </v:shape>
            <v:shape id="_x0000_s1359" o:spid="_x0000_s1359" style="position:absolute;left:5413;top:420;height:74;width:45;" fillcolor="#484848" filled="t" stroked="f" coordorigin="5414,421" coordsize="45,74" path="m5436,421l5414,458,5436,495,5458,458,5436,421xe">
              <v:path arrowok="t"/>
              <v:fill on="t" focussize="0,0"/>
              <v:stroke on="f"/>
              <v:imagedata o:title=""/>
              <o:lock v:ext="edit"/>
            </v:shape>
            <v:shape id="_x0000_s1360" o:spid="_x0000_s1360" style="position:absolute;left:5413;top:420;height:74;width:45;" filled="f" stroked="t" coordorigin="5414,421" coordsize="45,74" path="m5436,495l5458,458,5436,421,5414,458,5436,495xe">
              <v:path arrowok="t"/>
              <v:fill on="f" focussize="0,0"/>
              <v:stroke weight="0.522913385826772pt" color="#484848"/>
              <v:imagedata o:title=""/>
              <o:lock v:ext="edit"/>
            </v:shape>
            <v:shape id="_x0000_s1361" o:spid="_x0000_s1361" style="position:absolute;left:5413;top:420;height:74;width:45;" fillcolor="#484848" filled="t" stroked="f" coordorigin="5414,421" coordsize="45,74" path="m5436,421l5414,458,5436,495,5458,458,5436,421xe">
              <v:path arrowok="t"/>
              <v:fill on="t" focussize="0,0"/>
              <v:stroke on="f"/>
              <v:imagedata o:title=""/>
              <o:lock v:ext="edit"/>
            </v:shape>
            <v:shape id="_x0000_s1362" o:spid="_x0000_s1362" style="position:absolute;left:5413;top:420;height:74;width:45;" filled="f" stroked="t" coordorigin="5414,421" coordsize="45,74" path="m5436,495l5458,458,5436,421,5414,458,5436,495xe">
              <v:path arrowok="t"/>
              <v:fill on="f" focussize="0,0"/>
              <v:stroke weight="0.522913385826772pt" color="#484848"/>
              <v:imagedata o:title=""/>
              <o:lock v:ext="edit"/>
            </v:shape>
            <v:shape id="_x0000_s1363" o:spid="_x0000_s1363" style="position:absolute;left:5413;top:407;height:74;width:45;" fillcolor="#484848" filled="t" stroked="f" coordorigin="5414,407" coordsize="45,74" path="m5436,407l5414,444,5436,481,5458,444,5436,407xe">
              <v:path arrowok="t"/>
              <v:fill on="t" focussize="0,0"/>
              <v:stroke on="f"/>
              <v:imagedata o:title=""/>
              <o:lock v:ext="edit"/>
            </v:shape>
            <v:shape id="_x0000_s1364" o:spid="_x0000_s1364" style="position:absolute;left:5413;top:407;height:74;width:45;" filled="f" stroked="t" coordorigin="5414,407" coordsize="45,74" path="m5436,481l5458,444,5436,407,5414,444,5436,481xe">
              <v:path arrowok="t"/>
              <v:fill on="f" focussize="0,0"/>
              <v:stroke weight="0.522913385826772pt" color="#484848"/>
              <v:imagedata o:title=""/>
              <o:lock v:ext="edit"/>
            </v:shape>
            <v:shape id="_x0000_s1365" o:spid="_x0000_s1365" style="position:absolute;left:5413;top:407;height:74;width:45;" fillcolor="#484848" filled="t" stroked="f" coordorigin="5414,407" coordsize="45,74" path="m5436,407l5414,444,5436,481,5458,444,5436,407xe">
              <v:path arrowok="t"/>
              <v:fill on="t" focussize="0,0"/>
              <v:stroke on="f"/>
              <v:imagedata o:title=""/>
              <o:lock v:ext="edit"/>
            </v:shape>
            <v:shape id="_x0000_s1366" o:spid="_x0000_s1366" style="position:absolute;left:5413;top:407;height:74;width:45;" filled="f" stroked="t" coordorigin="5414,407" coordsize="45,74" path="m5436,481l5458,444,5436,407,5414,444,5436,481xe">
              <v:path arrowok="t"/>
              <v:fill on="f" focussize="0,0"/>
              <v:stroke weight="0.522913385826772pt" color="#484848"/>
              <v:imagedata o:title=""/>
              <o:lock v:ext="edit"/>
            </v:shape>
            <v:shape id="_x0000_s1367" o:spid="_x0000_s1367" style="position:absolute;left:5413;top:402;height:74;width:45;" fillcolor="#484848" filled="t" stroked="f" coordorigin="5414,403" coordsize="45,74" path="m5436,403l5414,440,5436,477,5458,440,5436,403xe">
              <v:path arrowok="t"/>
              <v:fill on="t" focussize="0,0"/>
              <v:stroke on="f"/>
              <v:imagedata o:title=""/>
              <o:lock v:ext="edit"/>
            </v:shape>
            <v:shape id="_x0000_s1368" o:spid="_x0000_s1368" style="position:absolute;left:5413;top:402;height:74;width:45;" filled="f" stroked="t" coordorigin="5414,403" coordsize="45,74" path="m5436,477l5458,440,5436,403,5414,440,5436,477xe">
              <v:path arrowok="t"/>
              <v:fill on="f" focussize="0,0"/>
              <v:stroke weight="0.522913385826772pt" color="#484848"/>
              <v:imagedata o:title=""/>
              <o:lock v:ext="edit"/>
            </v:shape>
            <v:shape id="_x0000_s1369" o:spid="_x0000_s1369" style="position:absolute;left:5413;top:394;height:74;width:45;" fillcolor="#484848" filled="t" stroked="f" coordorigin="5414,394" coordsize="45,74" path="m5436,394l5414,431,5436,468,5458,431,5436,394xe">
              <v:path arrowok="t"/>
              <v:fill on="t" focussize="0,0"/>
              <v:stroke on="f"/>
              <v:imagedata o:title=""/>
              <o:lock v:ext="edit"/>
            </v:shape>
            <v:shape id="_x0000_s1370" o:spid="_x0000_s1370" style="position:absolute;left:5413;top:394;height:74;width:45;" filled="f" stroked="t" coordorigin="5414,394" coordsize="45,74" path="m5436,468l5458,431,5436,394,5414,431,5436,468xe">
              <v:path arrowok="t"/>
              <v:fill on="f" focussize="0,0"/>
              <v:stroke weight="0.522913385826772pt" color="#484848"/>
              <v:imagedata o:title=""/>
              <o:lock v:ext="edit"/>
            </v:shape>
            <v:shape id="_x0000_s1371" o:spid="_x0000_s1371" style="position:absolute;left:5413;top:394;height:74;width:45;" fillcolor="#484848" filled="t" stroked="f" coordorigin="5414,394" coordsize="45,74" path="m5436,394l5414,431,5436,468,5458,431,5436,394xe">
              <v:path arrowok="t"/>
              <v:fill on="t" focussize="0,0"/>
              <v:stroke on="f"/>
              <v:imagedata o:title=""/>
              <o:lock v:ext="edit"/>
            </v:shape>
            <v:shape id="_x0000_s1372" o:spid="_x0000_s1372" style="position:absolute;left:5413;top:394;height:74;width:45;" filled="f" stroked="t" coordorigin="5414,394" coordsize="45,74" path="m5436,468l5458,431,5436,394,5414,431,5436,468xe">
              <v:path arrowok="t"/>
              <v:fill on="f" focussize="0,0"/>
              <v:stroke weight="0.522913385826772pt" color="#484848"/>
              <v:imagedata o:title=""/>
              <o:lock v:ext="edit"/>
            </v:shape>
            <v:shape id="_x0000_s1373" o:spid="_x0000_s1373" style="position:absolute;left:5413;top:386;height:74;width:45;" fillcolor="#484848" filled="t" stroked="f" coordorigin="5414,386" coordsize="45,74" path="m5436,386l5414,423,5436,460,5458,423,5436,386xe">
              <v:path arrowok="t"/>
              <v:fill on="t" focussize="0,0"/>
              <v:stroke on="f"/>
              <v:imagedata o:title=""/>
              <o:lock v:ext="edit"/>
            </v:shape>
            <v:shape id="_x0000_s1374" o:spid="_x0000_s1374" style="position:absolute;left:5413;top:386;height:74;width:45;" filled="f" stroked="t" coordorigin="5414,386" coordsize="45,74" path="m5436,460l5458,423,5436,386,5414,423,5436,460xe">
              <v:path arrowok="t"/>
              <v:fill on="f" focussize="0,0"/>
              <v:stroke weight="0.522913385826772pt" color="#484848"/>
              <v:imagedata o:title=""/>
              <o:lock v:ext="edit"/>
            </v:shape>
            <v:shape id="_x0000_s1375" o:spid="_x0000_s1375" style="position:absolute;left:5413;top:382;height:74;width:45;" fillcolor="#484848" filled="t" stroked="f" coordorigin="5414,382" coordsize="45,74" path="m5436,382l5414,419,5436,456,5458,419,5436,382xe">
              <v:path arrowok="t"/>
              <v:fill on="t" focussize="0,0"/>
              <v:stroke on="f"/>
              <v:imagedata o:title=""/>
              <o:lock v:ext="edit"/>
            </v:shape>
            <v:shape id="_x0000_s1376" o:spid="_x0000_s1376" style="position:absolute;left:5413;top:382;height:74;width:45;" filled="f" stroked="t" coordorigin="5414,382" coordsize="45,74" path="m5436,456l5458,419,5436,382,5414,419,5436,456xe">
              <v:path arrowok="t"/>
              <v:fill on="f" focussize="0,0"/>
              <v:stroke weight="0.522913385826772pt" color="#484848"/>
              <v:imagedata o:title=""/>
              <o:lock v:ext="edit"/>
            </v:shape>
            <v:shape id="_x0000_s1377" o:spid="_x0000_s1377" o:spt="100" style="position:absolute;left:5537;top:85;height:323;width:66;" filled="f" stroked="t" coordorigin="5538,86" coordsize="66,323" adj="" path="m5571,218l5571,408m5571,86l5571,86m5538,408l5604,408m5538,86l5604,86e">
              <v:path arrowok="t" o:connecttype="segments"/>
              <v:fill on="f" focussize="0,0"/>
              <v:stroke weight="0.784330708661417pt" color="#484848" joinstyle="round"/>
              <v:imagedata o:title=""/>
              <o:lock v:ext="edit"/>
            </v:shape>
            <v:shape id="_x0000_s1378" o:spid="_x0000_s1378" style="position:absolute;left:5548;top:488;height:74;width:45;" fillcolor="#484848" filled="t" stroked="f" coordorigin="5549,488" coordsize="45,74" path="m5571,488l5549,525,5571,562,5593,525,5571,488xe">
              <v:path arrowok="t"/>
              <v:fill on="t" focussize="0,0"/>
              <v:stroke on="f"/>
              <v:imagedata o:title=""/>
              <o:lock v:ext="edit"/>
            </v:shape>
            <v:shape id="_x0000_s1379" o:spid="_x0000_s1379" style="position:absolute;left:5548;top:488;height:74;width:45;" filled="f" stroked="t" coordorigin="5549,488" coordsize="45,74" path="m5571,562l5593,525,5571,488,5549,525,5571,562xe">
              <v:path arrowok="t"/>
              <v:fill on="f" focussize="0,0"/>
              <v:stroke weight="0.522913385826772pt" color="#484848"/>
              <v:imagedata o:title=""/>
              <o:lock v:ext="edit"/>
            </v:shape>
            <v:shape id="_x0000_s1380" o:spid="_x0000_s1380" style="position:absolute;left:5548;top:488;height:74;width:45;" fillcolor="#484848" filled="t" stroked="f" coordorigin="5549,488" coordsize="45,74" path="m5571,488l5549,525,5571,562,5593,525,5571,488xe">
              <v:path arrowok="t"/>
              <v:fill on="t" focussize="0,0"/>
              <v:stroke on="f"/>
              <v:imagedata o:title=""/>
              <o:lock v:ext="edit"/>
            </v:shape>
            <v:shape id="_x0000_s1381" o:spid="_x0000_s1381" style="position:absolute;left:5548;top:488;height:74;width:45;" filled="f" stroked="t" coordorigin="5549,488" coordsize="45,74" path="m5571,562l5593,525,5571,488,5549,525,5571,562xe">
              <v:path arrowok="t"/>
              <v:fill on="f" focussize="0,0"/>
              <v:stroke weight="0.522913385826772pt" color="#484848"/>
              <v:imagedata o:title=""/>
              <o:lock v:ext="edit"/>
            </v:shape>
            <v:shape id="_x0000_s1382" o:spid="_x0000_s1382" style="position:absolute;left:5548;top:463;height:74;width:45;" fillcolor="#484848" filled="t" stroked="f" coordorigin="5549,463" coordsize="45,74" path="m5571,463l5549,500,5571,537,5593,500,5571,463xe">
              <v:path arrowok="t"/>
              <v:fill on="t" focussize="0,0"/>
              <v:stroke on="f"/>
              <v:imagedata o:title=""/>
              <o:lock v:ext="edit"/>
            </v:shape>
            <v:shape id="_x0000_s1383" o:spid="_x0000_s1383" style="position:absolute;left:5548;top:463;height:74;width:45;" filled="f" stroked="t" coordorigin="5549,463" coordsize="45,74" path="m5571,537l5593,500,5571,463,5549,500,5571,537xe">
              <v:path arrowok="t"/>
              <v:fill on="f" focussize="0,0"/>
              <v:stroke weight="0.522913385826772pt" color="#484848"/>
              <v:imagedata o:title=""/>
              <o:lock v:ext="edit"/>
            </v:shape>
            <v:shape id="_x0000_s1384" o:spid="_x0000_s1384" style="position:absolute;left:5548;top:451;height:74;width:45;" fillcolor="#484848" filled="t" stroked="f" coordorigin="5549,452" coordsize="45,74" path="m5571,452l5549,489,5571,526,5593,489,5571,452xe">
              <v:path arrowok="t"/>
              <v:fill on="t" focussize="0,0"/>
              <v:stroke on="f"/>
              <v:imagedata o:title=""/>
              <o:lock v:ext="edit"/>
            </v:shape>
            <v:shape id="_x0000_s1385" o:spid="_x0000_s1385" style="position:absolute;left:5548;top:451;height:74;width:45;" filled="f" stroked="t" coordorigin="5549,452" coordsize="45,74" path="m5571,526l5593,489,5571,452,5549,489,5571,526xe">
              <v:path arrowok="t"/>
              <v:fill on="f" focussize="0,0"/>
              <v:stroke weight="0.522913385826772pt" color="#484848"/>
              <v:imagedata o:title=""/>
              <o:lock v:ext="edit"/>
            </v:shape>
            <v:shape id="_x0000_s1386" o:spid="_x0000_s1386" style="position:absolute;left:5548;top:435;height:74;width:45;" fillcolor="#484848" filled="t" stroked="f" coordorigin="5549,436" coordsize="45,74" path="m5571,436l5549,473,5571,510,5593,473,5571,436xe">
              <v:path arrowok="t"/>
              <v:fill on="t" focussize="0,0"/>
              <v:stroke on="f"/>
              <v:imagedata o:title=""/>
              <o:lock v:ext="edit"/>
            </v:shape>
            <v:shape id="_x0000_s1387" o:spid="_x0000_s1387" style="position:absolute;left:5548;top:435;height:74;width:45;" filled="f" stroked="t" coordorigin="5549,436" coordsize="45,74" path="m5571,510l5593,473,5571,436,5549,473,5571,510xe">
              <v:path arrowok="t"/>
              <v:fill on="f" focussize="0,0"/>
              <v:stroke weight="0.522913385826772pt" color="#484848"/>
              <v:imagedata o:title=""/>
              <o:lock v:ext="edit"/>
            </v:shape>
            <v:shape id="_x0000_s1388" o:spid="_x0000_s1388" style="position:absolute;left:5548;top:435;height:74;width:45;" fillcolor="#484848" filled="t" stroked="f" coordorigin="5549,436" coordsize="45,74" path="m5571,436l5549,473,5571,510,5593,473,5571,436xe">
              <v:path arrowok="t"/>
              <v:fill on="t" focussize="0,0"/>
              <v:stroke on="f"/>
              <v:imagedata o:title=""/>
              <o:lock v:ext="edit"/>
            </v:shape>
            <v:shape id="_x0000_s1389" o:spid="_x0000_s1389" style="position:absolute;left:5548;top:435;height:74;width:45;" filled="f" stroked="t" coordorigin="5549,436" coordsize="45,74" path="m5571,510l5593,473,5571,436,5549,473,5571,510xe">
              <v:path arrowok="t"/>
              <v:fill on="f" focussize="0,0"/>
              <v:stroke weight="0.522913385826772pt" color="#484848"/>
              <v:imagedata o:title=""/>
              <o:lock v:ext="edit"/>
            </v:shape>
            <v:shape id="_x0000_s1390" o:spid="_x0000_s1390" style="position:absolute;left:5548;top:435;height:74;width:45;" fillcolor="#484848" filled="t" stroked="f" coordorigin="5549,436" coordsize="45,74" path="m5571,436l5549,473,5571,510,5593,473,5571,436xe">
              <v:path arrowok="t"/>
              <v:fill on="t" focussize="0,0"/>
              <v:stroke on="f"/>
              <v:imagedata o:title=""/>
              <o:lock v:ext="edit"/>
            </v:shape>
            <v:shape id="_x0000_s1391" o:spid="_x0000_s1391" style="position:absolute;left:5548;top:435;height:74;width:45;" filled="f" stroked="t" coordorigin="5549,436" coordsize="45,74" path="m5571,510l5593,473,5571,436,5549,473,5571,510xe">
              <v:path arrowok="t"/>
              <v:fill on="f" focussize="0,0"/>
              <v:stroke weight="0.522913385826772pt" color="#484848"/>
              <v:imagedata o:title=""/>
              <o:lock v:ext="edit"/>
            </v:shape>
            <v:shape id="_x0000_s1392" o:spid="_x0000_s1392" style="position:absolute;left:5548;top:402;height:74;width:45;" fillcolor="#484848" filled="t" stroked="f" coordorigin="5549,403" coordsize="45,74" path="m5571,403l5549,440,5571,477,5593,440,5571,403xe">
              <v:path arrowok="t"/>
              <v:fill on="t" focussize="0,0"/>
              <v:stroke on="f"/>
              <v:imagedata o:title=""/>
              <o:lock v:ext="edit"/>
            </v:shape>
            <v:shape id="_x0000_s1393" o:spid="_x0000_s1393" style="position:absolute;left:5548;top:402;height:74;width:45;" filled="f" stroked="t" coordorigin="5549,403" coordsize="45,74" path="m5571,477l5593,440,5571,403,5549,440,5571,477xe">
              <v:path arrowok="t"/>
              <v:fill on="f" focussize="0,0"/>
              <v:stroke weight="0.522913385826772pt" color="#484848"/>
              <v:imagedata o:title=""/>
              <o:lock v:ext="edit"/>
            </v:shape>
            <v:shape id="_x0000_s1394" o:spid="_x0000_s1394" style="position:absolute;left:5548;top:402;height:74;width:45;" fillcolor="#484848" filled="t" stroked="f" coordorigin="5549,403" coordsize="45,74" path="m5571,403l5549,440,5571,477,5593,440,5571,403xe">
              <v:path arrowok="t"/>
              <v:fill on="t" focussize="0,0"/>
              <v:stroke on="f"/>
              <v:imagedata o:title=""/>
              <o:lock v:ext="edit"/>
            </v:shape>
            <v:shape id="_x0000_s1395" o:spid="_x0000_s1395" style="position:absolute;left:5548;top:402;height:74;width:45;" filled="f" stroked="t" coordorigin="5549,403" coordsize="45,74" path="m5571,477l5593,440,5571,403,5549,440,5571,477xe">
              <v:path arrowok="t"/>
              <v:fill on="f" focussize="0,0"/>
              <v:stroke weight="0.522913385826772pt" color="#484848"/>
              <v:imagedata o:title=""/>
              <o:lock v:ext="edit"/>
            </v:shape>
            <v:shape id="_x0000_s1396" o:spid="_x0000_s1396" style="position:absolute;left:5548;top:394;height:74;width:45;" fillcolor="#484848" filled="t" stroked="f" coordorigin="5549,394" coordsize="45,74" path="m5571,394l5549,431,5571,468,5593,431,5571,394xe">
              <v:path arrowok="t"/>
              <v:fill on="t" focussize="0,0"/>
              <v:stroke on="f"/>
              <v:imagedata o:title=""/>
              <o:lock v:ext="edit"/>
            </v:shape>
            <v:shape id="_x0000_s1397" o:spid="_x0000_s1397" style="position:absolute;left:5548;top:394;height:74;width:45;" filled="f" stroked="t" coordorigin="5549,394" coordsize="45,74" path="m5571,468l5593,431,5571,394,5549,431,5571,468xe">
              <v:path arrowok="t"/>
              <v:fill on="f" focussize="0,0"/>
              <v:stroke weight="0.522913385826772pt" color="#484848"/>
              <v:imagedata o:title=""/>
              <o:lock v:ext="edit"/>
            </v:shape>
            <v:shape id="_x0000_s1398" o:spid="_x0000_s1398" style="position:absolute;left:5548;top:394;height:74;width:45;" fillcolor="#484848" filled="t" stroked="f" coordorigin="5549,394" coordsize="45,74" path="m5571,394l5549,431,5571,468,5593,431,5571,394xe">
              <v:path arrowok="t"/>
              <v:fill on="t" focussize="0,0"/>
              <v:stroke on="f"/>
              <v:imagedata o:title=""/>
              <o:lock v:ext="edit"/>
            </v:shape>
            <v:shape id="_x0000_s1399" o:spid="_x0000_s1399" style="position:absolute;left:5548;top:394;height:74;width:45;" filled="f" stroked="t" coordorigin="5549,394" coordsize="45,74" path="m5571,468l5593,431,5571,394,5549,431,5571,468xe">
              <v:path arrowok="t"/>
              <v:fill on="f" focussize="0,0"/>
              <v:stroke weight="0.522913385826772pt" color="#484848"/>
              <v:imagedata o:title=""/>
              <o:lock v:ext="edit"/>
            </v:shape>
            <v:shape id="_x0000_s1400" o:spid="_x0000_s1400" style="position:absolute;left:5548;top:394;height:74;width:45;" fillcolor="#484848" filled="t" stroked="f" coordorigin="5549,394" coordsize="45,74" path="m5571,394l5549,431,5571,468,5593,431,5571,394xe">
              <v:path arrowok="t"/>
              <v:fill on="t" focussize="0,0"/>
              <v:stroke on="f"/>
              <v:imagedata o:title=""/>
              <o:lock v:ext="edit"/>
            </v:shape>
            <v:shape id="_x0000_s1401" o:spid="_x0000_s1401" style="position:absolute;left:5548;top:394;height:74;width:45;" filled="f" stroked="t" coordorigin="5549,394" coordsize="45,74" path="m5571,468l5593,431,5571,394,5549,431,5571,468xe">
              <v:path arrowok="t"/>
              <v:fill on="f" focussize="0,0"/>
              <v:stroke weight="0.522913385826772pt" color="#484848"/>
              <v:imagedata o:title=""/>
              <o:lock v:ext="edit"/>
            </v:shape>
            <v:shape id="_x0000_s1402" o:spid="_x0000_s1402" style="position:absolute;left:5548;top:389;height:74;width:45;" fillcolor="#484848" filled="t" stroked="f" coordorigin="5549,389" coordsize="45,74" path="m5571,389l5549,426,5571,463,5593,426,5571,389xe">
              <v:path arrowok="t"/>
              <v:fill on="t" focussize="0,0"/>
              <v:stroke on="f"/>
              <v:imagedata o:title=""/>
              <o:lock v:ext="edit"/>
            </v:shape>
            <v:shape id="_x0000_s1403" o:spid="_x0000_s1403" style="position:absolute;left:5548;top:389;height:74;width:45;" filled="f" stroked="t" coordorigin="5549,389" coordsize="45,74" path="m5571,463l5593,426,5571,389,5549,426,5571,463xe">
              <v:path arrowok="t"/>
              <v:fill on="f" focussize="0,0"/>
              <v:stroke weight="0.522913385826772pt" color="#484848"/>
              <v:imagedata o:title=""/>
              <o:lock v:ext="edit"/>
            </v:shape>
            <v:shape id="_x0000_s1404" o:spid="_x0000_s1404" style="position:absolute;left:5548;top:389;height:74;width:45;" fillcolor="#484848" filled="t" stroked="f" coordorigin="5549,389" coordsize="45,74" path="m5571,389l5549,426,5571,463,5593,426,5571,389xe">
              <v:path arrowok="t"/>
              <v:fill on="t" focussize="0,0"/>
              <v:stroke on="f"/>
              <v:imagedata o:title=""/>
              <o:lock v:ext="edit"/>
            </v:shape>
            <v:shape id="_x0000_s1405" o:spid="_x0000_s1405" style="position:absolute;left:5548;top:389;height:74;width:45;" filled="f" stroked="t" coordorigin="5549,389" coordsize="45,74" path="m5571,463l5593,426,5571,389,5549,426,5571,463xe">
              <v:path arrowok="t"/>
              <v:fill on="f" focussize="0,0"/>
              <v:stroke weight="0.522913385826772pt" color="#484848"/>
              <v:imagedata o:title=""/>
              <o:lock v:ext="edit"/>
            </v:shape>
            <v:shape id="_x0000_s1406" o:spid="_x0000_s1406" style="position:absolute;left:5548;top:389;height:74;width:45;" fillcolor="#484848" filled="t" stroked="f" coordorigin="5549,389" coordsize="45,74" path="m5571,389l5549,426,5571,463,5593,426,5571,389xe">
              <v:path arrowok="t"/>
              <v:fill on="t" focussize="0,0"/>
              <v:stroke on="f"/>
              <v:imagedata o:title=""/>
              <o:lock v:ext="edit"/>
            </v:shape>
            <v:shape id="_x0000_s1407" o:spid="_x0000_s1407" style="position:absolute;left:5548;top:389;height:74;width:45;" filled="f" stroked="t" coordorigin="5549,389" coordsize="45,74" path="m5571,463l5593,426,5571,389,5549,426,5571,463xe">
              <v:path arrowok="t"/>
              <v:fill on="f" focussize="0,0"/>
              <v:stroke weight="0.522913385826772pt" color="#484848"/>
              <v:imagedata o:title=""/>
              <o:lock v:ext="edit"/>
            </v:shape>
            <v:shape id="_x0000_s1408" o:spid="_x0000_s1408" style="position:absolute;left:5548;top:386;height:74;width:45;" fillcolor="#484848" filled="t" stroked="f" coordorigin="5549,386" coordsize="45,74" path="m5571,386l5549,423,5571,460,5593,423,5571,386xe">
              <v:path arrowok="t"/>
              <v:fill on="t" focussize="0,0"/>
              <v:stroke on="f"/>
              <v:imagedata o:title=""/>
              <o:lock v:ext="edit"/>
            </v:shape>
            <v:shape id="_x0000_s1409" o:spid="_x0000_s1409" style="position:absolute;left:5548;top:386;height:74;width:45;" filled="f" stroked="t" coordorigin="5549,386" coordsize="45,74" path="m5571,460l5593,423,5571,386,5549,423,5571,460xe">
              <v:path arrowok="t"/>
              <v:fill on="f" focussize="0,0"/>
              <v:stroke weight="0.522913385826772pt" color="#484848"/>
              <v:imagedata o:title=""/>
              <o:lock v:ext="edit"/>
            </v:shape>
            <v:shape id="_x0000_s1410" o:spid="_x0000_s1410" style="position:absolute;left:5548;top:386;height:74;width:45;" fillcolor="#484848" filled="t" stroked="f" coordorigin="5549,386" coordsize="45,74" path="m5571,386l5549,423,5571,460,5593,423,5571,386xe">
              <v:path arrowok="t"/>
              <v:fill on="t" focussize="0,0"/>
              <v:stroke on="f"/>
              <v:imagedata o:title=""/>
              <o:lock v:ext="edit"/>
            </v:shape>
            <v:shape id="_x0000_s1411" o:spid="_x0000_s1411" style="position:absolute;left:5548;top:386;height:74;width:45;" filled="f" stroked="t" coordorigin="5549,386" coordsize="45,74" path="m5571,460l5593,423,5571,386,5549,423,5571,460xe">
              <v:path arrowok="t"/>
              <v:fill on="f" focussize="0,0"/>
              <v:stroke weight="0.522913385826772pt" color="#484848"/>
              <v:imagedata o:title=""/>
              <o:lock v:ext="edit"/>
            </v:shape>
            <v:shape id="_x0000_s1412" o:spid="_x0000_s1412" style="position:absolute;left:5548;top:382;height:74;width:45;" fillcolor="#484848" filled="t" stroked="f" coordorigin="5549,382" coordsize="45,74" path="m5571,382l5549,419,5571,456,5593,419,5571,382xe">
              <v:path arrowok="t"/>
              <v:fill on="t" focussize="0,0"/>
              <v:stroke on="f"/>
              <v:imagedata o:title=""/>
              <o:lock v:ext="edit"/>
            </v:shape>
            <v:shape id="_x0000_s1413" o:spid="_x0000_s1413" style="position:absolute;left:5548;top:382;height:74;width:45;" filled="f" stroked="t" coordorigin="5549,382" coordsize="45,74" path="m5571,456l5593,419,5571,382,5549,419,5571,456xe">
              <v:path arrowok="t"/>
              <v:fill on="f" focussize="0,0"/>
              <v:stroke weight="0.522913385826772pt" color="#484848"/>
              <v:imagedata o:title=""/>
              <o:lock v:ext="edit"/>
            </v:shape>
            <v:shape id="_x0000_s1414" o:spid="_x0000_s1414" style="position:absolute;left:5548;top:380;height:74;width:45;" fillcolor="#484848" filled="t" stroked="f" coordorigin="5549,380" coordsize="45,74" path="m5571,380l5549,417,5571,454,5593,417,5571,380xe">
              <v:path arrowok="t"/>
              <v:fill on="t" focussize="0,0"/>
              <v:stroke on="f"/>
              <v:imagedata o:title=""/>
              <o:lock v:ext="edit"/>
            </v:shape>
            <v:shape id="_x0000_s1415" o:spid="_x0000_s1415" style="position:absolute;left:5548;top:380;height:74;width:45;" filled="f" stroked="t" coordorigin="5549,380" coordsize="45,74" path="m5571,454l5593,417,5571,380,5549,417,5571,454xe">
              <v:path arrowok="t"/>
              <v:fill on="f" focussize="0,0"/>
              <v:stroke weight="0.522913385826772pt" color="#484848"/>
              <v:imagedata o:title=""/>
              <o:lock v:ext="edit"/>
            </v:shape>
            <v:shape id="_x0000_s1416" o:spid="_x0000_s1416" o:spt="100" style="position:absolute;left:5672;top:85;height:2;width:66;" filled="f" stroked="t" coordorigin="5672,86" coordsize="66,0" adj="" path="m5705,86l5705,86m5705,86l5705,86m5672,86l5738,86m5672,86l5738,86e">
              <v:path arrowok="t" o:connecttype="segments"/>
              <v:fill on="f" focussize="0,0"/>
              <v:stroke weight="0.784330708661417pt" color="#484848" joinstyle="round"/>
              <v:imagedata o:title=""/>
              <o:lock v:ext="edit"/>
            </v:shape>
            <v:shape id="_x0000_s1417" o:spid="_x0000_s1417" o:spt="100" style="position:absolute;left:4494;top:-156;height:3142;width:1346;" filled="f" coordorigin="4494,-156" coordsize="1346,3142" adj="" path="m4494,2986l4494,-156m5840,2986l5840,-156e">
              <v:path arrowok="t" o:connecttype="segments"/>
              <v:fill on="f" focussize="0,0"/>
              <v:stroke weight="0.784330708661417pt" joinstyle="round"/>
              <v:imagedata o:title=""/>
              <o:lock v:ext="edit"/>
            </v:shape>
            <v:shape id="_x0000_s1418" o:spid="_x0000_s1418" o:spt="100" style="position:absolute;left:3889;top:85;height:262;width:1882;" filled="f" stroked="t" coordorigin="3890,86" coordsize="1882,262" adj="" path="m3890,331l4022,331m4024,331l4156,331m4159,331l4291,331m4293,270l4425,270m4563,279l4695,279m4697,279l4829,279m4832,279l4964,279m4966,347l5098,347m5236,309l5367,309m5639,86l5771,86e">
              <v:path arrowok="t" o:connecttype="segments"/>
              <v:fill on="f" focussize="0,0"/>
              <v:stroke weight="0.784330708661417pt" color="#484848" joinstyle="round"/>
              <v:imagedata o:title=""/>
              <o:lock v:ext="edit"/>
            </v:shape>
            <v:line id="_x0000_s1419" o:spid="_x0000_s1419" o:spt="20" style="position:absolute;left:5840;top:-156;flip:y;height:3142;width:0;" coordsize="21600,21600">
              <v:path arrowok="t"/>
              <v:fill focussize="0,0"/>
              <v:stroke weight="0.418346456692913pt"/>
              <v:imagedata o:title=""/>
              <o:lock v:ext="edit"/>
            </v:line>
            <v:shape id="_x0000_s1420" o:spid="_x0000_s1420" style="position:absolute;left:2138;top:2986;height:37;width:2;" fillcolor="#000000" filled="t" stroked="f" coordorigin="2139,2986" coordsize="0,37" path="m2139,2986l2139,3023e">
              <v:path arrowok="t"/>
              <v:fill on="t" focussize="0,0"/>
              <v:stroke on="f"/>
              <v:imagedata o:title=""/>
              <o:lock v:ext="edit"/>
            </v:shape>
            <v:line id="_x0000_s1421" o:spid="_x0000_s1421" o:spt="20" style="position:absolute;left:2139;top:2986;height:37;width:0;" coordsize="21600,21600">
              <v:path arrowok="t"/>
              <v:fill focussize="0,0"/>
              <v:stroke weight="0.418346456692913pt"/>
              <v:imagedata o:title=""/>
              <o:lock v:ext="edit"/>
            </v:line>
            <v:shape id="_x0000_s1422" o:spid="_x0000_s1422" style="position:absolute;left:2811;top:2986;height:37;width:2;" fillcolor="#000000" filled="t" stroked="f" coordorigin="2812,2986" coordsize="0,37" path="m2812,2986l2812,3023e">
              <v:path arrowok="t"/>
              <v:fill on="t" focussize="0,0"/>
              <v:stroke on="f"/>
              <v:imagedata o:title=""/>
              <o:lock v:ext="edit"/>
            </v:shape>
            <v:line id="_x0000_s1423" o:spid="_x0000_s1423" o:spt="20" style="position:absolute;left:2812;top:2986;height:37;width:0;" coordsize="21600,21600">
              <v:path arrowok="t"/>
              <v:fill focussize="0,0"/>
              <v:stroke weight="0.418346456692913pt"/>
              <v:imagedata o:title=""/>
              <o:lock v:ext="edit"/>
            </v:line>
            <v:shape id="_x0000_s1424" o:spid="_x0000_s1424" style="position:absolute;left:3484;top:2986;height:37;width:2;" fillcolor="#000000" filled="t" stroked="f" coordorigin="3485,2986" coordsize="0,37" path="m3485,2986l3485,3023e">
              <v:path arrowok="t"/>
              <v:fill on="t" focussize="0,0"/>
              <v:stroke on="f"/>
              <v:imagedata o:title=""/>
              <o:lock v:ext="edit"/>
            </v:shape>
            <v:line id="_x0000_s1425" o:spid="_x0000_s1425" o:spt="20" style="position:absolute;left:3485;top:2986;height:37;width:0;" coordsize="21600,21600">
              <v:path arrowok="t"/>
              <v:fill focussize="0,0"/>
              <v:stroke weight="0.418346456692913pt"/>
              <v:imagedata o:title=""/>
              <o:lock v:ext="edit"/>
            </v:line>
            <v:shape id="_x0000_s1426" o:spid="_x0000_s1426" o:spt="100" style="position:absolute;left:1802;top:-156;height:3142;width:4038;" filled="f" coordorigin="1802,-156" coordsize="4038,3142" adj="" path="m1802,2986l5840,2986m1802,-156l5840,-156e">
              <v:path arrowok="t" o:connecttype="segments"/>
              <v:fill on="f" focussize="0,0"/>
              <v:stroke weight="0.418346456692913pt" joinstyle="round"/>
              <v:imagedata o:title=""/>
              <o:lock v:ext="edit"/>
            </v:shape>
            <v:shape id="_x0000_s1427" o:spid="_x0000_s1427" style="position:absolute;left:3986;top:1800;height:1098;width:1765;" stroked="f" coordorigin="3987,1800" coordsize="1765,1098" path="m5715,1800l4022,1800,4007,1802,3996,1809,3989,1820,3987,1836,3987,2862,3989,2877,3996,2888,4007,2895,4022,2897,5715,2897,5731,2895,5742,2888,5749,2877,5751,2862,5751,1836,5749,1820,5742,1809,5731,1802,5715,1800xe">
              <v:path arrowok="t"/>
              <v:fill opacity="52428f" focussize="0,0"/>
              <v:stroke on="f"/>
              <v:imagedata o:title=""/>
              <o:lock v:ext="edit"/>
            </v:shape>
            <v:rect id="_x0000_s1428" o:spid="_x0000_s1428" o:spt="1" style="position:absolute;left:4058;top:1881;height:125;width:356;" fillcolor="#CA3334" filled="t" stroked="f" coordsize="21600,21600">
              <v:path/>
              <v:fill on="t" focussize="0,0"/>
              <v:stroke on="f"/>
              <v:imagedata o:title=""/>
              <o:lock v:ext="edit"/>
            </v:rect>
            <v:rect id="_x0000_s1429" o:spid="_x0000_s1429" o:spt="1" style="position:absolute;left:4058;top:1881;height:125;width:356;" filled="f" stroked="t" coordsize="21600,21600">
              <v:path/>
              <v:fill on="f" focussize="0,0"/>
              <v:stroke weight="0.392283464566929pt" color="#484848"/>
              <v:imagedata o:title=""/>
              <o:lock v:ext="edit"/>
            </v:rect>
            <v:rect id="_x0000_s1430" o:spid="_x0000_s1430" o:spt="1" style="position:absolute;left:4058;top:2142;height:125;width:356;" fillcolor="#477CA7" filled="t" stroked="f" coordsize="21600,21600">
              <v:path/>
              <v:fill on="t" focussize="0,0"/>
              <v:stroke on="f"/>
              <v:imagedata o:title=""/>
              <o:lock v:ext="edit"/>
            </v:rect>
            <v:rect id="_x0000_s1431" o:spid="_x0000_s1431" o:spt="1" style="position:absolute;left:4058;top:2142;height:125;width:356;" filled="f" stroked="t" coordsize="21600,21600">
              <v:path/>
              <v:fill on="f" focussize="0,0"/>
              <v:stroke weight="0.392283464566929pt" color="#484848"/>
              <v:imagedata o:title=""/>
              <o:lock v:ext="edit"/>
            </v:rect>
            <v:rect id="_x0000_s1432" o:spid="_x0000_s1432" o:spt="1" style="position:absolute;left:4058;top:2403;height:125;width:356;" fillcolor="#58A256" filled="t" stroked="f" coordsize="21600,21600">
              <v:path/>
              <v:fill on="t" focussize="0,0"/>
              <v:stroke on="f"/>
              <v:imagedata o:title=""/>
              <o:lock v:ext="edit"/>
            </v:rect>
            <v:rect id="_x0000_s1433" o:spid="_x0000_s1433" o:spt="1" style="position:absolute;left:4058;top:2403;height:125;width:356;" filled="f" stroked="t" coordsize="21600,21600">
              <v:path/>
              <v:fill on="f" focussize="0,0"/>
              <v:stroke weight="0.392283464566929pt" color="#484848"/>
              <v:imagedata o:title=""/>
              <o:lock v:ext="edit"/>
            </v:rect>
            <v:rect id="_x0000_s1434" o:spid="_x0000_s1434" o:spt="1" style="position:absolute;left:4058;top:2664;height:125;width:356;" fillcolor="#905898" filled="t" stroked="f" coordsize="21600,21600">
              <v:path/>
              <v:fill on="t" focussize="0,0"/>
              <v:stroke on="f"/>
              <v:imagedata o:title=""/>
              <o:lock v:ext="edit"/>
            </v:rect>
            <v:rect id="_x0000_s1435" o:spid="_x0000_s1435" o:spt="1" style="position:absolute;left:4058;top:2664;height:125;width:356;" filled="f" stroked="t" coordsize="21600,21600">
              <v:path/>
              <v:fill on="f" focussize="0,0"/>
              <v:stroke weight="0.392283464566929pt" color="#484848"/>
              <v:imagedata o:title=""/>
              <o:lock v:ext="edit"/>
            </v:rect>
            <v:shape id="_x0000_s1436" o:spid="_x0000_s1436" o:spt="202" type="#_x0000_t202" style="position:absolute;left:5370;top:22;height:162;width:337;" filled="f" stroked="f" coordsize="21600,21600">
              <v:path/>
              <v:fill on="f" focussize="0,0"/>
              <v:stroke on="f" joinstyle="miter"/>
              <v:imagedata o:title=""/>
              <o:lock v:ext="edit"/>
              <v:textbox inset="0mm,0mm,0mm,0mm">
                <w:txbxContent>
                  <w:p>
                    <w:pPr>
                      <w:tabs>
                        <w:tab w:val="left" w:pos="316"/>
                      </w:tabs>
                      <w:spacing w:line="162" w:lineRule="exact"/>
                      <w:rPr>
                        <w:rFonts w:ascii="DejaVu Sans"/>
                        <w:sz w:val="16"/>
                      </w:rPr>
                    </w:pPr>
                    <w:r>
                      <w:rPr>
                        <w:rFonts w:ascii="DejaVu Sans"/>
                        <w:w w:val="104"/>
                        <w:sz w:val="16"/>
                        <w:u w:val="single" w:color="484848"/>
                      </w:rPr>
                      <w:t xml:space="preserve"> </w:t>
                    </w:r>
                    <w:r>
                      <w:rPr>
                        <w:rFonts w:ascii="DejaVu Sans"/>
                        <w:sz w:val="16"/>
                        <w:u w:val="single" w:color="484848"/>
                      </w:rPr>
                      <w:tab/>
                    </w:r>
                  </w:p>
                </w:txbxContent>
              </v:textbox>
            </v:shape>
            <v:shape id="_x0000_s1437" o:spid="_x0000_s1437" o:spt="202" type="#_x0000_t202" style="position:absolute;left:4555;top:1871;height:955;width:1145;" filled="f" stroked="f" coordsize="21600,21600">
              <v:path/>
              <v:fill on="f" focussize="0,0"/>
              <v:stroke on="f" joinstyle="miter"/>
              <v:imagedata o:title=""/>
              <o:lock v:ext="edit"/>
              <v:textbox inset="0mm,0mm,0mm,0mm">
                <w:txbxContent>
                  <w:p>
                    <w:pPr>
                      <w:spacing w:line="175" w:lineRule="exact"/>
                      <w:rPr>
                        <w:rFonts w:ascii="DejaVu Sans"/>
                        <w:sz w:val="17"/>
                      </w:rPr>
                    </w:pPr>
                    <w:r>
                      <w:rPr>
                        <w:rFonts w:ascii="DejaVu Sans"/>
                        <w:w w:val="105"/>
                        <w:sz w:val="17"/>
                      </w:rPr>
                      <w:t>random</w:t>
                    </w:r>
                  </w:p>
                  <w:p>
                    <w:pPr>
                      <w:spacing w:before="63" w:line="316" w:lineRule="auto"/>
                      <w:ind w:right="234"/>
                      <w:rPr>
                        <w:rFonts w:ascii="DejaVu Sans"/>
                        <w:sz w:val="17"/>
                      </w:rPr>
                    </w:pPr>
                    <w:r>
                      <w:rPr>
                        <w:rFonts w:ascii="DejaVu Sans"/>
                        <w:w w:val="105"/>
                        <w:sz w:val="17"/>
                      </w:rPr>
                      <w:t>by date by</w:t>
                    </w:r>
                    <w:r>
                      <w:rPr>
                        <w:rFonts w:ascii="DejaVu Sans"/>
                        <w:spacing w:val="-1"/>
                        <w:w w:val="105"/>
                        <w:sz w:val="17"/>
                      </w:rPr>
                      <w:t xml:space="preserve"> </w:t>
                    </w:r>
                    <w:r>
                      <w:rPr>
                        <w:rFonts w:ascii="DejaVu Sans"/>
                        <w:spacing w:val="-3"/>
                        <w:w w:val="105"/>
                        <w:sz w:val="17"/>
                      </w:rPr>
                      <w:t>patient</w:t>
                    </w:r>
                  </w:p>
                  <w:p>
                    <w:pPr>
                      <w:spacing w:line="194" w:lineRule="exact"/>
                      <w:rPr>
                        <w:rFonts w:ascii="DejaVu Sans"/>
                        <w:sz w:val="17"/>
                      </w:rPr>
                    </w:pPr>
                    <w:r>
                      <w:rPr>
                        <w:rFonts w:ascii="DejaVu Sans"/>
                        <w:w w:val="105"/>
                        <w:sz w:val="17"/>
                      </w:rPr>
                      <w:t>original DNN</w:t>
                    </w:r>
                  </w:p>
                </w:txbxContent>
              </v:textbox>
            </v:shape>
          </v:group>
        </w:pict>
      </w:r>
      <w:r>
        <w:rPr>
          <w:rFonts w:ascii="Times New Roman" w:hAnsi="Times New Roman" w:cs="Times New Roman"/>
          <w:sz w:val="24"/>
          <w:szCs w:val="24"/>
        </w:rPr>
        <w:pict>
          <v:group id="_x0000_s1438" o:spid="_x0000_s1438" o:spt="203" style="position:absolute;left:0pt;margin-left:126.8pt;margin-top:3.9pt;height:106.1pt;width:27.6pt;mso-position-horizontal-relative:page;z-index:-251629568;mso-width-relative:page;mso-height-relative:page;" coordorigin="2536,78" coordsize="552,2122">
            <o:lock v:ext="edit"/>
            <v:rect id="_x0000_s1439" o:spid="_x0000_s1439" o:spt="1" style="position:absolute;left:2543;top:673;height:451;width:132;" fillcolor="#CA3334" filled="t" stroked="f" coordsize="21600,21600">
              <v:path/>
              <v:fill on="t" focussize="0,0"/>
              <v:stroke on="f"/>
              <v:imagedata o:title=""/>
              <o:lock v:ext="edit"/>
            </v:rect>
            <v:rect id="_x0000_s1440" o:spid="_x0000_s1440" o:spt="1" style="position:absolute;left:2543;top:673;height:451;width:132;" filled="f" stroked="t" coordsize="21600,21600">
              <v:path/>
              <v:fill on="f" focussize="0,0"/>
              <v:stroke weight="0.784330708661417pt" color="#484848"/>
              <v:imagedata o:title=""/>
              <o:lock v:ext="edit"/>
            </v:rect>
            <v:rect id="_x0000_s1441" o:spid="_x0000_s1441" o:spt="1" style="position:absolute;left:2678;top:673;height:451;width:132;" fillcolor="#477CA7" filled="t" stroked="f" coordsize="21600,21600">
              <v:path/>
              <v:fill on="t" focussize="0,0"/>
              <v:stroke on="f"/>
              <v:imagedata o:title=""/>
              <o:lock v:ext="edit"/>
            </v:rect>
            <v:rect id="_x0000_s1442" o:spid="_x0000_s1442" o:spt="1" style="position:absolute;left:2678;top:673;height:451;width:132;" filled="f" stroked="t" coordsize="21600,21600">
              <v:path/>
              <v:fill on="f" focussize="0,0"/>
              <v:stroke weight="0.784330708661417pt" color="#484848"/>
              <v:imagedata o:title=""/>
              <o:lock v:ext="edit"/>
            </v:rect>
            <v:rect id="_x0000_s1443" o:spid="_x0000_s1443" o:spt="1" style="position:absolute;left:2813;top:776;height:461;width:132;" fillcolor="#58A256" filled="t" stroked="f" coordsize="21600,21600">
              <v:path/>
              <v:fill on="t" focussize="0,0"/>
              <v:stroke on="f"/>
              <v:imagedata o:title=""/>
              <o:lock v:ext="edit"/>
            </v:rect>
            <v:rect id="_x0000_s1444" o:spid="_x0000_s1444" o:spt="1" style="position:absolute;left:2813;top:776;height:461;width:132;" filled="f" stroked="t" coordsize="21600,21600">
              <v:path/>
              <v:fill on="f" focussize="0,0"/>
              <v:stroke weight="0.784330708661417pt" color="#484848"/>
              <v:imagedata o:title=""/>
              <o:lock v:ext="edit"/>
            </v:rect>
            <v:rect id="_x0000_s1445" o:spid="_x0000_s1445" o:spt="1" style="position:absolute;left:2947;top:457;height:402;width:132;" fillcolor="#905898" filled="t" stroked="f" coordsize="21600,21600">
              <v:path/>
              <v:fill on="t" focussize="0,0"/>
              <v:stroke on="f"/>
              <v:imagedata o:title=""/>
              <o:lock v:ext="edit"/>
            </v:rect>
            <v:rect id="_x0000_s1446" o:spid="_x0000_s1446" o:spt="1" style="position:absolute;left:2947;top:457;height:402;width:132;" filled="f" stroked="t" coordsize="21600,21600">
              <v:path/>
              <v:fill on="f" focussize="0,0"/>
              <v:stroke weight="0.784330708661417pt" color="#484848"/>
              <v:imagedata o:title=""/>
              <o:lock v:ext="edit"/>
            </v:rect>
            <v:shape id="_x0000_s1447" o:spid="_x0000_s1447" o:spt="100" style="position:absolute;left:2576;top:85;height:1682;width:66;" filled="f" stroked="t" coordorigin="2577,86" coordsize="66,1682" adj="" path="m2610,1123l2610,1767m2610,673l2610,86m2577,1767l2643,1767m2577,86l2643,86e">
              <v:path arrowok="t" o:connecttype="segments"/>
              <v:fill on="f" focussize="0,0"/>
              <v:stroke weight="0.784330708661417pt" color="#484848" joinstyle="round"/>
              <v:imagedata o:title=""/>
              <o:lock v:ext="edit"/>
            </v:shape>
            <v:shape id="_x0000_s1448" o:spid="_x0000_s1448" style="position:absolute;left:2587;top:1940;height:74;width:45;" fillcolor="#484848" filled="t" stroked="f" coordorigin="2588,1940" coordsize="45,74" path="m2610,1940l2588,1977,2610,2014,2632,1977,2610,1940xe">
              <v:path arrowok="t"/>
              <v:fill on="t" focussize="0,0"/>
              <v:stroke on="f"/>
              <v:imagedata o:title=""/>
              <o:lock v:ext="edit"/>
            </v:shape>
            <v:shape id="_x0000_s1449" o:spid="_x0000_s1449" style="position:absolute;left:2587;top:1940;height:74;width:45;" filled="f" stroked="t" coordorigin="2588,1940" coordsize="45,74" path="m2610,2014l2632,1977,2610,1940,2588,1977,2610,2014xe">
              <v:path arrowok="t"/>
              <v:fill on="f" focussize="0,0"/>
              <v:stroke weight="0.522913385826772pt" color="#484848"/>
              <v:imagedata o:title=""/>
              <o:lock v:ext="edit"/>
            </v:shape>
            <v:shape id="_x0000_s1450" o:spid="_x0000_s1450" style="position:absolute;left:2587;top:1928;height:74;width:45;" fillcolor="#484848" filled="t" stroked="f" coordorigin="2588,1929" coordsize="45,74" path="m2610,1929l2588,1966,2610,2003,2632,1966,2610,1929xe">
              <v:path arrowok="t"/>
              <v:fill on="t" focussize="0,0"/>
              <v:stroke on="f"/>
              <v:imagedata o:title=""/>
              <o:lock v:ext="edit"/>
            </v:shape>
            <v:shape id="_x0000_s1451" o:spid="_x0000_s1451" style="position:absolute;left:2587;top:1928;height:74;width:45;" filled="f" stroked="t" coordorigin="2588,1929" coordsize="45,74" path="m2610,2003l2632,1966,2610,1929,2588,1966,2610,2003xe">
              <v:path arrowok="t"/>
              <v:fill on="f" focussize="0,0"/>
              <v:stroke weight="0.522913385826772pt" color="#484848"/>
              <v:imagedata o:title=""/>
              <o:lock v:ext="edit"/>
            </v:shape>
            <v:shape id="_x0000_s1452" o:spid="_x0000_s1452" style="position:absolute;left:2587;top:1861;height:74;width:45;" fillcolor="#484848" filled="t" stroked="f" coordorigin="2588,1862" coordsize="45,74" path="m2610,1862l2588,1899,2610,1936,2632,1899,2610,1862xe">
              <v:path arrowok="t"/>
              <v:fill on="t" focussize="0,0"/>
              <v:stroke on="f"/>
              <v:imagedata o:title=""/>
              <o:lock v:ext="edit"/>
            </v:shape>
            <v:shape id="_x0000_s1453" o:spid="_x0000_s1453" style="position:absolute;left:2587;top:1861;height:74;width:45;" filled="f" stroked="t" coordorigin="2588,1862" coordsize="45,74" path="m2610,1936l2632,1899,2610,1862,2588,1899,2610,1936xe">
              <v:path arrowok="t"/>
              <v:fill on="f" focussize="0,0"/>
              <v:stroke weight="0.522913385826772pt" color="#484848"/>
              <v:imagedata o:title=""/>
              <o:lock v:ext="edit"/>
            </v:shape>
            <v:shape id="_x0000_s1454" o:spid="_x0000_s1454" style="position:absolute;left:2587;top:1861;height:74;width:45;" fillcolor="#484848" filled="t" stroked="f" coordorigin="2588,1862" coordsize="45,74" path="m2610,1862l2588,1899,2610,1936,2632,1899,2610,1862xe">
              <v:path arrowok="t"/>
              <v:fill on="t" focussize="0,0"/>
              <v:stroke on="f"/>
              <v:imagedata o:title=""/>
              <o:lock v:ext="edit"/>
            </v:shape>
            <v:shape id="_x0000_s1455" o:spid="_x0000_s1455" style="position:absolute;left:2587;top:1861;height:74;width:45;" filled="f" stroked="t" coordorigin="2588,1862" coordsize="45,74" path="m2610,1936l2632,1899,2610,1862,2588,1899,2610,1936xe">
              <v:path arrowok="t"/>
              <v:fill on="f" focussize="0,0"/>
              <v:stroke weight="0.522913385826772pt" color="#484848"/>
              <v:imagedata o:title=""/>
              <o:lock v:ext="edit"/>
            </v:shape>
            <v:shape id="_x0000_s1456" o:spid="_x0000_s1456" style="position:absolute;left:2587;top:1844;height:74;width:45;" fillcolor="#484848" filled="t" stroked="f" coordorigin="2588,1844" coordsize="45,74" path="m2610,1844l2588,1881,2610,1918,2632,1881,2610,1844xe">
              <v:path arrowok="t"/>
              <v:fill on="t" focussize="0,0"/>
              <v:stroke on="f"/>
              <v:imagedata o:title=""/>
              <o:lock v:ext="edit"/>
            </v:shape>
            <v:shape id="_x0000_s1457" o:spid="_x0000_s1457" style="position:absolute;left:2587;top:1844;height:74;width:45;" filled="f" stroked="t" coordorigin="2588,1844" coordsize="45,74" path="m2610,1918l2632,1881,2610,1844,2588,1881,2610,1918xe">
              <v:path arrowok="t"/>
              <v:fill on="f" focussize="0,0"/>
              <v:stroke weight="0.522913385826772pt" color="#484848"/>
              <v:imagedata o:title=""/>
              <o:lock v:ext="edit"/>
            </v:shape>
            <v:shape id="_x0000_s1458" o:spid="_x0000_s1458" style="position:absolute;left:2587;top:1829;height:74;width:45;" fillcolor="#484848" filled="t" stroked="f" coordorigin="2588,1830" coordsize="45,74" path="m2610,1830l2588,1867,2610,1904,2632,1867,2610,1830xe">
              <v:path arrowok="t"/>
              <v:fill on="t" focussize="0,0"/>
              <v:stroke on="f"/>
              <v:imagedata o:title=""/>
              <o:lock v:ext="edit"/>
            </v:shape>
            <v:shape id="_x0000_s1459" o:spid="_x0000_s1459" style="position:absolute;left:2587;top:1829;height:74;width:45;" filled="f" stroked="t" coordorigin="2588,1830" coordsize="45,74" path="m2610,1904l2632,1867,2610,1830,2588,1867,2610,1904xe">
              <v:path arrowok="t"/>
              <v:fill on="f" focussize="0,0"/>
              <v:stroke weight="0.522913385826772pt" color="#484848"/>
              <v:imagedata o:title=""/>
              <o:lock v:ext="edit"/>
            </v:shape>
            <v:shape id="_x0000_s1460" o:spid="_x0000_s1460" style="position:absolute;left:2587;top:1806;height:74;width:45;" fillcolor="#484848" filled="t" stroked="f" coordorigin="2588,1807" coordsize="45,74" path="m2610,1807l2588,1844,2610,1881,2632,1844,2610,1807xe">
              <v:path arrowok="t"/>
              <v:fill on="t" focussize="0,0"/>
              <v:stroke on="f"/>
              <v:imagedata o:title=""/>
              <o:lock v:ext="edit"/>
            </v:shape>
            <v:shape id="_x0000_s1461" o:spid="_x0000_s1461" style="position:absolute;left:2587;top:1806;height:74;width:45;" filled="f" stroked="t" coordorigin="2588,1807" coordsize="45,74" path="m2610,1881l2632,1844,2610,1807,2588,1844,2610,1881xe">
              <v:path arrowok="t"/>
              <v:fill on="f" focussize="0,0"/>
              <v:stroke weight="0.522913385826772pt" color="#484848"/>
              <v:imagedata o:title=""/>
              <o:lock v:ext="edit"/>
            </v:shape>
            <v:shape id="_x0000_s1462" o:spid="_x0000_s1462" style="position:absolute;left:2587;top:1806;height:74;width:45;" fillcolor="#484848" filled="t" stroked="f" coordorigin="2588,1807" coordsize="45,74" path="m2610,1807l2588,1844,2610,1881,2632,1844,2610,1807xe">
              <v:path arrowok="t"/>
              <v:fill on="t" focussize="0,0"/>
              <v:stroke on="f"/>
              <v:imagedata o:title=""/>
              <o:lock v:ext="edit"/>
            </v:shape>
            <v:shape id="_x0000_s1463" o:spid="_x0000_s1463" style="position:absolute;left:2587;top:1806;height:74;width:45;" filled="f" stroked="t" coordorigin="2588,1807" coordsize="45,74" path="m2610,1881l2632,1844,2610,1807,2588,1844,2610,1881xe">
              <v:path arrowok="t"/>
              <v:fill on="f" focussize="0,0"/>
              <v:stroke weight="0.522913385826772pt" color="#484848"/>
              <v:imagedata o:title=""/>
              <o:lock v:ext="edit"/>
            </v:shape>
            <v:shape id="_x0000_s1464" o:spid="_x0000_s1464" style="position:absolute;left:2587;top:1806;height:74;width:45;" fillcolor="#484848" filled="t" stroked="f" coordorigin="2588,1807" coordsize="45,74" path="m2610,1807l2588,1844,2610,1881,2632,1844,2610,1807xe">
              <v:path arrowok="t"/>
              <v:fill on="t" focussize="0,0"/>
              <v:stroke on="f"/>
              <v:imagedata o:title=""/>
              <o:lock v:ext="edit"/>
            </v:shape>
            <v:shape id="_x0000_s1465" o:spid="_x0000_s1465" style="position:absolute;left:2587;top:1806;height:74;width:45;" filled="f" stroked="t" coordorigin="2588,1807" coordsize="45,74" path="m2610,1881l2632,1844,2610,1807,2588,1844,2610,1881xe">
              <v:path arrowok="t"/>
              <v:fill on="f" focussize="0,0"/>
              <v:stroke weight="0.522913385826772pt" color="#484848"/>
              <v:imagedata o:title=""/>
              <o:lock v:ext="edit"/>
            </v:shape>
            <v:shape id="_x0000_s1466" o:spid="_x0000_s1466" style="position:absolute;left:2587;top:1789;height:74;width:45;" fillcolor="#484848" filled="t" stroked="f" coordorigin="2588,1789" coordsize="45,74" path="m2610,1789l2588,1826,2610,1863,2632,1826,2610,1789xe">
              <v:path arrowok="t"/>
              <v:fill on="t" focussize="0,0"/>
              <v:stroke on="f"/>
              <v:imagedata o:title=""/>
              <o:lock v:ext="edit"/>
            </v:shape>
            <v:shape id="_x0000_s1467" o:spid="_x0000_s1467" style="position:absolute;left:2587;top:1789;height:74;width:45;" filled="f" stroked="t" coordorigin="2588,1789" coordsize="45,74" path="m2610,1863l2632,1826,2610,1789,2588,1826,2610,1863xe">
              <v:path arrowok="t"/>
              <v:fill on="f" focussize="0,0"/>
              <v:stroke weight="0.522913385826772pt" color="#484848"/>
              <v:imagedata o:title=""/>
              <o:lock v:ext="edit"/>
            </v:shape>
            <v:shape id="_x0000_s1468" o:spid="_x0000_s1468" style="position:absolute;left:2587;top:1789;height:74;width:45;" fillcolor="#484848" filled="t" stroked="f" coordorigin="2588,1789" coordsize="45,74" path="m2610,1789l2588,1826,2610,1863,2632,1826,2610,1789xe">
              <v:path arrowok="t"/>
              <v:fill on="t" focussize="0,0"/>
              <v:stroke on="f"/>
              <v:imagedata o:title=""/>
              <o:lock v:ext="edit"/>
            </v:shape>
            <v:shape id="_x0000_s1469" o:spid="_x0000_s1469" style="position:absolute;left:2587;top:1789;height:74;width:45;" filled="f" stroked="t" coordorigin="2588,1789" coordsize="45,74" path="m2610,1863l2632,1826,2610,1789,2588,1826,2610,1863xe">
              <v:path arrowok="t"/>
              <v:fill on="f" focussize="0,0"/>
              <v:stroke weight="0.522913385826772pt" color="#484848"/>
              <v:imagedata o:title=""/>
              <o:lock v:ext="edit"/>
            </v:shape>
            <v:shape id="_x0000_s1470" o:spid="_x0000_s1470" style="position:absolute;left:2587;top:1775;height:74;width:45;" fillcolor="#484848" filled="t" stroked="f" coordorigin="2588,1775" coordsize="45,74" path="m2610,1775l2588,1812,2610,1849,2632,1812,2610,1775xe">
              <v:path arrowok="t"/>
              <v:fill on="t" focussize="0,0"/>
              <v:stroke on="f"/>
              <v:imagedata o:title=""/>
              <o:lock v:ext="edit"/>
            </v:shape>
            <v:shape id="_x0000_s1471" o:spid="_x0000_s1471" style="position:absolute;left:2587;top:1775;height:74;width:45;" filled="f" stroked="t" coordorigin="2588,1775" coordsize="45,74" path="m2610,1849l2632,1812,2610,1775,2588,1812,2610,1849xe">
              <v:path arrowok="t"/>
              <v:fill on="f" focussize="0,0"/>
              <v:stroke weight="0.522913385826772pt" color="#484848"/>
              <v:imagedata o:title=""/>
              <o:lock v:ext="edit"/>
            </v:shape>
            <v:shape id="_x0000_s1472" o:spid="_x0000_s1472" style="position:absolute;left:2587;top:1764;height:74;width:45;" fillcolor="#484848" filled="t" stroked="f" coordorigin="2588,1764" coordsize="45,74" path="m2610,1764l2588,1801,2610,1838,2632,1801,2610,1764xe">
              <v:path arrowok="t"/>
              <v:fill on="t" focussize="0,0"/>
              <v:stroke on="f"/>
              <v:imagedata o:title=""/>
              <o:lock v:ext="edit"/>
            </v:shape>
            <v:shape id="_x0000_s1473" o:spid="_x0000_s1473" style="position:absolute;left:2587;top:1764;height:74;width:45;" filled="f" stroked="t" coordorigin="2588,1764" coordsize="45,74" path="m2610,1838l2632,1801,2610,1764,2588,1801,2610,1838xe">
              <v:path arrowok="t"/>
              <v:fill on="f" focussize="0,0"/>
              <v:stroke weight="0.522913385826772pt" color="#484848"/>
              <v:imagedata o:title=""/>
              <o:lock v:ext="edit"/>
            </v:shape>
            <v:shape id="_x0000_s1474" o:spid="_x0000_s1474" o:spt="100" style="position:absolute;left:2711;top:85;height:1682;width:66;" filled="f" stroked="t" coordorigin="2711,86" coordsize="66,1682" adj="" path="m2744,1123l2744,1767m2744,673l2744,86m2711,1767l2777,1767m2711,86l2777,86e">
              <v:path arrowok="t" o:connecttype="segments"/>
              <v:fill on="f" focussize="0,0"/>
              <v:stroke weight="0.784330708661417pt" color="#484848" joinstyle="round"/>
              <v:imagedata o:title=""/>
              <o:lock v:ext="edit"/>
            </v:shape>
            <v:shape id="_x0000_s1475" o:spid="_x0000_s1475" style="position:absolute;left:2722;top:1940;height:74;width:45;" fillcolor="#484848" filled="t" stroked="f" coordorigin="2722,1940" coordsize="45,74" path="m2744,1940l2722,1977,2744,2014,2767,1977,2744,1940xe">
              <v:path arrowok="t"/>
              <v:fill on="t" focussize="0,0"/>
              <v:stroke on="f"/>
              <v:imagedata o:title=""/>
              <o:lock v:ext="edit"/>
            </v:shape>
            <v:shape id="_x0000_s1476" o:spid="_x0000_s1476" style="position:absolute;left:2722;top:1940;height:74;width:45;" filled="f" stroked="t" coordorigin="2722,1940" coordsize="45,74" path="m2744,2014l2767,1977,2744,1940,2722,1977,2744,2014xe">
              <v:path arrowok="t"/>
              <v:fill on="f" focussize="0,0"/>
              <v:stroke weight="0.522913385826772pt" color="#484848"/>
              <v:imagedata o:title=""/>
              <o:lock v:ext="edit"/>
            </v:shape>
            <v:shape id="_x0000_s1477" o:spid="_x0000_s1477" style="position:absolute;left:2722;top:1928;height:74;width:45;" fillcolor="#484848" filled="t" stroked="f" coordorigin="2722,1929" coordsize="45,74" path="m2744,1929l2722,1966,2744,2003,2767,1966,2744,1929xe">
              <v:path arrowok="t"/>
              <v:fill on="t" focussize="0,0"/>
              <v:stroke on="f"/>
              <v:imagedata o:title=""/>
              <o:lock v:ext="edit"/>
            </v:shape>
            <v:shape id="_x0000_s1478" o:spid="_x0000_s1478" style="position:absolute;left:2722;top:1928;height:74;width:45;" filled="f" stroked="t" coordorigin="2722,1929" coordsize="45,74" path="m2744,2003l2767,1966,2744,1929,2722,1966,2744,2003xe">
              <v:path arrowok="t"/>
              <v:fill on="f" focussize="0,0"/>
              <v:stroke weight="0.522913385826772pt" color="#484848"/>
              <v:imagedata o:title=""/>
              <o:lock v:ext="edit"/>
            </v:shape>
            <v:shape id="_x0000_s1479" o:spid="_x0000_s1479" style="position:absolute;left:2722;top:1861;height:74;width:45;" fillcolor="#484848" filled="t" stroked="f" coordorigin="2722,1862" coordsize="45,74" path="m2744,1862l2722,1899,2744,1936,2767,1899,2744,1862xe">
              <v:path arrowok="t"/>
              <v:fill on="t" focussize="0,0"/>
              <v:stroke on="f"/>
              <v:imagedata o:title=""/>
              <o:lock v:ext="edit"/>
            </v:shape>
            <v:shape id="_x0000_s1480" o:spid="_x0000_s1480" style="position:absolute;left:2722;top:1861;height:74;width:45;" filled="f" stroked="t" coordorigin="2722,1862" coordsize="45,74" path="m2744,1936l2767,1899,2744,1862,2722,1899,2744,1936xe">
              <v:path arrowok="t"/>
              <v:fill on="f" focussize="0,0"/>
              <v:stroke weight="0.522913385826772pt" color="#484848"/>
              <v:imagedata o:title=""/>
              <o:lock v:ext="edit"/>
            </v:shape>
            <v:shape id="_x0000_s1481" o:spid="_x0000_s1481" style="position:absolute;left:2722;top:1861;height:74;width:45;" fillcolor="#484848" filled="t" stroked="f" coordorigin="2722,1862" coordsize="45,74" path="m2744,1862l2722,1899,2744,1936,2767,1899,2744,1862xe">
              <v:path arrowok="t"/>
              <v:fill on="t" focussize="0,0"/>
              <v:stroke on="f"/>
              <v:imagedata o:title=""/>
              <o:lock v:ext="edit"/>
            </v:shape>
            <v:shape id="_x0000_s1482" o:spid="_x0000_s1482" style="position:absolute;left:2722;top:1861;height:74;width:45;" filled="f" stroked="t" coordorigin="2722,1862" coordsize="45,74" path="m2744,1936l2767,1899,2744,1862,2722,1899,2744,1936xe">
              <v:path arrowok="t"/>
              <v:fill on="f" focussize="0,0"/>
              <v:stroke weight="0.522913385826772pt" color="#484848"/>
              <v:imagedata o:title=""/>
              <o:lock v:ext="edit"/>
            </v:shape>
            <v:shape id="_x0000_s1483" o:spid="_x0000_s1483" style="position:absolute;left:2722;top:1844;height:74;width:45;" fillcolor="#484848" filled="t" stroked="f" coordorigin="2722,1844" coordsize="45,74" path="m2744,1844l2722,1881,2744,1918,2767,1881,2744,1844xe">
              <v:path arrowok="t"/>
              <v:fill on="t" focussize="0,0"/>
              <v:stroke on="f"/>
              <v:imagedata o:title=""/>
              <o:lock v:ext="edit"/>
            </v:shape>
            <v:shape id="_x0000_s1484" o:spid="_x0000_s1484" style="position:absolute;left:2722;top:1844;height:74;width:45;" filled="f" stroked="t" coordorigin="2722,1844" coordsize="45,74" path="m2744,1918l2767,1881,2744,1844,2722,1881,2744,1918xe">
              <v:path arrowok="t"/>
              <v:fill on="f" focussize="0,0"/>
              <v:stroke weight="0.522913385826772pt" color="#484848"/>
              <v:imagedata o:title=""/>
              <o:lock v:ext="edit"/>
            </v:shape>
            <v:shape id="_x0000_s1485" o:spid="_x0000_s1485" style="position:absolute;left:2722;top:1829;height:74;width:45;" fillcolor="#484848" filled="t" stroked="f" coordorigin="2722,1830" coordsize="45,74" path="m2744,1830l2722,1867,2744,1904,2767,1867,2744,1830xe">
              <v:path arrowok="t"/>
              <v:fill on="t" focussize="0,0"/>
              <v:stroke on="f"/>
              <v:imagedata o:title=""/>
              <o:lock v:ext="edit"/>
            </v:shape>
            <v:shape id="_x0000_s1486" o:spid="_x0000_s1486" style="position:absolute;left:2722;top:1829;height:74;width:45;" filled="f" stroked="t" coordorigin="2722,1830" coordsize="45,74" path="m2744,1904l2767,1867,2744,1830,2722,1867,2744,1904xe">
              <v:path arrowok="t"/>
              <v:fill on="f" focussize="0,0"/>
              <v:stroke weight="0.522913385826772pt" color="#484848"/>
              <v:imagedata o:title=""/>
              <o:lock v:ext="edit"/>
            </v:shape>
            <v:shape id="_x0000_s1487" o:spid="_x0000_s1487" style="position:absolute;left:2722;top:1806;height:74;width:45;" fillcolor="#484848" filled="t" stroked="f" coordorigin="2722,1807" coordsize="45,74" path="m2744,1807l2722,1844,2744,1881,2767,1844,2744,1807xe">
              <v:path arrowok="t"/>
              <v:fill on="t" focussize="0,0"/>
              <v:stroke on="f"/>
              <v:imagedata o:title=""/>
              <o:lock v:ext="edit"/>
            </v:shape>
            <v:shape id="_x0000_s1488" o:spid="_x0000_s1488" style="position:absolute;left:2722;top:1806;height:74;width:45;" filled="f" stroked="t" coordorigin="2722,1807" coordsize="45,74" path="m2744,1881l2767,1844,2744,1807,2722,1844,2744,1881xe">
              <v:path arrowok="t"/>
              <v:fill on="f" focussize="0,0"/>
              <v:stroke weight="0.522913385826772pt" color="#484848"/>
              <v:imagedata o:title=""/>
              <o:lock v:ext="edit"/>
            </v:shape>
            <v:shape id="_x0000_s1489" o:spid="_x0000_s1489" style="position:absolute;left:2722;top:1806;height:74;width:45;" fillcolor="#484848" filled="t" stroked="f" coordorigin="2722,1807" coordsize="45,74" path="m2744,1807l2722,1844,2744,1881,2767,1844,2744,1807xe">
              <v:path arrowok="t"/>
              <v:fill on="t" focussize="0,0"/>
              <v:stroke on="f"/>
              <v:imagedata o:title=""/>
              <o:lock v:ext="edit"/>
            </v:shape>
            <v:shape id="_x0000_s1490" o:spid="_x0000_s1490" style="position:absolute;left:2722;top:1806;height:74;width:45;" filled="f" stroked="t" coordorigin="2722,1807" coordsize="45,74" path="m2744,1881l2767,1844,2744,1807,2722,1844,2744,1881xe">
              <v:path arrowok="t"/>
              <v:fill on="f" focussize="0,0"/>
              <v:stroke weight="0.522913385826772pt" color="#484848"/>
              <v:imagedata o:title=""/>
              <o:lock v:ext="edit"/>
            </v:shape>
            <v:shape id="_x0000_s1491" o:spid="_x0000_s1491" style="position:absolute;left:2722;top:1806;height:74;width:45;" fillcolor="#484848" filled="t" stroked="f" coordorigin="2722,1807" coordsize="45,74" path="m2744,1807l2722,1844,2744,1881,2767,1844,2744,1807xe">
              <v:path arrowok="t"/>
              <v:fill on="t" focussize="0,0"/>
              <v:stroke on="f"/>
              <v:imagedata o:title=""/>
              <o:lock v:ext="edit"/>
            </v:shape>
            <v:shape id="_x0000_s1492" o:spid="_x0000_s1492" style="position:absolute;left:2722;top:1806;height:74;width:45;" filled="f" stroked="t" coordorigin="2722,1807" coordsize="45,74" path="m2744,1881l2767,1844,2744,1807,2722,1844,2744,1881xe">
              <v:path arrowok="t"/>
              <v:fill on="f" focussize="0,0"/>
              <v:stroke weight="0.522913385826772pt" color="#484848"/>
              <v:imagedata o:title=""/>
              <o:lock v:ext="edit"/>
            </v:shape>
            <v:shape id="_x0000_s1493" o:spid="_x0000_s1493" style="position:absolute;left:2722;top:1789;height:74;width:45;" fillcolor="#484848" filled="t" stroked="f" coordorigin="2722,1789" coordsize="45,74" path="m2744,1789l2722,1826,2744,1863,2767,1826,2744,1789xe">
              <v:path arrowok="t"/>
              <v:fill on="t" focussize="0,0"/>
              <v:stroke on="f"/>
              <v:imagedata o:title=""/>
              <o:lock v:ext="edit"/>
            </v:shape>
            <v:shape id="_x0000_s1494" o:spid="_x0000_s1494" style="position:absolute;left:2722;top:1789;height:74;width:45;" filled="f" stroked="t" coordorigin="2722,1789" coordsize="45,74" path="m2744,1863l2767,1826,2744,1789,2722,1826,2744,1863xe">
              <v:path arrowok="t"/>
              <v:fill on="f" focussize="0,0"/>
              <v:stroke weight="0.522913385826772pt" color="#484848"/>
              <v:imagedata o:title=""/>
              <o:lock v:ext="edit"/>
            </v:shape>
            <v:shape id="_x0000_s1495" o:spid="_x0000_s1495" style="position:absolute;left:2722;top:1789;height:74;width:45;" fillcolor="#484848" filled="t" stroked="f" coordorigin="2722,1789" coordsize="45,74" path="m2744,1789l2722,1826,2744,1863,2767,1826,2744,1789xe">
              <v:path arrowok="t"/>
              <v:fill on="t" focussize="0,0"/>
              <v:stroke on="f"/>
              <v:imagedata o:title=""/>
              <o:lock v:ext="edit"/>
            </v:shape>
            <v:shape id="_x0000_s1496" o:spid="_x0000_s1496" style="position:absolute;left:2722;top:1789;height:74;width:45;" filled="f" stroked="t" coordorigin="2722,1789" coordsize="45,74" path="m2744,1863l2767,1826,2744,1789,2722,1826,2744,1863xe">
              <v:path arrowok="t"/>
              <v:fill on="f" focussize="0,0"/>
              <v:stroke weight="0.522913385826772pt" color="#484848"/>
              <v:imagedata o:title=""/>
              <o:lock v:ext="edit"/>
            </v:shape>
            <v:shape id="_x0000_s1497" o:spid="_x0000_s1497" style="position:absolute;left:2722;top:1775;height:74;width:45;" fillcolor="#484848" filled="t" stroked="f" coordorigin="2722,1775" coordsize="45,74" path="m2744,1775l2722,1812,2744,1849,2767,1812,2744,1775xe">
              <v:path arrowok="t"/>
              <v:fill on="t" focussize="0,0"/>
              <v:stroke on="f"/>
              <v:imagedata o:title=""/>
              <o:lock v:ext="edit"/>
            </v:shape>
            <v:shape id="_x0000_s1498" o:spid="_x0000_s1498" style="position:absolute;left:2722;top:1775;height:74;width:45;" filled="f" stroked="t" coordorigin="2722,1775" coordsize="45,74" path="m2744,1849l2767,1812,2744,1775,2722,1812,2744,1849xe">
              <v:path arrowok="t"/>
              <v:fill on="f" focussize="0,0"/>
              <v:stroke weight="0.522913385826772pt" color="#484848"/>
              <v:imagedata o:title=""/>
              <o:lock v:ext="edit"/>
            </v:shape>
            <v:shape id="_x0000_s1499" o:spid="_x0000_s1499" style="position:absolute;left:2722;top:1764;height:74;width:45;" fillcolor="#484848" filled="t" stroked="f" coordorigin="2722,1764" coordsize="45,74" path="m2744,1764l2722,1801,2744,1838,2767,1801,2744,1764xe">
              <v:path arrowok="t"/>
              <v:fill on="t" focussize="0,0"/>
              <v:stroke on="f"/>
              <v:imagedata o:title=""/>
              <o:lock v:ext="edit"/>
            </v:shape>
            <v:shape id="_x0000_s1500" o:spid="_x0000_s1500" style="position:absolute;left:2722;top:1764;height:74;width:45;" filled="f" stroked="t" coordorigin="2722,1764" coordsize="45,74" path="m2744,1838l2767,1801,2744,1764,2722,1801,2744,1838xe">
              <v:path arrowok="t"/>
              <v:fill on="f" focussize="0,0"/>
              <v:stroke weight="0.522913385826772pt" color="#484848"/>
              <v:imagedata o:title=""/>
              <o:lock v:ext="edit"/>
            </v:shape>
            <v:shape id="_x0000_s1501" o:spid="_x0000_s1501" o:spt="100" style="position:absolute;left:2846;top:85;height:1834;width:66;" filled="f" stroked="t" coordorigin="2846,86" coordsize="66,1834" adj="" path="m2879,1237l2879,1919m2879,776l2879,86m2846,1919l2912,1919m2846,86l2912,86e">
              <v:path arrowok="t" o:connecttype="segments"/>
              <v:fill on="f" focussize="0,0"/>
              <v:stroke weight="0.784330708661417pt" color="#484848" joinstyle="round"/>
              <v:imagedata o:title=""/>
              <o:lock v:ext="edit"/>
            </v:shape>
            <v:shape id="_x0000_s1502" o:spid="_x0000_s1502" style="position:absolute;left:2856;top:2120;height:74;width:45;" fillcolor="#484848" filled="t" stroked="f" coordorigin="2857,2121" coordsize="45,74" path="m2879,2121l2857,2158,2879,2195,2901,2158,2879,2121xe">
              <v:path arrowok="t"/>
              <v:fill on="t" focussize="0,0"/>
              <v:stroke on="f"/>
              <v:imagedata o:title=""/>
              <o:lock v:ext="edit"/>
            </v:shape>
            <v:shape id="_x0000_s1503" o:spid="_x0000_s1503" style="position:absolute;left:2856;top:2120;height:74;width:45;" filled="f" stroked="t" coordorigin="2857,2121" coordsize="45,74" path="m2879,2195l2901,2158,2879,2121,2857,2158,2879,2195xe">
              <v:path arrowok="t"/>
              <v:fill on="f" focussize="0,0"/>
              <v:stroke weight="0.522913385826772pt" color="#484848"/>
              <v:imagedata o:title=""/>
              <o:lock v:ext="edit"/>
            </v:shape>
            <v:shape id="_x0000_s1504" o:spid="_x0000_s1504" style="position:absolute;left:2856;top:2063;height:74;width:45;" fillcolor="#484848" filled="t" stroked="f" coordorigin="2857,2063" coordsize="45,74" path="m2879,2063l2857,2100,2879,2137,2901,2100,2879,2063xe">
              <v:path arrowok="t"/>
              <v:fill on="t" focussize="0,0"/>
              <v:stroke on="f"/>
              <v:imagedata o:title=""/>
              <o:lock v:ext="edit"/>
            </v:shape>
            <v:shape id="_x0000_s1505" o:spid="_x0000_s1505" style="position:absolute;left:2856;top:2063;height:74;width:45;" filled="f" stroked="t" coordorigin="2857,2063" coordsize="45,74" path="m2879,2137l2901,2100,2879,2063,2857,2100,2879,2137xe">
              <v:path arrowok="t"/>
              <v:fill on="f" focussize="0,0"/>
              <v:stroke weight="0.522913385826772pt" color="#484848"/>
              <v:imagedata o:title=""/>
              <o:lock v:ext="edit"/>
            </v:shape>
            <v:shape id="_x0000_s1506" o:spid="_x0000_s1506" style="position:absolute;left:2856;top:2063;height:74;width:45;" fillcolor="#484848" filled="t" stroked="f" coordorigin="2857,2063" coordsize="45,74" path="m2879,2063l2857,2100,2879,2137,2901,2100,2879,2063xe">
              <v:path arrowok="t"/>
              <v:fill on="t" focussize="0,0"/>
              <v:stroke on="f"/>
              <v:imagedata o:title=""/>
              <o:lock v:ext="edit"/>
            </v:shape>
            <v:shape id="_x0000_s1507" o:spid="_x0000_s1507" style="position:absolute;left:2856;top:2063;height:74;width:45;" filled="f" stroked="t" coordorigin="2857,2063" coordsize="45,74" path="m2879,2137l2901,2100,2879,2063,2857,2100,2879,2137xe">
              <v:path arrowok="t"/>
              <v:fill on="f" focussize="0,0"/>
              <v:stroke weight="0.522913385826772pt" color="#484848"/>
              <v:imagedata o:title=""/>
              <o:lock v:ext="edit"/>
            </v:shape>
            <v:shape id="_x0000_s1508" o:spid="_x0000_s1508" style="position:absolute;left:2856;top:2008;height:74;width:45;" fillcolor="#484848" filled="t" stroked="f" coordorigin="2857,2009" coordsize="45,74" path="m2879,2009l2857,2046,2879,2083,2901,2046,2879,2009xe">
              <v:path arrowok="t"/>
              <v:fill on="t" focussize="0,0"/>
              <v:stroke on="f"/>
              <v:imagedata o:title=""/>
              <o:lock v:ext="edit"/>
            </v:shape>
            <v:shape id="_x0000_s1509" o:spid="_x0000_s1509" style="position:absolute;left:2856;top:2008;height:74;width:45;" filled="f" stroked="t" coordorigin="2857,2009" coordsize="45,74" path="m2879,2083l2901,2046,2879,2009,2857,2046,2879,2083xe">
              <v:path arrowok="t"/>
              <v:fill on="f" focussize="0,0"/>
              <v:stroke weight="0.522913385826772pt" color="#484848"/>
              <v:imagedata o:title=""/>
              <o:lock v:ext="edit"/>
            </v:shape>
            <v:shape id="_x0000_s1510" o:spid="_x0000_s1510" style="position:absolute;left:2856;top:1982;height:74;width:45;" fillcolor="#484848" filled="t" stroked="f" coordorigin="2857,1982" coordsize="45,74" path="m2879,1982l2857,2019,2879,2056,2901,2019,2879,1982xe">
              <v:path arrowok="t"/>
              <v:fill on="t" focussize="0,0"/>
              <v:stroke on="f"/>
              <v:imagedata o:title=""/>
              <o:lock v:ext="edit"/>
            </v:shape>
            <v:shape id="_x0000_s1511" o:spid="_x0000_s1511" style="position:absolute;left:2856;top:1982;height:74;width:45;" filled="f" stroked="t" coordorigin="2857,1982" coordsize="45,74" path="m2879,2056l2901,2019,2879,1982,2857,2019,2879,2056xe">
              <v:path arrowok="t"/>
              <v:fill on="f" focussize="0,0"/>
              <v:stroke weight="0.522913385826772pt" color="#484848"/>
              <v:imagedata o:title=""/>
              <o:lock v:ext="edit"/>
            </v:shape>
            <v:shape id="_x0000_s1512" o:spid="_x0000_s1512" style="position:absolute;left:2856;top:1953;height:74;width:45;" fillcolor="#484848" filled="t" stroked="f" coordorigin="2857,1953" coordsize="45,74" path="m2879,1953l2857,1990,2879,2027,2901,1990,2879,1953xe">
              <v:path arrowok="t"/>
              <v:fill on="t" focussize="0,0"/>
              <v:stroke on="f"/>
              <v:imagedata o:title=""/>
              <o:lock v:ext="edit"/>
            </v:shape>
            <v:shape id="_x0000_s1513" o:spid="_x0000_s1513" style="position:absolute;left:2856;top:1953;height:74;width:45;" filled="f" stroked="t" coordorigin="2857,1953" coordsize="45,74" path="m2879,2027l2901,1990,2879,1953,2857,1990,2879,2027xe">
              <v:path arrowok="t"/>
              <v:fill on="f" focussize="0,0"/>
              <v:stroke weight="0.522913385826772pt" color="#484848"/>
              <v:imagedata o:title=""/>
              <o:lock v:ext="edit"/>
            </v:shape>
            <v:shape id="_x0000_s1514" o:spid="_x0000_s1514" style="position:absolute;left:2856;top:1953;height:74;width:45;" fillcolor="#484848" filled="t" stroked="f" coordorigin="2857,1953" coordsize="45,74" path="m2879,1953l2857,1990,2879,2027,2901,1990,2879,1953xe">
              <v:path arrowok="t"/>
              <v:fill on="t" focussize="0,0"/>
              <v:stroke on="f"/>
              <v:imagedata o:title=""/>
              <o:lock v:ext="edit"/>
            </v:shape>
            <v:shape id="_x0000_s1515" o:spid="_x0000_s1515" style="position:absolute;left:2856;top:1953;height:74;width:45;" filled="f" stroked="t" coordorigin="2857,1953" coordsize="45,74" path="m2879,2027l2901,1990,2879,1953,2857,1990,2879,2027xe">
              <v:path arrowok="t"/>
              <v:fill on="f" focussize="0,0"/>
              <v:stroke weight="0.522913385826772pt" color="#484848"/>
              <v:imagedata o:title=""/>
              <o:lock v:ext="edit"/>
            </v:shape>
            <v:shape id="_x0000_s1516" o:spid="_x0000_s1516" style="position:absolute;left:2856;top:1940;height:74;width:45;" fillcolor="#484848" filled="t" stroked="f" coordorigin="2857,1940" coordsize="45,74" path="m2879,1940l2857,1977,2879,2014,2901,1977,2879,1940xe">
              <v:path arrowok="t"/>
              <v:fill on="t" focussize="0,0"/>
              <v:stroke on="f"/>
              <v:imagedata o:title=""/>
              <o:lock v:ext="edit"/>
            </v:shape>
            <v:shape id="_x0000_s1517" o:spid="_x0000_s1517" style="position:absolute;left:2856;top:1940;height:74;width:45;" filled="f" stroked="t" coordorigin="2857,1940" coordsize="45,74" path="m2879,2014l2901,1977,2879,1940,2857,1977,2879,2014xe">
              <v:path arrowok="t"/>
              <v:fill on="f" focussize="0,0"/>
              <v:stroke weight="0.522913385826772pt" color="#484848"/>
              <v:imagedata o:title=""/>
              <o:lock v:ext="edit"/>
            </v:shape>
            <v:shape id="_x0000_s1518" o:spid="_x0000_s1518" style="position:absolute;left:2856;top:1940;height:74;width:45;" fillcolor="#484848" filled="t" stroked="f" coordorigin="2857,1940" coordsize="45,74" path="m2879,1940l2857,1977,2879,2014,2901,1977,2879,1940xe">
              <v:path arrowok="t"/>
              <v:fill on="t" focussize="0,0"/>
              <v:stroke on="f"/>
              <v:imagedata o:title=""/>
              <o:lock v:ext="edit"/>
            </v:shape>
            <v:shape id="_x0000_s1519" o:spid="_x0000_s1519" style="position:absolute;left:2856;top:1940;height:74;width:45;" filled="f" stroked="t" coordorigin="2857,1940" coordsize="45,74" path="m2879,2014l2901,1977,2879,1940,2857,1977,2879,2014xe">
              <v:path arrowok="t"/>
              <v:fill on="f" focussize="0,0"/>
              <v:stroke weight="0.522913385826772pt" color="#484848"/>
              <v:imagedata o:title=""/>
              <o:lock v:ext="edit"/>
            </v:shape>
            <v:shape id="_x0000_s1520" o:spid="_x0000_s1520" style="position:absolute;left:2856;top:1940;height:74;width:45;" fillcolor="#484848" filled="t" stroked="f" coordorigin="2857,1940" coordsize="45,74" path="m2879,1940l2857,1977,2879,2014,2901,1977,2879,1940xe">
              <v:path arrowok="t"/>
              <v:fill on="t" focussize="0,0"/>
              <v:stroke on="f"/>
              <v:imagedata o:title=""/>
              <o:lock v:ext="edit"/>
            </v:shape>
            <v:shape id="_x0000_s1521" o:spid="_x0000_s1521" style="position:absolute;left:2856;top:1940;height:74;width:45;" filled="f" stroked="t" coordorigin="2857,1940" coordsize="45,74" path="m2879,2014l2901,1977,2879,1940,2857,1977,2879,2014xe">
              <v:path arrowok="t"/>
              <v:fill on="f" focussize="0,0"/>
              <v:stroke weight="0.522913385826772pt" color="#484848"/>
              <v:imagedata o:title=""/>
              <o:lock v:ext="edit"/>
            </v:shape>
            <v:shape id="_x0000_s1522" o:spid="_x0000_s1522" style="position:absolute;left:2856;top:1928;height:74;width:45;" fillcolor="#484848" filled="t" stroked="f" coordorigin="2857,1929" coordsize="45,74" path="m2879,1929l2857,1966,2879,2003,2901,1966,2879,1929xe">
              <v:path arrowok="t"/>
              <v:fill on="t" focussize="0,0"/>
              <v:stroke on="f"/>
              <v:imagedata o:title=""/>
              <o:lock v:ext="edit"/>
            </v:shape>
            <v:shape id="_x0000_s1523" o:spid="_x0000_s1523" style="position:absolute;left:2856;top:1928;height:74;width:45;" filled="f" stroked="t" coordorigin="2857,1929" coordsize="45,74" path="m2879,2003l2901,1966,2879,1929,2857,1966,2879,2003xe">
              <v:path arrowok="t"/>
              <v:fill on="f" focussize="0,0"/>
              <v:stroke weight="0.522913385826772pt" color="#484848"/>
              <v:imagedata o:title=""/>
              <o:lock v:ext="edit"/>
            </v:shape>
            <v:shape id="_x0000_s1524" o:spid="_x0000_s1524" style="position:absolute;left:2856;top:1908;height:74;width:45;" fillcolor="#484848" filled="t" stroked="f" coordorigin="2857,1908" coordsize="45,74" path="m2879,1908l2857,1945,2879,1982,2901,1945,2879,1908xe">
              <v:path arrowok="t"/>
              <v:fill on="t" focussize="0,0"/>
              <v:stroke on="f"/>
              <v:imagedata o:title=""/>
              <o:lock v:ext="edit"/>
            </v:shape>
            <v:shape id="_x0000_s1525" o:spid="_x0000_s1525" style="position:absolute;left:2856;top:1908;height:74;width:45;" filled="f" stroked="t" coordorigin="2857,1908" coordsize="45,74" path="m2879,1982l2901,1945,2879,1908,2857,1945,2879,1982xe">
              <v:path arrowok="t"/>
              <v:fill on="f" focussize="0,0"/>
              <v:stroke weight="0.522913385826772pt" color="#484848"/>
              <v:imagedata o:title=""/>
              <o:lock v:ext="edit"/>
            </v:shape>
            <v:shape id="_x0000_s1526" o:spid="_x0000_s1526" o:spt="100" style="position:absolute;left:2980;top:85;height:1364;width:66;" filled="f" stroked="t" coordorigin="2981,86" coordsize="66,1364" adj="" path="m3014,859l3014,1449m3014,458l3014,86m2981,1449l3047,1449m2981,86l3047,86e">
              <v:path arrowok="t" o:connecttype="segments"/>
              <v:fill on="f" focussize="0,0"/>
              <v:stroke weight="0.784330708661417pt" color="#484848" joinstyle="round"/>
              <v:imagedata o:title=""/>
              <o:lock v:ext="edit"/>
            </v:shape>
            <v:shape id="_x0000_s1527" o:spid="_x0000_s1527" style="position:absolute;left:2991;top:1806;height:74;width:45;" fillcolor="#484848" filled="t" stroked="f" coordorigin="2991,1807" coordsize="45,74" path="m3014,1807l2991,1844,3014,1881,3036,1844,3014,1807xe">
              <v:path arrowok="t"/>
              <v:fill on="t" focussize="0,0"/>
              <v:stroke on="f"/>
              <v:imagedata o:title=""/>
              <o:lock v:ext="edit"/>
            </v:shape>
            <v:shape id="_x0000_s1528" o:spid="_x0000_s1528" style="position:absolute;left:2991;top:1806;height:74;width:45;" filled="f" stroked="t" coordorigin="2991,1807" coordsize="45,74" path="m3014,1881l3036,1844,3014,1807,2991,1844,3014,1881xe">
              <v:path arrowok="t"/>
              <v:fill on="f" focussize="0,0"/>
              <v:stroke weight="0.522913385826772pt" color="#484848"/>
              <v:imagedata o:title=""/>
              <o:lock v:ext="edit"/>
            </v:shape>
            <v:shape id="_x0000_s1529" o:spid="_x0000_s1529" style="position:absolute;left:2991;top:1789;height:74;width:45;" fillcolor="#484848" filled="t" stroked="f" coordorigin="2991,1789" coordsize="45,74" path="m3014,1789l2991,1826,3014,1863,3036,1826,3014,1789xe">
              <v:path arrowok="t"/>
              <v:fill on="t" focussize="0,0"/>
              <v:stroke on="f"/>
              <v:imagedata o:title=""/>
              <o:lock v:ext="edit"/>
            </v:shape>
            <v:shape id="_x0000_s1530" o:spid="_x0000_s1530" style="position:absolute;left:2991;top:1789;height:74;width:45;" filled="f" stroked="t" coordorigin="2991,1789" coordsize="45,74" path="m3014,1863l3036,1826,3014,1789,2991,1826,3014,1863xe">
              <v:path arrowok="t"/>
              <v:fill on="f" focussize="0,0"/>
              <v:stroke weight="0.522913385826772pt" color="#484848"/>
              <v:imagedata o:title=""/>
              <o:lock v:ext="edit"/>
            </v:shape>
            <v:shape id="_x0000_s1531" o:spid="_x0000_s1531" style="position:absolute;left:2991;top:1660;height:74;width:45;" fillcolor="#484848" filled="t" stroked="f" coordorigin="2991,1660" coordsize="45,74" path="m3014,1660l2991,1697,3014,1734,3036,1697,3014,1660xe">
              <v:path arrowok="t"/>
              <v:fill on="t" focussize="0,0"/>
              <v:stroke on="f"/>
              <v:imagedata o:title=""/>
              <o:lock v:ext="edit"/>
            </v:shape>
            <v:shape id="_x0000_s1532" o:spid="_x0000_s1532" style="position:absolute;left:2991;top:1660;height:74;width:45;" filled="f" stroked="t" coordorigin="2991,1660" coordsize="45,74" path="m3014,1734l3036,1697,3014,1660,2991,1697,3014,1734xe">
              <v:path arrowok="t"/>
              <v:fill on="f" focussize="0,0"/>
              <v:stroke weight="0.522913385826772pt" color="#484848"/>
              <v:imagedata o:title=""/>
              <o:lock v:ext="edit"/>
            </v:shape>
            <v:shape id="_x0000_s1533" o:spid="_x0000_s1533" style="position:absolute;left:2991;top:1549;height:74;width:45;" fillcolor="#484848" filled="t" stroked="f" coordorigin="2991,1549" coordsize="45,74" path="m3014,1549l2991,1586,3014,1623,3036,1586,3014,1549xe">
              <v:path arrowok="t"/>
              <v:fill on="t" focussize="0,0"/>
              <v:stroke on="f"/>
              <v:imagedata o:title=""/>
              <o:lock v:ext="edit"/>
            </v:shape>
            <v:shape id="_x0000_s1534" o:spid="_x0000_s1534" style="position:absolute;left:2991;top:1549;height:74;width:45;" filled="f" stroked="t" coordorigin="2991,1549" coordsize="45,74" path="m3014,1623l3036,1586,3014,1549,2991,1586,3014,1623xe">
              <v:path arrowok="t"/>
              <v:fill on="f" focussize="0,0"/>
              <v:stroke weight="0.522913385826772pt" color="#484848"/>
              <v:imagedata o:title=""/>
              <o:lock v:ext="edit"/>
            </v:shape>
            <v:shape id="_x0000_s1535" o:spid="_x0000_s1535" style="position:absolute;left:2991;top:1549;height:74;width:45;" fillcolor="#484848" filled="t" stroked="f" coordorigin="2991,1549" coordsize="45,74" path="m3014,1549l2991,1586,3014,1623,3036,1586,3014,1549xe">
              <v:path arrowok="t"/>
              <v:fill on="t" focussize="0,0"/>
              <v:stroke on="f"/>
              <v:imagedata o:title=""/>
              <o:lock v:ext="edit"/>
            </v:shape>
            <v:shape id="_x0000_s1536" o:spid="_x0000_s1536" style="position:absolute;left:2991;top:1549;height:74;width:45;" filled="f" stroked="t" coordorigin="2991,1549" coordsize="45,74" path="m3014,1623l3036,1586,3014,1549,2991,1586,3014,1623xe">
              <v:path arrowok="t"/>
              <v:fill on="f" focussize="0,0"/>
              <v:stroke weight="0.522913385826772pt" color="#484848"/>
              <v:imagedata o:title=""/>
              <o:lock v:ext="edit"/>
            </v:shape>
            <v:shape id="_x0000_s1537" o:spid="_x0000_s1537" style="position:absolute;left:2991;top:1536;height:74;width:45;" fillcolor="#484848" filled="t" stroked="f" coordorigin="2991,1536" coordsize="45,74" path="m3014,1536l2991,1573,3014,1610,3036,1573,3014,1536xe">
              <v:path arrowok="t"/>
              <v:fill on="t" focussize="0,0"/>
              <v:stroke on="f"/>
              <v:imagedata o:title=""/>
              <o:lock v:ext="edit"/>
            </v:shape>
            <v:shape id="_x0000_s1538" o:spid="_x0000_s1538" style="position:absolute;left:2991;top:1536;height:74;width:45;" filled="f" stroked="t" coordorigin="2991,1536" coordsize="45,74" path="m3014,1610l3036,1573,3014,1536,2991,1573,3014,1610xe">
              <v:path arrowok="t"/>
              <v:fill on="f" focussize="0,0"/>
              <v:stroke weight="0.522913385826772pt" color="#484848"/>
              <v:imagedata o:title=""/>
              <o:lock v:ext="edit"/>
            </v:shape>
            <v:shape id="_x0000_s1539" o:spid="_x0000_s1539" style="position:absolute;left:2991;top:1536;height:74;width:45;" fillcolor="#484848" filled="t" stroked="f" coordorigin="2991,1536" coordsize="45,74" path="m3014,1536l2991,1573,3014,1610,3036,1573,3014,1536xe">
              <v:path arrowok="t"/>
              <v:fill on="t" focussize="0,0"/>
              <v:stroke on="f"/>
              <v:imagedata o:title=""/>
              <o:lock v:ext="edit"/>
            </v:shape>
            <v:shape id="_x0000_s1540" o:spid="_x0000_s1540" style="position:absolute;left:2991;top:1536;height:74;width:45;" filled="f" stroked="t" coordorigin="2991,1536" coordsize="45,74" path="m3014,1610l3036,1573,3014,1536,2991,1573,3014,1610xe">
              <v:path arrowok="t"/>
              <v:fill on="f" focussize="0,0"/>
              <v:stroke weight="0.522913385826772pt" color="#484848"/>
              <v:imagedata o:title=""/>
              <o:lock v:ext="edit"/>
            </v:shape>
            <v:shape id="_x0000_s1541" o:spid="_x0000_s1541" style="position:absolute;left:2991;top:1499;height:74;width:45;" fillcolor="#484848" filled="t" stroked="f" coordorigin="2991,1499" coordsize="45,74" path="m3014,1499l2991,1536,3014,1573,3036,1536,3014,1499xe">
              <v:path arrowok="t"/>
              <v:fill on="t" focussize="0,0"/>
              <v:stroke on="f"/>
              <v:imagedata o:title=""/>
              <o:lock v:ext="edit"/>
            </v:shape>
            <v:shape id="_x0000_s1542" o:spid="_x0000_s1542" style="position:absolute;left:2991;top:1499;height:74;width:45;" filled="f" stroked="t" coordorigin="2991,1499" coordsize="45,74" path="m3014,1573l3036,1536,3014,1499,2991,1536,3014,1573xe">
              <v:path arrowok="t"/>
              <v:fill on="f" focussize="0,0"/>
              <v:stroke weight="0.522913385826772pt" color="#484848"/>
              <v:imagedata o:title=""/>
              <o:lock v:ext="edit"/>
            </v:shape>
            <v:shape id="_x0000_s1543" o:spid="_x0000_s1543" style="position:absolute;left:2991;top:1470;height:74;width:45;" fillcolor="#484848" filled="t" stroked="f" coordorigin="2991,1471" coordsize="45,74" path="m3014,1471l2991,1508,3014,1545,3036,1508,3014,1471xe">
              <v:path arrowok="t"/>
              <v:fill on="t" focussize="0,0"/>
              <v:stroke on="f"/>
              <v:imagedata o:title=""/>
              <o:lock v:ext="edit"/>
            </v:shape>
            <v:shape id="_x0000_s1544" o:spid="_x0000_s1544" style="position:absolute;left:2991;top:1470;height:74;width:45;" filled="f" stroked="t" coordorigin="2991,1471" coordsize="45,74" path="m3014,1545l3036,1508,3014,1471,2991,1508,3014,1545xe">
              <v:path arrowok="t"/>
              <v:fill on="f" focussize="0,0"/>
              <v:stroke weight="0.522913385826772pt" color="#484848"/>
              <v:imagedata o:title=""/>
              <o:lock v:ext="edit"/>
            </v:shape>
            <v:shape id="_x0000_s1545" o:spid="_x0000_s1545" style="position:absolute;left:2991;top:1452;height:74;width:45;" fillcolor="#484848" filled="t" stroked="f" coordorigin="2991,1452" coordsize="45,74" path="m3014,1452l2991,1489,3014,1526,3036,1489,3014,1452xe">
              <v:path arrowok="t"/>
              <v:fill on="t" focussize="0,0"/>
              <v:stroke on="f"/>
              <v:imagedata o:title=""/>
              <o:lock v:ext="edit"/>
            </v:shape>
            <v:shape id="_x0000_s1546" o:spid="_x0000_s1546" style="position:absolute;left:2991;top:1452;height:74;width:45;" filled="f" stroked="t" coordorigin="2991,1452" coordsize="45,74" path="m3014,1526l3036,1489,3014,1452,2991,1489,3014,1526xe">
              <v:path arrowok="t"/>
              <v:fill on="f" focussize="0,0"/>
              <v:stroke weight="0.522913385826772pt" color="#484848"/>
              <v:imagedata o:title=""/>
              <o:lock v:ext="edit"/>
            </v:shape>
            <v:shape id="_x0000_s1547" o:spid="_x0000_s1547" style="position:absolute;left:2991;top:1430;height:74;width:45;" fillcolor="#484848" filled="t" stroked="f" coordorigin="2991,1430" coordsize="45,74" path="m3014,1430l2991,1467,3014,1504,3036,1467,3014,1430xe">
              <v:path arrowok="t"/>
              <v:fill on="t" focussize="0,0"/>
              <v:stroke on="f"/>
              <v:imagedata o:title=""/>
              <o:lock v:ext="edit"/>
            </v:shape>
            <v:shape id="_x0000_s1548" o:spid="_x0000_s1548" style="position:absolute;left:2991;top:1430;height:74;width:45;" filled="f" stroked="t" coordorigin="2991,1430" coordsize="45,74" path="m3014,1504l3036,1467,3014,1430,2991,1467,3014,1504xe">
              <v:path arrowok="t"/>
              <v:fill on="f" focussize="0,0"/>
              <v:stroke weight="0.522913385826772pt" color="#484848"/>
              <v:imagedata o:title=""/>
              <o:lock v:ext="edit"/>
            </v:shape>
            <v:shape id="_x0000_s1549" o:spid="_x0000_s1549" style="position:absolute;left:2991;top:1430;height:74;width:45;" fillcolor="#484848" filled="t" stroked="f" coordorigin="2991,1430" coordsize="45,74" path="m3014,1430l2991,1467,3014,1504,3036,1467,3014,1430xe">
              <v:path arrowok="t"/>
              <v:fill on="t" focussize="0,0"/>
              <v:stroke on="f"/>
              <v:imagedata o:title=""/>
              <o:lock v:ext="edit"/>
            </v:shape>
            <v:shape id="_x0000_s1550" o:spid="_x0000_s1550" style="position:absolute;left:2991;top:1430;height:74;width:45;" filled="f" stroked="t" coordorigin="2991,1430" coordsize="45,74" path="m3014,1504l3036,1467,3014,1430,2991,1467,3014,1504xe">
              <v:path arrowok="t"/>
              <v:fill on="f" focussize="0,0"/>
              <v:stroke weight="0.522913385826772pt" color="#484848"/>
              <v:imagedata o:title=""/>
              <o:lock v:ext="edit"/>
            </v:shape>
            <v:shape id="_x0000_s1551" o:spid="_x0000_s1551" o:spt="100" style="position:absolute;left:2543;top:623;height:347;width:536;" filled="f" stroked="t" coordorigin="2544,623" coordsize="536,347" adj="" path="m2544,866l2676,866m2678,866l2810,866m2813,969l2945,969m2948,623l3080,623e">
              <v:path arrowok="t" o:connecttype="segments"/>
              <v:fill on="f" focussize="0,0"/>
              <v:stroke weight="0.784330708661417pt" color="#484848" joinstyle="round"/>
              <v:imagedata o:title=""/>
              <o:lock v:ext="edit"/>
            </v:shape>
          </v:group>
        </w:pict>
      </w:r>
      <w:r>
        <w:rPr>
          <w:rFonts w:ascii="Times New Roman" w:hAnsi="Times New Roman" w:cs="Times New Roman"/>
          <w:sz w:val="24"/>
          <w:szCs w:val="24"/>
        </w:rPr>
        <w:pict>
          <v:group id="_x0000_s1552" o:spid="_x0000_s1552" o:spt="203" style="position:absolute;left:0pt;margin-left:160.4pt;margin-top:3.9pt;height:128.2pt;width:27.6pt;mso-position-horizontal-relative:page;z-index:-251628544;mso-width-relative:page;mso-height-relative:page;" coordorigin="3209,78" coordsize="552,2564">
            <o:lock v:ext="edit"/>
            <v:rect id="_x0000_s1553" o:spid="_x0000_s1553" o:spt="1" style="position:absolute;left:3216;top:488;height:477;width:132;" fillcolor="#CA3334" filled="t" stroked="f" coordsize="21600,21600">
              <v:path/>
              <v:fill on="t" focussize="0,0"/>
              <v:stroke on="f"/>
              <v:imagedata o:title=""/>
              <o:lock v:ext="edit"/>
            </v:rect>
            <v:rect id="_x0000_s1554" o:spid="_x0000_s1554" o:spt="1" style="position:absolute;left:3216;top:488;height:477;width:132;" filled="f" stroked="t" coordsize="21600,21600">
              <v:path/>
              <v:fill on="f" focussize="0,0"/>
              <v:stroke weight="0.784330708661417pt" color="#484848"/>
              <v:imagedata o:title=""/>
              <o:lock v:ext="edit"/>
            </v:rect>
            <v:rect id="_x0000_s1555" o:spid="_x0000_s1555" o:spt="1" style="position:absolute;left:3351;top:690;height:512;width:132;" fillcolor="#477CA7" filled="t" stroked="f" coordsize="21600,21600">
              <v:path/>
              <v:fill on="t" focussize="0,0"/>
              <v:stroke on="f"/>
              <v:imagedata o:title=""/>
              <o:lock v:ext="edit"/>
            </v:rect>
            <v:rect id="_x0000_s1556" o:spid="_x0000_s1556" o:spt="1" style="position:absolute;left:3351;top:690;height:512;width:132;" filled="f" stroked="t" coordsize="21600,21600">
              <v:path/>
              <v:fill on="f" focussize="0,0"/>
              <v:stroke weight="0.784330708661417pt" color="#484848"/>
              <v:imagedata o:title=""/>
              <o:lock v:ext="edit"/>
            </v:rect>
            <v:rect id="_x0000_s1557" o:spid="_x0000_s1557" o:spt="1" style="position:absolute;left:3485;top:264;height:359;width:132;" fillcolor="#58A256" filled="t" stroked="f" coordsize="21600,21600">
              <v:path/>
              <v:fill on="t" focussize="0,0"/>
              <v:stroke on="f"/>
              <v:imagedata o:title=""/>
              <o:lock v:ext="edit"/>
            </v:rect>
            <v:rect id="_x0000_s1558" o:spid="_x0000_s1558" o:spt="1" style="position:absolute;left:3485;top:264;height:359;width:132;" filled="f" stroked="t" coordsize="21600,21600">
              <v:path/>
              <v:fill on="f" focussize="0,0"/>
              <v:stroke weight="0.784330708661417pt" color="#484848"/>
              <v:imagedata o:title=""/>
              <o:lock v:ext="edit"/>
            </v:rect>
            <v:rect id="_x0000_s1559" o:spid="_x0000_s1559" o:spt="1" style="position:absolute;left:3620;top:488;height:477;width:132;" fillcolor="#905898" filled="t" stroked="f" coordsize="21600,21600">
              <v:path/>
              <v:fill on="t" focussize="0,0"/>
              <v:stroke on="f"/>
              <v:imagedata o:title=""/>
              <o:lock v:ext="edit"/>
            </v:rect>
            <v:rect id="_x0000_s1560" o:spid="_x0000_s1560" o:spt="1" style="position:absolute;left:3620;top:488;height:477;width:132;" filled="f" stroked="t" coordsize="21600,21600">
              <v:path/>
              <v:fill on="f" focussize="0,0"/>
              <v:stroke weight="0.784330708661417pt" color="#484848"/>
              <v:imagedata o:title=""/>
              <o:lock v:ext="edit"/>
            </v:rect>
            <v:shape id="_x0000_s1561" o:spid="_x0000_s1561" o:spt="100" style="position:absolute;left:3249;top:85;height:1520;width:66;" filled="f" stroked="t" coordorigin="3250,86" coordsize="66,1520" adj="" path="m3283,965l3283,1605m3283,489l3283,86m3250,1605l3316,1605m3250,86l3316,86e">
              <v:path arrowok="t" o:connecttype="segments"/>
              <v:fill on="f" focussize="0,0"/>
              <v:stroke weight="0.784330708661417pt" color="#484848" joinstyle="round"/>
              <v:imagedata o:title=""/>
              <o:lock v:ext="edit"/>
            </v:shape>
            <v:shape id="_x0000_s1562" o:spid="_x0000_s1562" style="position:absolute;left:3260;top:1660;height:74;width:45;" fillcolor="#484848" filled="t" stroked="f" coordorigin="3261,1660" coordsize="45,74" path="m3283,1660l3261,1697,3283,1734,3305,1697,3283,1660xe">
              <v:path arrowok="t"/>
              <v:fill on="t" focussize="0,0"/>
              <v:stroke on="f"/>
              <v:imagedata o:title=""/>
              <o:lock v:ext="edit"/>
            </v:shape>
            <v:shape id="_x0000_s1563" o:spid="_x0000_s1563"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64" o:spid="_x0000_s1564" style="position:absolute;left:3260;top:1660;height:74;width:45;" fillcolor="#484848" filled="t" stroked="f" coordorigin="3261,1660" coordsize="45,74" path="m3283,1660l3261,1697,3283,1734,3305,1697,3283,1660xe">
              <v:path arrowok="t"/>
              <v:fill on="t" focussize="0,0"/>
              <v:stroke on="f"/>
              <v:imagedata o:title=""/>
              <o:lock v:ext="edit"/>
            </v:shape>
            <v:shape id="_x0000_s1565" o:spid="_x0000_s1565"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66" o:spid="_x0000_s1566" style="position:absolute;left:3260;top:1660;height:74;width:45;" fillcolor="#484848" filled="t" stroked="f" coordorigin="3261,1660" coordsize="45,74" path="m3283,1660l3261,1697,3283,1734,3305,1697,3283,1660xe">
              <v:path arrowok="t"/>
              <v:fill on="t" focussize="0,0"/>
              <v:stroke on="f"/>
              <v:imagedata o:title=""/>
              <o:lock v:ext="edit"/>
            </v:shape>
            <v:shape id="_x0000_s1567" o:spid="_x0000_s1567"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68" o:spid="_x0000_s1568" style="position:absolute;left:3260;top:1660;height:74;width:45;" fillcolor="#484848" filled="t" stroked="f" coordorigin="3261,1660" coordsize="45,74" path="m3283,1660l3261,1697,3283,1734,3305,1697,3283,1660xe">
              <v:path arrowok="t"/>
              <v:fill on="t" focussize="0,0"/>
              <v:stroke on="f"/>
              <v:imagedata o:title=""/>
              <o:lock v:ext="edit"/>
            </v:shape>
            <v:shape id="_x0000_s1569" o:spid="_x0000_s1569"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70" o:spid="_x0000_s1570" style="position:absolute;left:3260;top:1660;height:74;width:45;" fillcolor="#484848" filled="t" stroked="f" coordorigin="3261,1660" coordsize="45,74" path="m3283,1660l3261,1697,3283,1734,3305,1697,3283,1660xe">
              <v:path arrowok="t"/>
              <v:fill on="t" focussize="0,0"/>
              <v:stroke on="f"/>
              <v:imagedata o:title=""/>
              <o:lock v:ext="edit"/>
            </v:shape>
            <v:shape id="_x0000_s1571" o:spid="_x0000_s1571"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72" o:spid="_x0000_s1572" style="position:absolute;left:3260;top:1660;height:74;width:45;" fillcolor="#484848" filled="t" stroked="f" coordorigin="3261,1660" coordsize="45,74" path="m3283,1660l3261,1697,3283,1734,3305,1697,3283,1660xe">
              <v:path arrowok="t"/>
              <v:fill on="t" focussize="0,0"/>
              <v:stroke on="f"/>
              <v:imagedata o:title=""/>
              <o:lock v:ext="edit"/>
            </v:shape>
            <v:shape id="_x0000_s1573" o:spid="_x0000_s1573"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74" o:spid="_x0000_s1574" style="position:absolute;left:3260;top:1660;height:74;width:45;" fillcolor="#484848" filled="t" stroked="f" coordorigin="3261,1660" coordsize="45,74" path="m3283,1660l3261,1697,3283,1734,3305,1697,3283,1660xe">
              <v:path arrowok="t"/>
              <v:fill on="t" focussize="0,0"/>
              <v:stroke on="f"/>
              <v:imagedata o:title=""/>
              <o:lock v:ext="edit"/>
            </v:shape>
            <v:shape id="_x0000_s1575" o:spid="_x0000_s1575"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76" o:spid="_x0000_s1576" style="position:absolute;left:3260;top:1660;height:74;width:45;" fillcolor="#484848" filled="t" stroked="f" coordorigin="3261,1660" coordsize="45,74" path="m3283,1660l3261,1697,3283,1734,3305,1697,3283,1660xe">
              <v:path arrowok="t"/>
              <v:fill on="t" focussize="0,0"/>
              <v:stroke on="f"/>
              <v:imagedata o:title=""/>
              <o:lock v:ext="edit"/>
            </v:shape>
            <v:shape id="_x0000_s1577" o:spid="_x0000_s1577"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78" o:spid="_x0000_s1578" style="position:absolute;left:3260;top:1660;height:74;width:45;" fillcolor="#484848" filled="t" stroked="f" coordorigin="3261,1660" coordsize="45,74" path="m3283,1660l3261,1697,3283,1734,3305,1697,3283,1660xe">
              <v:path arrowok="t"/>
              <v:fill on="t" focussize="0,0"/>
              <v:stroke on="f"/>
              <v:imagedata o:title=""/>
              <o:lock v:ext="edit"/>
            </v:shape>
            <v:shape id="_x0000_s1579" o:spid="_x0000_s1579"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80" o:spid="_x0000_s1580" style="position:absolute;left:3260;top:1660;height:74;width:45;" fillcolor="#484848" filled="t" stroked="f" coordorigin="3261,1660" coordsize="45,74" path="m3283,1660l3261,1697,3283,1734,3305,1697,3283,1660xe">
              <v:path arrowok="t"/>
              <v:fill on="t" focussize="0,0"/>
              <v:stroke on="f"/>
              <v:imagedata o:title=""/>
              <o:lock v:ext="edit"/>
            </v:shape>
            <v:shape id="_x0000_s1581" o:spid="_x0000_s1581"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82" o:spid="_x0000_s1582" style="position:absolute;left:3260;top:1660;height:74;width:45;" fillcolor="#484848" filled="t" stroked="f" coordorigin="3261,1660" coordsize="45,74" path="m3283,1660l3261,1697,3283,1734,3305,1697,3283,1660xe">
              <v:path arrowok="t"/>
              <v:fill on="t" focussize="0,0"/>
              <v:stroke on="f"/>
              <v:imagedata o:title=""/>
              <o:lock v:ext="edit"/>
            </v:shape>
            <v:shape id="_x0000_s1583" o:spid="_x0000_s1583"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84" o:spid="_x0000_s1584" style="position:absolute;left:3260;top:1660;height:74;width:45;" fillcolor="#484848" filled="t" stroked="f" coordorigin="3261,1660" coordsize="45,74" path="m3283,1660l3261,1697,3283,1734,3305,1697,3283,1660xe">
              <v:path arrowok="t"/>
              <v:fill on="t" focussize="0,0"/>
              <v:stroke on="f"/>
              <v:imagedata o:title=""/>
              <o:lock v:ext="edit"/>
            </v:shape>
            <v:shape id="_x0000_s1585" o:spid="_x0000_s1585"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86" o:spid="_x0000_s1586" style="position:absolute;left:3260;top:1660;height:74;width:45;" fillcolor="#484848" filled="t" stroked="f" coordorigin="3261,1660" coordsize="45,74" path="m3283,1660l3261,1697,3283,1734,3305,1697,3283,1660xe">
              <v:path arrowok="t"/>
              <v:fill on="t" focussize="0,0"/>
              <v:stroke on="f"/>
              <v:imagedata o:title=""/>
              <o:lock v:ext="edit"/>
            </v:shape>
            <v:shape id="_x0000_s1587" o:spid="_x0000_s1587"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88" o:spid="_x0000_s1588" style="position:absolute;left:3260;top:1660;height:74;width:45;" fillcolor="#484848" filled="t" stroked="f" coordorigin="3261,1660" coordsize="45,74" path="m3283,1660l3261,1697,3283,1734,3305,1697,3283,1660xe">
              <v:path arrowok="t"/>
              <v:fill on="t" focussize="0,0"/>
              <v:stroke on="f"/>
              <v:imagedata o:title=""/>
              <o:lock v:ext="edit"/>
            </v:shape>
            <v:shape id="_x0000_s1589" o:spid="_x0000_s1589"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90" o:spid="_x0000_s1590" style="position:absolute;left:3260;top:1660;height:74;width:45;" fillcolor="#484848" filled="t" stroked="f" coordorigin="3261,1660" coordsize="45,74" path="m3283,1660l3261,1697,3283,1734,3305,1697,3283,1660xe">
              <v:path arrowok="t"/>
              <v:fill on="t" focussize="0,0"/>
              <v:stroke on="f"/>
              <v:imagedata o:title=""/>
              <o:lock v:ext="edit"/>
            </v:shape>
            <v:shape id="_x0000_s1591" o:spid="_x0000_s1591" style="position:absolute;left:3260;top:1660;height:74;width:45;" filled="f" stroked="t" coordorigin="3261,1660" coordsize="45,74" path="m3283,1734l3305,1697,3283,1660,3261,1697,3283,1734xe">
              <v:path arrowok="t"/>
              <v:fill on="f" focussize="0,0"/>
              <v:stroke weight="0.522913385826772pt" color="#484848"/>
              <v:imagedata o:title=""/>
              <o:lock v:ext="edit"/>
            </v:shape>
            <v:shape id="_x0000_s1592" o:spid="_x0000_s1592" o:spt="100" style="position:absolute;left:3384;top:85;height:605;width:201;" filled="f" stroked="t" coordorigin="3384,86" coordsize="201,605" adj="" path="m3417,690l3417,86m3384,86l3450,86m3552,265l3552,86m3519,86l3585,86e">
              <v:path arrowok="t" o:connecttype="segments"/>
              <v:fill on="f" focussize="0,0"/>
              <v:stroke weight="0.784330708661417pt" color="#484848" joinstyle="round"/>
              <v:imagedata o:title=""/>
              <o:lock v:ext="edit"/>
            </v:shape>
            <v:shape id="_x0000_s1593" o:spid="_x0000_s1593" o:spt="75" type="#_x0000_t75" style="position:absolute;left:3255;top:623;height:2019;width:465;" filled="f" o:preferrelative="t" stroked="f" coordsize="21600,21600">
              <v:path/>
              <v:fill on="f" focussize="0,0"/>
              <v:stroke on="f" joinstyle="miter"/>
              <v:imagedata r:id="rId43" o:title=""/>
              <o:lock v:ext="edit" aspectratio="t"/>
            </v:shape>
            <v:shape id="_x0000_s1594" o:spid="_x0000_s1594" o:spt="100" style="position:absolute;left:3216;top:85;height:816;width:536;" filled="f" stroked="t" coordorigin="3217,86" coordsize="536,816" adj="" path="m3687,489l3687,86m3654,86l3719,86m3217,690l3349,690m3351,901l3483,901m3486,431l3618,431m3621,690l3752,690e">
              <v:path arrowok="t" o:connecttype="segments"/>
              <v:fill on="f" focussize="0,0"/>
              <v:stroke weight="0.784330708661417pt" color="#484848" joinstyle="round"/>
              <v:imagedata o:title=""/>
              <o:lock v:ext="edit"/>
            </v:shape>
          </v:group>
        </w:pict>
      </w:r>
      <w:r>
        <w:rPr>
          <w:rFonts w:ascii="Times New Roman" w:hAnsi="Times New Roman" w:cs="Times New Roman"/>
          <w:sz w:val="24"/>
          <w:szCs w:val="24"/>
        </w:rPr>
        <w:pict>
          <v:group id="_x0000_s1595" o:spid="_x0000_s1595" o:spt="203" style="position:absolute;left:0pt;margin-left:329.2pt;margin-top:-7.95pt;height:159.15pt;width:204.1pt;mso-position-horizontal-relative:page;z-index:251675648;mso-width-relative:page;mso-height-relative:page;" coordorigin="6585,-160" coordsize="4082,3183">
            <o:lock v:ext="edit"/>
            <v:shape id="_x0000_s1596" o:spid="_x0000_s1596" o:spt="75" type="#_x0000_t75" style="position:absolute;left:6682;top:1909;height:115;width:551;" filled="f" o:preferrelative="t" stroked="f" coordsize="21600,21600">
              <v:path/>
              <v:fill on="f" focussize="0,0"/>
              <v:stroke on="f" joinstyle="miter"/>
              <v:imagedata r:id="rId44" o:title=""/>
              <o:lock v:ext="edit" aspectratio="t"/>
            </v:shape>
            <v:shape id="_x0000_s1597" o:spid="_x0000_s1597" style="position:absolute;left:6584;top:2019;height:2;width:37;" fillcolor="#000000" filled="t" stroked="f" coordorigin="6585,2019" coordsize="37,0" path="m6621,2019l6585,2019e">
              <v:path arrowok="t"/>
              <v:fill on="t" focussize="0,0"/>
              <v:stroke on="f"/>
              <v:imagedata o:title=""/>
              <o:lock v:ext="edit"/>
            </v:shape>
            <v:line id="_x0000_s1598" o:spid="_x0000_s1598" o:spt="20" style="position:absolute;left:6585;top:2019;flip:x;height:0;width:36;" coordsize="21600,21600">
              <v:path arrowok="t"/>
              <v:fill focussize="0,0"/>
              <v:stroke weight="0.418346456692913pt"/>
              <v:imagedata o:title=""/>
              <o:lock v:ext="edit"/>
            </v:line>
            <v:shape id="_x0000_s1599" o:spid="_x0000_s1599" o:spt="100" style="position:absolute;left:6734;top:1835;height:214;width:88;" filled="f" stroked="t" coordorigin="6734,1836" coordsize="88,214" adj="" path="m6778,1977l6778,2049m6778,1918l6778,1836m6734,2049l6822,2049m6734,1836l6822,1836e">
              <v:path arrowok="t" o:connecttype="segments"/>
              <v:fill on="f" focussize="0,0"/>
              <v:stroke weight="0.784330708661417pt" color="#484848" joinstyle="round"/>
              <v:imagedata o:title=""/>
              <o:lock v:ext="edit"/>
            </v:shape>
            <v:shape id="_x0000_s1600" o:spid="_x0000_s1600" style="position:absolute;left:6756;top:2041;height:74;width:45;" fillcolor="#484848" filled="t" stroked="f" coordorigin="6756,2042" coordsize="45,74" path="m6778,2042l6756,2079,6778,2116,6800,2079,6778,2042xe">
              <v:path arrowok="t"/>
              <v:fill on="t" focussize="0,0"/>
              <v:stroke on="f"/>
              <v:imagedata o:title=""/>
              <o:lock v:ext="edit"/>
            </v:shape>
            <v:shape id="_x0000_s1601" o:spid="_x0000_s1601" style="position:absolute;left:6756;top:2041;height:74;width:45;" filled="f" stroked="t" coordorigin="6756,2042" coordsize="45,74" path="m6778,2116l6800,2079,6778,2042,6756,2079,6778,2116xe">
              <v:path arrowok="t"/>
              <v:fill on="f" focussize="0,0"/>
              <v:stroke weight="0.522913385826772pt" color="#484848"/>
              <v:imagedata o:title=""/>
              <o:lock v:ext="edit"/>
            </v:shape>
            <v:shape id="_x0000_s1602" o:spid="_x0000_s1602" o:spt="100" style="position:absolute;left:6690;top:1855;height:251;width:535;" filled="f" stroked="t" coordorigin="6690,1856" coordsize="535,251" adj="" path="m6958,1992l6958,2068m6958,1936l6958,1856m6914,2068l7002,2068m6914,1856l7002,1856m7137,2016l7137,2107m7137,1954l7137,1898m7093,2107l7181,2107m7093,1898l7181,1898m6690,1950l6866,1950m6870,1963l7046,1963m7049,1981l7225,1981e">
              <v:path arrowok="t" o:connecttype="segments"/>
              <v:fill on="f" focussize="0,0"/>
              <v:stroke weight="0.784330708661417pt" color="#484848" joinstyle="round"/>
              <v:imagedata o:title=""/>
              <o:lock v:ext="edit"/>
            </v:shape>
            <v:shape id="_x0000_s1603" o:spid="_x0000_s1603" style="position:absolute;left:6584;top:2986;height:2;width:37;" fillcolor="#000000" filled="t" stroked="f" coordorigin="6585,2986" coordsize="37,0" path="m6621,2986l6585,2986e">
              <v:path arrowok="t"/>
              <v:fill on="t" focussize="0,0"/>
              <v:stroke on="f"/>
              <v:imagedata o:title=""/>
              <o:lock v:ext="edit"/>
            </v:shape>
            <v:line id="_x0000_s1604" o:spid="_x0000_s1604" o:spt="20" style="position:absolute;left:6585;top:2986;flip:x;height:0;width:36;" coordsize="21600,21600">
              <v:path arrowok="t"/>
              <v:fill focussize="0,0"/>
              <v:stroke weight="0.418346456692913pt"/>
              <v:imagedata o:title=""/>
              <o:lock v:ext="edit"/>
            </v:line>
            <v:shape id="_x0000_s1605" o:spid="_x0000_s1605" style="position:absolute;left:6584;top:2502;height:2;width:37;" fillcolor="#000000" filled="t" stroked="f" coordorigin="6585,2503" coordsize="37,0" path="m6621,2503l6585,2503e">
              <v:path arrowok="t"/>
              <v:fill on="t" focussize="0,0"/>
              <v:stroke on="f"/>
              <v:imagedata o:title=""/>
              <o:lock v:ext="edit"/>
            </v:shape>
            <v:line id="_x0000_s1606" o:spid="_x0000_s1606" o:spt="20" style="position:absolute;left:6585;top:2503;flip:x;height:0;width:36;" coordsize="21600,21600">
              <v:path arrowok="t"/>
              <v:fill focussize="0,0"/>
              <v:stroke weight="0.418346456692913pt"/>
              <v:imagedata o:title=""/>
              <o:lock v:ext="edit"/>
            </v:line>
            <v:shape id="_x0000_s1607" o:spid="_x0000_s1607" style="position:absolute;left:6584;top:1536;height:2;width:37;" fillcolor="#000000" filled="t" stroked="f" coordorigin="6585,1536" coordsize="37,0" path="m6621,1536l6585,1536e">
              <v:path arrowok="t"/>
              <v:fill on="t" focussize="0,0"/>
              <v:stroke on="f"/>
              <v:imagedata o:title=""/>
              <o:lock v:ext="edit"/>
            </v:shape>
            <v:line id="_x0000_s1608" o:spid="_x0000_s1608" o:spt="20" style="position:absolute;left:6585;top:1536;flip:x;height:0;width:36;" coordsize="21600,21600">
              <v:path arrowok="t"/>
              <v:fill focussize="0,0"/>
              <v:stroke weight="0.418346456692913pt"/>
              <v:imagedata o:title=""/>
              <o:lock v:ext="edit"/>
            </v:line>
            <v:shape id="_x0000_s1609" o:spid="_x0000_s1609" style="position:absolute;left:6584;top:1052;height:2;width:37;" fillcolor="#000000" filled="t" stroked="f" coordorigin="6585,1053" coordsize="37,0" path="m6621,1053l6585,1053e">
              <v:path arrowok="t"/>
              <v:fill on="t" focussize="0,0"/>
              <v:stroke on="f"/>
              <v:imagedata o:title=""/>
              <o:lock v:ext="edit"/>
            </v:shape>
            <v:line id="_x0000_s1610" o:spid="_x0000_s1610" o:spt="20" style="position:absolute;left:6585;top:1053;flip:x;height:0;width:36;" coordsize="21600,21600">
              <v:path arrowok="t"/>
              <v:fill focussize="0,0"/>
              <v:stroke weight="0.418346456692913pt"/>
              <v:imagedata o:title=""/>
              <o:lock v:ext="edit"/>
            </v:line>
            <v:shape id="_x0000_s1611" o:spid="_x0000_s1611" style="position:absolute;left:6584;top:569;height:2;width:37;" fillcolor="#000000" filled="t" stroked="f" coordorigin="6585,569" coordsize="37,0" path="m6621,569l6585,569e">
              <v:path arrowok="t"/>
              <v:fill on="t" focussize="0,0"/>
              <v:stroke on="f"/>
              <v:imagedata o:title=""/>
              <o:lock v:ext="edit"/>
            </v:shape>
            <v:line id="_x0000_s1612" o:spid="_x0000_s1612" o:spt="20" style="position:absolute;left:6585;top:569;flip:x;height:0;width:36;" coordsize="21600,21600">
              <v:path arrowok="t"/>
              <v:fill focussize="0,0"/>
              <v:stroke weight="0.418346456692913pt"/>
              <v:imagedata o:title=""/>
              <o:lock v:ext="edit"/>
            </v:line>
            <v:shape id="_x0000_s1613" o:spid="_x0000_s1613" style="position:absolute;left:6584;top:85;height:2;width:37;" fillcolor="#000000" filled="t" stroked="f" coordorigin="6585,86" coordsize="37,0" path="m6621,86l6585,86e">
              <v:path arrowok="t"/>
              <v:fill on="t" focussize="0,0"/>
              <v:stroke on="f"/>
              <v:imagedata o:title=""/>
              <o:lock v:ext="edit"/>
            </v:shape>
            <v:line id="_x0000_s1614" o:spid="_x0000_s1614" o:spt="20" style="position:absolute;left:6585;top:86;flip:x;height:0;width:36;" coordsize="21600,21600">
              <v:path arrowok="t"/>
              <v:fill focussize="0,0"/>
              <v:stroke weight="0.418346456692913pt"/>
              <v:imagedata o:title=""/>
              <o:lock v:ext="edit"/>
            </v:line>
            <v:line id="_x0000_s1615" o:spid="_x0000_s1615" o:spt="20" style="position:absolute;left:6621;top:-156;flip:y;height:3142;width:0;" coordsize="21600,21600">
              <v:path arrowok="t"/>
              <v:fill focussize="0,0"/>
              <v:stroke weight="0.418346456692913pt"/>
              <v:imagedata o:title=""/>
              <o:lock v:ext="edit"/>
            </v:line>
            <v:shape id="_x0000_s1616" o:spid="_x0000_s1616" o:spt="75" type="#_x0000_t75" style="position:absolute;left:8701;top:1117;height:169;width:551;" filled="f" o:preferrelative="t" stroked="f" coordsize="21600,21600">
              <v:path/>
              <v:fill on="f" focussize="0,0"/>
              <v:stroke on="f" joinstyle="miter"/>
              <v:imagedata r:id="rId45" o:title=""/>
              <o:lock v:ext="edit" aspectratio="t"/>
            </v:shape>
            <v:rect id="_x0000_s1617" o:spid="_x0000_s1617" o:spt="1" style="position:absolute;left:9382;top:853;height:32;width:176;" fillcolor="#CA3334" filled="t" stroked="f" coordsize="21600,21600">
              <v:path/>
              <v:fill on="t" focussize="0,0"/>
              <v:stroke on="f"/>
              <v:imagedata o:title=""/>
              <o:lock v:ext="edit"/>
            </v:rect>
            <v:rect id="_x0000_s1618" o:spid="_x0000_s1618" o:spt="1" style="position:absolute;left:9382;top:853;height:32;width:176;" filled="f" stroked="t" coordsize="21600,21600">
              <v:path/>
              <v:fill on="f" focussize="0,0"/>
              <v:stroke weight="0.784330708661417pt" color="#484848"/>
              <v:imagedata o:title=""/>
              <o:lock v:ext="edit"/>
            </v:rect>
            <v:rect id="_x0000_s1619" o:spid="_x0000_s1619" o:spt="1" style="position:absolute;left:9561;top:1341;height:38;width:176;" fillcolor="#477CA7" filled="t" stroked="f" coordsize="21600,21600">
              <v:path/>
              <v:fill on="t" focussize="0,0"/>
              <v:stroke on="f"/>
              <v:imagedata o:title=""/>
              <o:lock v:ext="edit"/>
            </v:rect>
            <v:rect id="_x0000_s1620" o:spid="_x0000_s1620" o:spt="1" style="position:absolute;left:9561;top:1341;height:38;width:176;" filled="f" stroked="t" coordsize="21600,21600">
              <v:path/>
              <v:fill on="f" focussize="0,0"/>
              <v:stroke weight="0.784330708661417pt" color="#484848"/>
              <v:imagedata o:title=""/>
              <o:lock v:ext="edit"/>
            </v:rect>
            <v:rect id="_x0000_s1621" o:spid="_x0000_s1621" o:spt="1" style="position:absolute;left:9740;top:877;height:31;width:176;" fillcolor="#58A256" filled="t" stroked="f" coordsize="21600,21600">
              <v:path/>
              <v:fill on="t" focussize="0,0"/>
              <v:stroke on="f"/>
              <v:imagedata o:title=""/>
              <o:lock v:ext="edit"/>
            </v:rect>
            <v:rect id="_x0000_s1622" o:spid="_x0000_s1622" o:spt="1" style="position:absolute;left:9740;top:877;height:31;width:176;" filled="f" stroked="t" coordsize="21600,21600">
              <v:path/>
              <v:fill on="f" focussize="0,0"/>
              <v:stroke weight="0.784330708661417pt" color="#484848"/>
              <v:imagedata o:title=""/>
              <o:lock v:ext="edit"/>
            </v:rect>
            <v:rect id="_x0000_s1623" o:spid="_x0000_s1623" o:spt="1" style="position:absolute;left:10054;top:926;height:43;width:176;" fillcolor="#CA3334" filled="t" stroked="f" coordsize="21600,21600">
              <v:path/>
              <v:fill on="t" focussize="0,0"/>
              <v:stroke on="f"/>
              <v:imagedata o:title=""/>
              <o:lock v:ext="edit"/>
            </v:rect>
            <v:rect id="_x0000_s1624" o:spid="_x0000_s1624" o:spt="1" style="position:absolute;left:10054;top:926;height:43;width:176;" filled="f" stroked="t" coordsize="21600,21600">
              <v:path/>
              <v:fill on="f" focussize="0,0"/>
              <v:stroke weight="0.784330708661417pt" color="#484848"/>
              <v:imagedata o:title=""/>
              <o:lock v:ext="edit"/>
            </v:rect>
            <v:rect id="_x0000_s1625" o:spid="_x0000_s1625" o:spt="1" style="position:absolute;left:10234;top:1196;height:47;width:176;" fillcolor="#477CA7" filled="t" stroked="f" coordsize="21600,21600">
              <v:path/>
              <v:fill on="t" focussize="0,0"/>
              <v:stroke on="f"/>
              <v:imagedata o:title=""/>
              <o:lock v:ext="edit"/>
            </v:rect>
            <v:rect id="_x0000_s1626" o:spid="_x0000_s1626" o:spt="1" style="position:absolute;left:10234;top:1196;height:47;width:176;" filled="f" stroked="t" coordsize="21600,21600">
              <v:path/>
              <v:fill on="f" focussize="0,0"/>
              <v:stroke weight="0.784330708661417pt" color="#484848"/>
              <v:imagedata o:title=""/>
              <o:lock v:ext="edit"/>
            </v:rect>
            <v:rect id="_x0000_s1627" o:spid="_x0000_s1627" o:spt="1" style="position:absolute;left:10413;top:933;height:44;width:176;" fillcolor="#58A256" filled="t" stroked="f" coordsize="21600,21600">
              <v:path/>
              <v:fill on="t" focussize="0,0"/>
              <v:stroke on="f"/>
              <v:imagedata o:title=""/>
              <o:lock v:ext="edit"/>
            </v:rect>
            <v:rect id="_x0000_s1628" o:spid="_x0000_s1628" o:spt="1" style="position:absolute;left:10413;top:933;height:44;width:176;" filled="f" stroked="t" coordsize="21600,21600">
              <v:path/>
              <v:fill on="f" focussize="0,0"/>
              <v:stroke weight="0.784330708661417pt" color="#484848"/>
              <v:imagedata o:title=""/>
              <o:lock v:ext="edit"/>
            </v:rect>
            <v:rect id="_x0000_s1629" o:spid="_x0000_s1629" o:spt="1" style="position:absolute;left:9312;top:-156;height:3142;width:1346;" fillcolor="#808080" filled="t" stroked="f" coordsize="21600,21600">
              <v:path/>
              <v:fill on="t" opacity="6553f" focussize="0,0"/>
              <v:stroke on="f"/>
              <v:imagedata o:title=""/>
              <o:lock v:ext="edit"/>
            </v:rect>
            <v:shape id="_x0000_s1630" o:spid="_x0000_s1630" style="position:absolute;left:8976;top:2986;height:37;width:2;" fillcolor="#000000" filled="t" stroked="f" coordorigin="8976,2986" coordsize="0,37" path="m8976,2986l8976,3023e">
              <v:path arrowok="t"/>
              <v:fill on="t" focussize="0,0"/>
              <v:stroke on="f"/>
              <v:imagedata o:title=""/>
              <o:lock v:ext="edit"/>
            </v:shape>
            <v:line id="_x0000_s1631" o:spid="_x0000_s1631" o:spt="20" style="position:absolute;left:8976;top:2986;height:37;width:0;" coordsize="21600,21600">
              <v:path arrowok="t"/>
              <v:fill focussize="0,0"/>
              <v:stroke weight="0.418346456692913pt"/>
              <v:imagedata o:title=""/>
              <o:lock v:ext="edit"/>
            </v:line>
            <v:shape id="_x0000_s1632" o:spid="_x0000_s1632" style="position:absolute;left:9649;top:2986;height:37;width:2;" fillcolor="#000000" filled="t" stroked="f" coordorigin="9649,2986" coordsize="0,37" path="m9649,2986l9649,3023e">
              <v:path arrowok="t"/>
              <v:fill on="t" focussize="0,0"/>
              <v:stroke on="f"/>
              <v:imagedata o:title=""/>
              <o:lock v:ext="edit"/>
            </v:shape>
            <v:line id="_x0000_s1633" o:spid="_x0000_s1633" o:spt="20" style="position:absolute;left:9649;top:2986;height:37;width:0;" coordsize="21600,21600">
              <v:path arrowok="t"/>
              <v:fill focussize="0,0"/>
              <v:stroke weight="0.418346456692913pt"/>
              <v:imagedata o:title=""/>
              <o:lock v:ext="edit"/>
            </v:line>
            <v:shape id="_x0000_s1634" o:spid="_x0000_s1634" style="position:absolute;left:10322;top:2986;height:37;width:2;" fillcolor="#000000" filled="t" stroked="f" coordorigin="10322,2986" coordsize="0,37" path="m10322,2986l10322,3023e">
              <v:path arrowok="t"/>
              <v:fill on="t" focussize="0,0"/>
              <v:stroke on="f"/>
              <v:imagedata o:title=""/>
              <o:lock v:ext="edit"/>
            </v:shape>
            <v:line id="_x0000_s1635" o:spid="_x0000_s1635" o:spt="20" style="position:absolute;left:10322;top:2986;height:37;width:0;" coordsize="21600,21600">
              <v:path arrowok="t"/>
              <v:fill focussize="0,0"/>
              <v:stroke weight="0.418346456692913pt"/>
              <v:imagedata o:title=""/>
              <o:lock v:ext="edit"/>
            </v:line>
            <v:shape id="_x0000_s1636" o:spid="_x0000_s1636" o:spt="100" style="position:absolute;left:8753;top:1124;height:161;width:88;" filled="f" stroked="t" coordorigin="8753,1125" coordsize="88,161" adj="" path="m8797,1229l8797,1286m8797,1183l8797,1125m8753,1286l8841,1286m8753,1125l8841,1125e">
              <v:path arrowok="t" o:connecttype="segments"/>
              <v:fill on="f" focussize="0,0"/>
              <v:stroke weight="0.784330708661417pt" color="#484848" joinstyle="round"/>
              <v:imagedata o:title=""/>
              <o:lock v:ext="edit"/>
            </v:shape>
            <v:shape id="_x0000_s1637" o:spid="_x0000_s1637" style="position:absolute;left:8774;top:1073;height:74;width:45;" fillcolor="#484848" filled="t" stroked="f" coordorigin="8775,1074" coordsize="45,74" path="m8797,1074l8775,1111,8797,1148,8819,1111,8797,1074xe">
              <v:path arrowok="t"/>
              <v:fill on="t" focussize="0,0"/>
              <v:stroke on="f"/>
              <v:imagedata o:title=""/>
              <o:lock v:ext="edit"/>
            </v:shape>
            <v:shape id="_x0000_s1638" o:spid="_x0000_s1638" style="position:absolute;left:8774;top:1073;height:74;width:45;" filled="f" stroked="t" coordorigin="8775,1074" coordsize="45,74" path="m8797,1148l8819,1111,8797,1074,8775,1111,8797,1148xe">
              <v:path arrowok="t"/>
              <v:fill on="f" focussize="0,0"/>
              <v:stroke weight="0.522913385826772pt" color="#484848"/>
              <v:imagedata o:title=""/>
              <o:lock v:ext="edit"/>
            </v:shape>
            <v:shape id="_x0000_s1639" o:spid="_x0000_s1639" o:spt="100" style="position:absolute;left:8932;top:1074;height:146;width:88;" filled="f" stroked="t" coordorigin="8932,1074" coordsize="88,146" adj="" path="m8976,1164l8976,1219m8976,1125l8976,1074m8932,1219l9020,1219m8932,1074l9020,1074e">
              <v:path arrowok="t" o:connecttype="segments"/>
              <v:fill on="f" focussize="0,0"/>
              <v:stroke weight="0.784330708661417pt" color="#484848" joinstyle="round"/>
              <v:imagedata o:title=""/>
              <o:lock v:ext="edit"/>
            </v:shape>
            <v:shape id="_x0000_s1640" o:spid="_x0000_s1640" style="position:absolute;left:8954;top:1190;height:74;width:45;" fillcolor="#484848" filled="t" stroked="f" coordorigin="8954,1190" coordsize="45,74" path="m8976,1190l8954,1227,8976,1264,8999,1227,8976,1190xe">
              <v:path arrowok="t"/>
              <v:fill on="t" focussize="0,0"/>
              <v:stroke on="f"/>
              <v:imagedata o:title=""/>
              <o:lock v:ext="edit"/>
            </v:shape>
            <v:shape id="_x0000_s1641" o:spid="_x0000_s1641" style="position:absolute;left:8954;top:1190;height:74;width:45;" filled="f" stroked="t" coordorigin="8954,1190" coordsize="45,74" path="m8976,1264l8999,1227,8976,1190,8954,1227,8976,1264xe">
              <v:path arrowok="t"/>
              <v:fill on="f" focussize="0,0"/>
              <v:stroke weight="0.522913385826772pt" color="#484848"/>
              <v:imagedata o:title=""/>
              <o:lock v:ext="edit"/>
            </v:shape>
            <v:shape id="_x0000_s1642" o:spid="_x0000_s1642" style="position:absolute;left:8954;top:1022;height:74;width:45;" fillcolor="#484848" filled="t" stroked="f" coordorigin="8954,1022" coordsize="45,74" path="m8976,1022l8954,1059,8976,1096,8999,1059,8976,1022xe">
              <v:path arrowok="t"/>
              <v:fill on="t" focussize="0,0"/>
              <v:stroke on="f"/>
              <v:imagedata o:title=""/>
              <o:lock v:ext="edit"/>
            </v:shape>
            <v:shape id="_x0000_s1643" o:spid="_x0000_s1643" style="position:absolute;left:8954;top:1022;height:74;width:45;" filled="f" stroked="t" coordorigin="8954,1022" coordsize="45,74" path="m8976,1096l8999,1059,8976,1022,8954,1059,8976,1096xe">
              <v:path arrowok="t"/>
              <v:fill on="f" focussize="0,0"/>
              <v:stroke weight="0.522913385826772pt" color="#484848"/>
              <v:imagedata o:title=""/>
              <o:lock v:ext="edit"/>
            </v:shape>
            <v:shape id="_x0000_s1644" o:spid="_x0000_s1644" o:spt="100" style="position:absolute;left:9111;top:1197;height:124;width:88;" filled="f" stroked="t" coordorigin="9112,1197" coordsize="88,124" adj="" path="m9156,1278l9156,1321m9156,1245l9156,1197m9112,1321l9200,1321m9112,1197l9200,1197e">
              <v:path arrowok="t" o:connecttype="segments"/>
              <v:fill on="f" focussize="0,0"/>
              <v:stroke weight="0.784330708661417pt" color="#484848" joinstyle="round"/>
              <v:imagedata o:title=""/>
              <o:lock v:ext="edit"/>
            </v:shape>
            <v:shape id="_x0000_s1645" o:spid="_x0000_s1645" style="position:absolute;left:9133;top:1297;height:74;width:45;" fillcolor="#484848" filled="t" stroked="f" coordorigin="9134,1297" coordsize="45,74" path="m9156,1297l9134,1334,9156,1371,9178,1334,9156,1297xe">
              <v:path arrowok="t"/>
              <v:fill on="t" focussize="0,0"/>
              <v:stroke on="f"/>
              <v:imagedata o:title=""/>
              <o:lock v:ext="edit"/>
            </v:shape>
            <v:shape id="_x0000_s1646" o:spid="_x0000_s1646" style="position:absolute;left:9133;top:1297;height:74;width:45;" filled="f" stroked="t" coordorigin="9134,1297" coordsize="45,74" path="m9156,1371l9178,1334,9156,1297,9134,1334,9156,1371xe">
              <v:path arrowok="t"/>
              <v:fill on="f" focussize="0,0"/>
              <v:stroke weight="0.522913385826772pt" color="#484848"/>
              <v:imagedata o:title=""/>
              <o:lock v:ext="edit"/>
            </v:shape>
            <v:shape id="_x0000_s1647" o:spid="_x0000_s1647" o:spt="100" style="position:absolute;left:9425;top:808;height:122;width:88;" filled="f" stroked="t" coordorigin="9426,808" coordsize="88,122" adj="" path="m9470,885l9470,930m9470,853l9470,808m9426,930l9514,930m9426,808l9514,808e">
              <v:path arrowok="t" o:connecttype="segments"/>
              <v:fill on="f" focussize="0,0"/>
              <v:stroke weight="0.784330708661417pt" color="#484848" joinstyle="round"/>
              <v:imagedata o:title=""/>
              <o:lock v:ext="edit"/>
            </v:shape>
            <v:shape id="_x0000_s1648" o:spid="_x0000_s1648" style="position:absolute;left:9447;top:761;height:74;width:45;" fillcolor="#484848" filled="t" stroked="f" coordorigin="9448,762" coordsize="45,74" path="m9470,762l9448,799,9470,836,9492,799,9470,762xe">
              <v:path arrowok="t"/>
              <v:fill on="t" focussize="0,0"/>
              <v:stroke on="f"/>
              <v:imagedata o:title=""/>
              <o:lock v:ext="edit"/>
            </v:shape>
            <v:shape id="_x0000_s1649" o:spid="_x0000_s1649" style="position:absolute;left:9447;top:761;height:74;width:45;" filled="f" stroked="t" coordorigin="9448,762" coordsize="45,74" path="m9470,836l9492,799,9470,762,9448,799,9470,836xe">
              <v:path arrowok="t"/>
              <v:fill on="f" focussize="0,0"/>
              <v:stroke weight="0.522913385826772pt" color="#484848"/>
              <v:imagedata o:title=""/>
              <o:lock v:ext="edit"/>
            </v:shape>
            <v:shape id="_x0000_s1650" o:spid="_x0000_s1650" o:spt="100" style="position:absolute;left:9605;top:1297;height:136;width:88;" filled="f" stroked="t" coordorigin="9605,1297" coordsize="88,136" adj="" path="m9649,1379l9649,1432m9649,1341l9649,1297m9605,1432l9693,1432m9605,1297l9693,1297e">
              <v:path arrowok="t" o:connecttype="segments"/>
              <v:fill on="f" focussize="0,0"/>
              <v:stroke weight="0.784330708661417pt" color="#484848" joinstyle="round"/>
              <v:imagedata o:title=""/>
              <o:lock v:ext="edit"/>
            </v:shape>
            <v:shape id="_x0000_s1651" o:spid="_x0000_s1651" style="position:absolute;left:9627;top:1244;height:74;width:45;" fillcolor="#484848" filled="t" stroked="f" coordorigin="9627,1244" coordsize="45,74" path="m9649,1244l9627,1281,9649,1318,9672,1281,9649,1244xe">
              <v:path arrowok="t"/>
              <v:fill on="t" focussize="0,0"/>
              <v:stroke on="f"/>
              <v:imagedata o:title=""/>
              <o:lock v:ext="edit"/>
            </v:shape>
            <v:shape id="_x0000_s1652" o:spid="_x0000_s1652" style="position:absolute;left:9627;top:1244;height:74;width:45;" filled="f" stroked="t" coordorigin="9627,1244" coordsize="45,74" path="m9649,1318l9672,1281,9649,1244,9627,1281,9649,1318xe">
              <v:path arrowok="t"/>
              <v:fill on="f" focussize="0,0"/>
              <v:stroke weight="0.522913385826772pt" color="#484848"/>
              <v:imagedata o:title=""/>
              <o:lock v:ext="edit"/>
            </v:shape>
            <v:shape id="_x0000_s1653" o:spid="_x0000_s1653" o:spt="100" style="position:absolute;left:9784;top:831;height:110;width:88;" filled="f" stroked="t" coordorigin="9785,832" coordsize="88,110" adj="" path="m9829,908l9829,942m9829,877l9829,832m9785,942l9873,942m9785,832l9873,832e">
              <v:path arrowok="t" o:connecttype="segments"/>
              <v:fill on="f" focussize="0,0"/>
              <v:stroke weight="0.784330708661417pt" color="#484848" joinstyle="round"/>
              <v:imagedata o:title=""/>
              <o:lock v:ext="edit"/>
            </v:shape>
            <v:shape id="_x0000_s1654" o:spid="_x0000_s1654" style="position:absolute;left:9806;top:919;height:74;width:45;" fillcolor="#484848" filled="t" stroked="f" coordorigin="9807,919" coordsize="45,74" path="m9829,919l9807,956,9829,993,9851,956,9829,919xe">
              <v:path arrowok="t"/>
              <v:fill on="t" focussize="0,0"/>
              <v:stroke on="f"/>
              <v:imagedata o:title=""/>
              <o:lock v:ext="edit"/>
            </v:shape>
            <v:shape id="_x0000_s1655" o:spid="_x0000_s1655" style="position:absolute;left:9806;top:919;height:74;width:45;" filled="f" stroked="t" coordorigin="9807,919" coordsize="45,74" path="m9829,993l9851,956,9829,919,9807,956,9829,993xe">
              <v:path arrowok="t"/>
              <v:fill on="f" focussize="0,0"/>
              <v:stroke weight="0.522913385826772pt" color="#484848"/>
              <v:imagedata o:title=""/>
              <o:lock v:ext="edit"/>
            </v:shape>
            <v:shape id="_x0000_s1656" o:spid="_x0000_s1656" style="position:absolute;left:9806;top:792;height:74;width:45;" fillcolor="#484848" filled="t" stroked="f" coordorigin="9807,793" coordsize="45,74" path="m9829,793l9807,830,9829,867,9851,830,9829,793xe">
              <v:path arrowok="t"/>
              <v:fill on="t" focussize="0,0"/>
              <v:stroke on="f"/>
              <v:imagedata o:title=""/>
              <o:lock v:ext="edit"/>
            </v:shape>
            <v:shape id="_x0000_s1657" o:spid="_x0000_s1657" style="position:absolute;left:9806;top:792;height:74;width:45;" filled="f" stroked="t" coordorigin="9807,793" coordsize="45,74" path="m9829,867l9851,830,9829,793,9807,830,9829,867xe">
              <v:path arrowok="t"/>
              <v:fill on="f" focussize="0,0"/>
              <v:stroke weight="0.522913385826772pt" color="#484848"/>
              <v:imagedata o:title=""/>
              <o:lock v:ext="edit"/>
            </v:shape>
            <v:shape id="_x0000_s1658" o:spid="_x0000_s1658" o:spt="100" style="position:absolute;left:10098;top:863;height:158;width:88;" filled="f" stroked="t" coordorigin="10099,864" coordsize="88,158" adj="" path="m10143,969l10143,1021m10143,927l10143,864m10099,1021l10187,1021m10099,864l10187,864e">
              <v:path arrowok="t" o:connecttype="segments"/>
              <v:fill on="f" focussize="0,0"/>
              <v:stroke weight="0.784330708661417pt" color="#484848" joinstyle="round"/>
              <v:imagedata o:title=""/>
              <o:lock v:ext="edit"/>
            </v:shape>
            <v:shape id="_x0000_s1659" o:spid="_x0000_s1659" style="position:absolute;left:10120;top:1040;height:74;width:45;" fillcolor="#484848" filled="t" stroked="f" coordorigin="10121,1040" coordsize="45,74" path="m10143,1040l10121,1077,10143,1114,10165,1077,10143,1040xe">
              <v:path arrowok="t"/>
              <v:fill on="t" focussize="0,0"/>
              <v:stroke on="f"/>
              <v:imagedata o:title=""/>
              <o:lock v:ext="edit"/>
            </v:shape>
            <v:shape id="_x0000_s1660" o:spid="_x0000_s1660" style="position:absolute;left:10120;top:1040;height:74;width:45;" filled="f" stroked="t" coordorigin="10121,1040" coordsize="45,74" path="m10143,1114l10165,1077,10143,1040,10121,1077,10143,1114xe">
              <v:path arrowok="t"/>
              <v:fill on="f" focussize="0,0"/>
              <v:stroke weight="0.522913385826772pt" color="#484848"/>
              <v:imagedata o:title=""/>
              <o:lock v:ext="edit"/>
            </v:shape>
            <v:shape id="_x0000_s1661" o:spid="_x0000_s1661" style="position:absolute;left:10120;top:996;height:74;width:45;" fillcolor="#484848" filled="t" stroked="f" coordorigin="10121,997" coordsize="45,74" path="m10143,997l10121,1034,10143,1070,10165,1034,10143,997xe">
              <v:path arrowok="t"/>
              <v:fill on="t" focussize="0,0"/>
              <v:stroke on="f"/>
              <v:imagedata o:title=""/>
              <o:lock v:ext="edit"/>
            </v:shape>
            <v:shape id="_x0000_s1662" o:spid="_x0000_s1662" style="position:absolute;left:10120;top:996;height:74;width:45;" filled="f" stroked="t" coordorigin="10121,997" coordsize="45,74" path="m10143,1070l10165,1034,10143,997,10121,1034,10143,1070xe">
              <v:path arrowok="t"/>
              <v:fill on="f" focussize="0,0"/>
              <v:stroke weight="0.522913385826772pt" color="#484848"/>
              <v:imagedata o:title=""/>
              <o:lock v:ext="edit"/>
            </v:shape>
            <v:shape id="_x0000_s1663" o:spid="_x0000_s1663" style="position:absolute;left:10120;top:824;height:74;width:45;" fillcolor="#484848" filled="t" stroked="f" coordorigin="10121,825" coordsize="45,74" path="m10143,825l10121,862,10143,899,10165,862,10143,825xe">
              <v:path arrowok="t"/>
              <v:fill on="t" focussize="0,0"/>
              <v:stroke on="f"/>
              <v:imagedata o:title=""/>
              <o:lock v:ext="edit"/>
            </v:shape>
            <v:shape id="_x0000_s1664" o:spid="_x0000_s1664" style="position:absolute;left:10120;top:824;height:74;width:45;" filled="f" stroked="t" coordorigin="10121,825" coordsize="45,74" path="m10143,899l10165,862,10143,825,10121,862,10143,899xe">
              <v:path arrowok="t"/>
              <v:fill on="f" focussize="0,0"/>
              <v:stroke weight="0.522913385826772pt" color="#484848"/>
              <v:imagedata o:title=""/>
              <o:lock v:ext="edit"/>
            </v:shape>
            <v:shape id="_x0000_s1665" o:spid="_x0000_s1665" o:spt="100" style="position:absolute;left:10278;top:1134;height:170;width:88;" filled="f" stroked="t" coordorigin="10278,1135" coordsize="88,170" adj="" path="m10322,1244l10322,1305m10322,1197l10322,1135m10278,1305l10366,1305m10278,1135l10366,1135e">
              <v:path arrowok="t" o:connecttype="segments"/>
              <v:fill on="f" focussize="0,0"/>
              <v:stroke weight="0.784330708661417pt" color="#484848" joinstyle="round"/>
              <v:imagedata o:title=""/>
              <o:lock v:ext="edit"/>
            </v:shape>
            <v:shape id="_x0000_s1666" o:spid="_x0000_s1666" style="position:absolute;left:10300;top:1277;height:74;width:45;" fillcolor="#484848" filled="t" stroked="f" coordorigin="10300,1277" coordsize="45,74" path="m10322,1277l10300,1314,10322,1351,10344,1314,10322,1277xe">
              <v:path arrowok="t"/>
              <v:fill on="t" focussize="0,0"/>
              <v:stroke on="f"/>
              <v:imagedata o:title=""/>
              <o:lock v:ext="edit"/>
            </v:shape>
            <v:shape id="_x0000_s1667" o:spid="_x0000_s1667" style="position:absolute;left:10300;top:1277;height:74;width:45;" filled="f" stroked="t" coordorigin="10300,1277" coordsize="45,74" path="m10322,1351l10344,1314,10322,1277,10300,1314,10322,1351xe">
              <v:path arrowok="t"/>
              <v:fill on="f" focussize="0,0"/>
              <v:stroke weight="0.522913385826772pt" color="#484848"/>
              <v:imagedata o:title=""/>
              <o:lock v:ext="edit"/>
            </v:shape>
            <v:shape id="_x0000_s1668" o:spid="_x0000_s1668" style="position:absolute;left:10300;top:1086;height:74;width:45;" fillcolor="#484848" filled="t" stroked="f" coordorigin="10300,1086" coordsize="45,74" path="m10322,1086l10300,1123,10322,1160,10344,1123,10322,1086xe">
              <v:path arrowok="t"/>
              <v:fill on="t" focussize="0,0"/>
              <v:stroke on="f"/>
              <v:imagedata o:title=""/>
              <o:lock v:ext="edit"/>
            </v:shape>
            <v:shape id="_x0000_s1669" o:spid="_x0000_s1669" style="position:absolute;left:10300;top:1086;height:74;width:45;" filled="f" stroked="t" coordorigin="10300,1086" coordsize="45,74" path="m10322,1160l10344,1123,10322,1086,10300,1123,10322,1160xe">
              <v:path arrowok="t"/>
              <v:fill on="f" focussize="0,0"/>
              <v:stroke weight="0.522913385826772pt" color="#484848"/>
              <v:imagedata o:title=""/>
              <o:lock v:ext="edit"/>
            </v:shape>
            <v:shape id="_x0000_s1670" o:spid="_x0000_s1670" o:spt="100" style="position:absolute;left:10457;top:878;height:141;width:88;" filled="f" stroked="t" coordorigin="10458,878" coordsize="88,141" adj="" path="m10502,977l10502,1019m10502,934l10502,878m10458,1019l10546,1019m10458,878l10546,878e">
              <v:path arrowok="t" o:connecttype="segments"/>
              <v:fill on="f" focussize="0,0"/>
              <v:stroke weight="0.784330708661417pt" color="#484848" joinstyle="round"/>
              <v:imagedata o:title=""/>
              <o:lock v:ext="edit"/>
            </v:shape>
            <v:shape id="_x0000_s1671" o:spid="_x0000_s1671" style="position:absolute;left:10479;top:1046;height:74;width:45;" fillcolor="#484848" filled="t" stroked="f" coordorigin="10480,1046" coordsize="45,74" path="m10502,1046l10480,1083,10502,1120,10524,1083,10502,1046xe">
              <v:path arrowok="t"/>
              <v:fill on="t" focussize="0,0"/>
              <v:stroke on="f"/>
              <v:imagedata o:title=""/>
              <o:lock v:ext="edit"/>
            </v:shape>
            <v:shape id="_x0000_s1672" o:spid="_x0000_s1672" style="position:absolute;left:10479;top:1046;height:74;width:45;" filled="f" stroked="t" coordorigin="10480,1046" coordsize="45,74" path="m10502,1120l10524,1083,10502,1046,10480,1083,10502,1120xe">
              <v:path arrowok="t"/>
              <v:fill on="f" focussize="0,0"/>
              <v:stroke weight="0.522913385826772pt" color="#484848"/>
              <v:imagedata o:title=""/>
              <o:lock v:ext="edit"/>
            </v:shape>
            <v:shape id="_x0000_s1673" o:spid="_x0000_s1673" style="position:absolute;left:10479;top:1011;height:74;width:45;" fillcolor="#484848" filled="t" stroked="f" coordorigin="10480,1011" coordsize="45,74" path="m10502,1011l10480,1048,10502,1085,10524,1048,10502,1011xe">
              <v:path arrowok="t"/>
              <v:fill on="t" focussize="0,0"/>
              <v:stroke on="f"/>
              <v:imagedata o:title=""/>
              <o:lock v:ext="edit"/>
            </v:shape>
            <v:shape id="_x0000_s1674" o:spid="_x0000_s1674" style="position:absolute;left:10479;top:1011;height:74;width:45;" filled="f" stroked="t" coordorigin="10480,1011" coordsize="45,74" path="m10502,1085l10524,1048,10502,1011,10480,1048,10502,1085xe">
              <v:path arrowok="t"/>
              <v:fill on="f" focussize="0,0"/>
              <v:stroke weight="0.522913385826772pt" color="#484848"/>
              <v:imagedata o:title=""/>
              <o:lock v:ext="edit"/>
            </v:shape>
            <v:shape id="_x0000_s1675" o:spid="_x0000_s1675" style="position:absolute;left:10479;top:817;height:74;width:45;" fillcolor="#484848" filled="t" stroked="f" coordorigin="10480,818" coordsize="45,74" path="m10502,818l10480,854,10502,891,10524,854,10502,818xe">
              <v:path arrowok="t"/>
              <v:fill on="t" focussize="0,0"/>
              <v:stroke on="f"/>
              <v:imagedata o:title=""/>
              <o:lock v:ext="edit"/>
            </v:shape>
            <v:shape id="_x0000_s1676" o:spid="_x0000_s1676" style="position:absolute;left:10479;top:817;height:74;width:45;" filled="f" stroked="t" coordorigin="10480,818" coordsize="45,74" path="m10502,891l10524,854,10502,818,10480,854,10502,891xe">
              <v:path arrowok="t"/>
              <v:fill on="f" focussize="0,0"/>
              <v:stroke weight="0.522913385826772pt" color="#484848"/>
              <v:imagedata o:title=""/>
              <o:lock v:ext="edit"/>
            </v:shape>
            <v:shape id="_x0000_s1677" o:spid="_x0000_s1677" o:spt="100" style="position:absolute;left:9312;top:-156;height:3142;width:1346;" filled="f" coordorigin="9313,-156" coordsize="1346,3142" adj="" path="m9313,2986l9313,-156m10659,2986l10659,-156e">
              <v:path arrowok="t" o:connecttype="segments"/>
              <v:fill on="f" focussize="0,0"/>
              <v:stroke weight="0.784330708661417pt" joinstyle="round"/>
              <v:imagedata o:title=""/>
              <o:lock v:ext="edit"/>
            </v:shape>
            <v:shape id="_x0000_s1678" o:spid="_x0000_s1678" o:spt="100" style="position:absolute;left:8709;top:868;height:490;width:1881;" filled="f" stroked="t" coordorigin="8709,869" coordsize="1881,490" adj="" path="m8709,1203l8885,1203m8889,1144l9064,1144m9068,1258l9244,1258m9382,869l9558,869m9561,1359l9737,1359m9741,892l9917,892m10055,947l10231,947m10234,1221l10410,1221m10414,958l10590,958e">
              <v:path arrowok="t" o:connecttype="segments"/>
              <v:fill on="f" focussize="0,0"/>
              <v:stroke weight="0.784330708661417pt" color="#484848" joinstyle="round"/>
              <v:imagedata o:title=""/>
              <o:lock v:ext="edit"/>
            </v:shape>
            <v:line id="_x0000_s1679" o:spid="_x0000_s1679" o:spt="20" style="position:absolute;left:10659;top:-156;flip:y;height:3142;width:0;" coordsize="21600,21600">
              <v:path arrowok="t"/>
              <v:fill focussize="0,0"/>
              <v:stroke weight="0.418346456692913pt"/>
              <v:imagedata o:title=""/>
              <o:lock v:ext="edit"/>
            </v:line>
            <v:shape id="_x0000_s1680" o:spid="_x0000_s1680" style="position:absolute;left:6957;top:2986;height:37;width:2;" fillcolor="#000000" filled="t" stroked="f" coordorigin="6958,2986" coordsize="0,37" path="m6958,2986l6958,3023e">
              <v:path arrowok="t"/>
              <v:fill on="t" focussize="0,0"/>
              <v:stroke on="f"/>
              <v:imagedata o:title=""/>
              <o:lock v:ext="edit"/>
            </v:shape>
            <v:line id="_x0000_s1681" o:spid="_x0000_s1681" o:spt="20" style="position:absolute;left:6958;top:2986;height:37;width:0;" coordsize="21600,21600">
              <v:path arrowok="t"/>
              <v:fill focussize="0,0"/>
              <v:stroke weight="0.418346456692913pt"/>
              <v:imagedata o:title=""/>
              <o:lock v:ext="edit"/>
            </v:line>
            <v:shape id="_x0000_s1682" o:spid="_x0000_s1682" style="position:absolute;left:7630;top:2986;height:37;width:2;" fillcolor="#000000" filled="t" stroked="f" coordorigin="7631,2986" coordsize="0,37" path="m7631,2986l7631,3023e">
              <v:path arrowok="t"/>
              <v:fill on="t" focussize="0,0"/>
              <v:stroke on="f"/>
              <v:imagedata o:title=""/>
              <o:lock v:ext="edit"/>
            </v:shape>
            <v:line id="_x0000_s1683" o:spid="_x0000_s1683" o:spt="20" style="position:absolute;left:7631;top:2986;height:37;width:0;" coordsize="21600,21600">
              <v:path arrowok="t"/>
              <v:fill focussize="0,0"/>
              <v:stroke weight="0.418346456692913pt"/>
              <v:imagedata o:title=""/>
              <o:lock v:ext="edit"/>
            </v:line>
            <v:shape id="_x0000_s1684" o:spid="_x0000_s1684" style="position:absolute;left:8303;top:2986;height:37;width:2;" fillcolor="#000000" filled="t" stroked="f" coordorigin="8304,2986" coordsize="0,37" path="m8304,2986l8304,3023e">
              <v:path arrowok="t"/>
              <v:fill on="t" focussize="0,0"/>
              <v:stroke on="f"/>
              <v:imagedata o:title=""/>
              <o:lock v:ext="edit"/>
            </v:shape>
            <v:line id="_x0000_s1685" o:spid="_x0000_s1685" o:spt="20" style="position:absolute;left:8304;top:2986;height:37;width:0;" coordsize="21600,21600">
              <v:path arrowok="t"/>
              <v:fill focussize="0,0"/>
              <v:stroke weight="0.418346456692913pt"/>
              <v:imagedata o:title=""/>
              <o:lock v:ext="edit"/>
            </v:line>
            <v:shape id="_x0000_s1686" o:spid="_x0000_s1686" o:spt="100" style="position:absolute;left:6621;top:-156;height:3142;width:4038;" filled="f" coordorigin="6621,-156" coordsize="4038,3142" adj="" path="m6621,2986l10659,2986m6621,-156l10659,-156e">
              <v:path arrowok="t" o:connecttype="segments"/>
              <v:fill on="f" focussize="0,0"/>
              <v:stroke weight="0.418346456692913pt" joinstyle="round"/>
              <v:imagedata o:title=""/>
              <o:lock v:ext="edit"/>
            </v:shape>
            <v:shape id="_x0000_s1687" o:spid="_x0000_s1687" style="position:absolute;left:6710;top:-67;height:837;width:1548;" filled="f" stroked="t" coordorigin="6710,-67" coordsize="1548,837" path="m6746,769l8222,769,8238,767,8249,760,8255,749,8258,734,8258,-31,8255,-47,8249,-58,8238,-65,8222,-67,6746,-67,6730,-65,6719,-58,6712,-47,6710,-31,6710,734,6712,749,6719,760,6730,767,6746,769xe">
              <v:path arrowok="t"/>
              <v:fill on="f" focussize="0,0"/>
              <v:stroke weight="0.522913385826772pt" color="#CCCCCC"/>
              <v:imagedata o:title=""/>
              <o:lock v:ext="edit"/>
            </v:shape>
            <v:rect id="_x0000_s1688" o:spid="_x0000_s1688" o:spt="1" style="position:absolute;left:6781;top:14;height:125;width:356;" fillcolor="#CA3334" filled="t" stroked="f" coordsize="21600,21600">
              <v:path/>
              <v:fill on="t" focussize="0,0"/>
              <v:stroke on="f"/>
              <v:imagedata o:title=""/>
              <o:lock v:ext="edit"/>
            </v:rect>
            <v:rect id="_x0000_s1689" o:spid="_x0000_s1689" o:spt="1" style="position:absolute;left:6781;top:14;height:125;width:356;" filled="f" stroked="t" coordsize="21600,21600">
              <v:path/>
              <v:fill on="f" focussize="0,0"/>
              <v:stroke weight="0.392283464566929pt" color="#484848"/>
              <v:imagedata o:title=""/>
              <o:lock v:ext="edit"/>
            </v:rect>
            <v:rect id="_x0000_s1690" o:spid="_x0000_s1690" o:spt="1" style="position:absolute;left:6781;top:275;height:125;width:356;" fillcolor="#477CA7" filled="t" stroked="f" coordsize="21600,21600">
              <v:path/>
              <v:fill on="t" focussize="0,0"/>
              <v:stroke on="f"/>
              <v:imagedata o:title=""/>
              <o:lock v:ext="edit"/>
            </v:rect>
            <v:rect id="_x0000_s1691" o:spid="_x0000_s1691" o:spt="1" style="position:absolute;left:6781;top:275;height:125;width:356;" filled="f" stroked="t" coordsize="21600,21600">
              <v:path/>
              <v:fill on="f" focussize="0,0"/>
              <v:stroke weight="0.392283464566929pt" color="#484848"/>
              <v:imagedata o:title=""/>
              <o:lock v:ext="edit"/>
            </v:rect>
            <v:rect id="_x0000_s1692" o:spid="_x0000_s1692" o:spt="1" style="position:absolute;left:6781;top:536;height:125;width:356;" fillcolor="#58A256" filled="t" stroked="f" coordsize="21600,21600">
              <v:path/>
              <v:fill on="t" focussize="0,0"/>
              <v:stroke on="f"/>
              <v:imagedata o:title=""/>
              <o:lock v:ext="edit"/>
            </v:rect>
            <v:rect id="_x0000_s1693" o:spid="_x0000_s1693" o:spt="1" style="position:absolute;left:6781;top:536;height:125;width:356;" filled="f" stroked="t" coordsize="21600,21600">
              <v:path/>
              <v:fill on="f" focussize="0,0"/>
              <v:stroke weight="0.392283464566929pt" color="#484848"/>
              <v:imagedata o:title=""/>
              <o:lock v:ext="edit"/>
            </v:rect>
            <v:shape id="_x0000_s1694" o:spid="_x0000_s1694" o:spt="202" type="#_x0000_t202" style="position:absolute;left:6725;top:-55;height:811;width:1518;" filled="f" stroked="f" coordsize="21600,21600">
              <v:path/>
              <v:fill on="f" focussize="0,0"/>
              <v:stroke on="f" joinstyle="miter"/>
              <v:imagedata o:title=""/>
              <o:lock v:ext="edit"/>
              <v:textbox inset="0mm,0mm,0mm,0mm">
                <w:txbxContent>
                  <w:p>
                    <w:pPr>
                      <w:spacing w:before="36" w:line="316" w:lineRule="auto"/>
                      <w:ind w:left="553" w:right="54"/>
                      <w:rPr>
                        <w:rFonts w:ascii="DejaVu Sans"/>
                        <w:sz w:val="17"/>
                      </w:rPr>
                    </w:pPr>
                    <w:r>
                      <w:rPr>
                        <w:rFonts w:ascii="DejaVu Sans"/>
                        <w:w w:val="105"/>
                        <w:sz w:val="17"/>
                      </w:rPr>
                      <w:t>random by date by</w:t>
                    </w:r>
                    <w:r>
                      <w:rPr>
                        <w:rFonts w:ascii="DejaVu Sans"/>
                        <w:spacing w:val="-1"/>
                        <w:w w:val="105"/>
                        <w:sz w:val="17"/>
                      </w:rPr>
                      <w:t xml:space="preserve"> </w:t>
                    </w:r>
                    <w:r>
                      <w:rPr>
                        <w:rFonts w:ascii="DejaVu Sans"/>
                        <w:spacing w:val="-3"/>
                        <w:w w:val="105"/>
                        <w:sz w:val="17"/>
                      </w:rPr>
                      <w:t>patient</w:t>
                    </w:r>
                  </w:p>
                </w:txbxContent>
              </v:textbox>
            </v:shape>
          </v:group>
        </w:pict>
      </w:r>
      <w:r>
        <w:rPr>
          <w:rFonts w:ascii="Times New Roman" w:hAnsi="Times New Roman" w:cs="Times New Roman"/>
          <w:w w:val="105"/>
          <w:sz w:val="24"/>
          <w:szCs w:val="24"/>
        </w:rPr>
        <w:t>1.0</w:t>
      </w:r>
      <w:r>
        <w:rPr>
          <w:rFonts w:ascii="Times New Roman" w:hAnsi="Times New Roman" w:cs="Times New Roman"/>
          <w:w w:val="105"/>
          <w:sz w:val="24"/>
          <w:szCs w:val="24"/>
        </w:rPr>
        <w:tab/>
      </w:r>
      <w:r>
        <w:rPr>
          <w:rFonts w:ascii="Times New Roman" w:hAnsi="Times New Roman" w:cs="Times New Roman"/>
          <w:w w:val="105"/>
          <w:sz w:val="24"/>
          <w:szCs w:val="24"/>
        </w:rPr>
        <w:t>1.0</w:t>
      </w:r>
    </w:p>
    <w:p>
      <w:pPr>
        <w:pStyle w:val="8"/>
        <w:spacing w:before="8" w:line="360" w:lineRule="auto"/>
        <w:jc w:val="both"/>
        <w:rPr>
          <w:rFonts w:ascii="Times New Roman" w:hAnsi="Times New Roman" w:cs="Times New Roman"/>
          <w:sz w:val="24"/>
          <w:szCs w:val="24"/>
        </w:rPr>
      </w:pPr>
    </w:p>
    <w:p>
      <w:pPr>
        <w:tabs>
          <w:tab w:val="left" w:pos="5621"/>
        </w:tabs>
        <w:spacing w:before="79" w:line="360" w:lineRule="auto"/>
        <w:ind w:left="802"/>
        <w:jc w:val="both"/>
        <w:rPr>
          <w:rFonts w:ascii="Times New Roman" w:hAnsi="Times New Roman" w:cs="Times New Roman"/>
          <w:sz w:val="24"/>
          <w:szCs w:val="24"/>
        </w:rPr>
      </w:pPr>
      <w:r>
        <w:rPr>
          <w:rFonts w:ascii="Times New Roman" w:hAnsi="Times New Roman" w:cs="Times New Roman"/>
          <w:w w:val="105"/>
          <w:sz w:val="24"/>
          <w:szCs w:val="24"/>
        </w:rPr>
        <w:t>0.9</w:t>
      </w:r>
      <w:r>
        <w:rPr>
          <w:rFonts w:ascii="Times New Roman" w:hAnsi="Times New Roman" w:cs="Times New Roman"/>
          <w:w w:val="105"/>
          <w:sz w:val="24"/>
          <w:szCs w:val="24"/>
        </w:rPr>
        <w:tab/>
      </w:r>
      <w:r>
        <w:rPr>
          <w:rFonts w:ascii="Times New Roman" w:hAnsi="Times New Roman" w:cs="Times New Roman"/>
          <w:w w:val="105"/>
          <w:sz w:val="24"/>
          <w:szCs w:val="24"/>
        </w:rPr>
        <w:t>0.9</w:t>
      </w:r>
    </w:p>
    <w:p>
      <w:pPr>
        <w:pStyle w:val="8"/>
        <w:spacing w:before="9" w:line="360" w:lineRule="auto"/>
        <w:jc w:val="both"/>
        <w:rPr>
          <w:rFonts w:ascii="Times New Roman" w:hAnsi="Times New Roman" w:cs="Times New Roman"/>
          <w:sz w:val="24"/>
          <w:szCs w:val="24"/>
        </w:rPr>
      </w:pPr>
    </w:p>
    <w:p>
      <w:pPr>
        <w:tabs>
          <w:tab w:val="left" w:pos="5621"/>
        </w:tabs>
        <w:spacing w:before="79" w:line="360" w:lineRule="auto"/>
        <w:ind w:left="802"/>
        <w:jc w:val="both"/>
        <w:rPr>
          <w:rFonts w:ascii="Times New Roman" w:hAnsi="Times New Roman" w:cs="Times New Roman"/>
          <w:sz w:val="24"/>
          <w:szCs w:val="24"/>
        </w:rPr>
      </w:pPr>
      <w:r>
        <w:rPr>
          <w:rFonts w:ascii="Times New Roman" w:hAnsi="Times New Roman" w:cs="Times New Roman"/>
          <w:sz w:val="24"/>
          <w:szCs w:val="24"/>
        </w:rPr>
        <w:pict>
          <v:group id="_x0000_s1695" o:spid="_x0000_s1695" o:spt="203" style="position:absolute;left:0pt;margin-left:401.4pt;margin-top:-0.55pt;height:14.05pt;width:27.55pt;mso-position-horizontal-relative:page;z-index:251676672;mso-width-relative:page;mso-height-relative:page;" coordorigin="8028,-11" coordsize="551,281">
            <o:lock v:ext="edit"/>
            <v:rect id="_x0000_s1696" o:spid="_x0000_s1696" o:spt="1" style="position:absolute;left:8036;top:99;height:44;width:176;" fillcolor="#CA3334" filled="t" stroked="f" coordsize="21600,21600">
              <v:path/>
              <v:fill on="t" focussize="0,0"/>
              <v:stroke on="f"/>
              <v:imagedata o:title=""/>
              <o:lock v:ext="edit"/>
            </v:rect>
            <v:rect id="_x0000_s1697" o:spid="_x0000_s1697" o:spt="1" style="position:absolute;left:8036;top:99;height:44;width:176;" filled="f" stroked="t" coordsize="21600,21600">
              <v:path/>
              <v:fill on="f" focussize="0,0"/>
              <v:stroke weight="0.784330708661417pt" color="#484848"/>
              <v:imagedata o:title=""/>
              <o:lock v:ext="edit"/>
            </v:rect>
            <v:rect id="_x0000_s1698" o:spid="_x0000_s1698" o:spt="1" style="position:absolute;left:8215;top:128;height:36;width:176;" fillcolor="#477CA7" filled="t" stroked="f" coordsize="21600,21600">
              <v:path/>
              <v:fill on="t" focussize="0,0"/>
              <v:stroke on="f"/>
              <v:imagedata o:title=""/>
              <o:lock v:ext="edit"/>
            </v:rect>
            <v:rect id="_x0000_s1699" o:spid="_x0000_s1699" o:spt="1" style="position:absolute;left:8215;top:128;height:36;width:176;" filled="f" stroked="t" coordsize="21600,21600">
              <v:path/>
              <v:fill on="f" focussize="0,0"/>
              <v:stroke weight="0.784330708661417pt" color="#484848"/>
              <v:imagedata o:title=""/>
              <o:lock v:ext="edit"/>
            </v:rect>
            <v:rect id="_x0000_s1700" o:spid="_x0000_s1700" o:spt="1" style="position:absolute;left:8395;top:92;height:41;width:176;" fillcolor="#58A256" filled="t" stroked="f" coordsize="21600,21600">
              <v:path/>
              <v:fill on="t" focussize="0,0"/>
              <v:stroke on="f"/>
              <v:imagedata o:title=""/>
              <o:lock v:ext="edit"/>
            </v:rect>
            <v:rect id="_x0000_s1701" o:spid="_x0000_s1701" o:spt="1" style="position:absolute;left:8395;top:92;height:41;width:176;" filled="f" stroked="t" coordsize="21600,21600">
              <v:path/>
              <v:fill on="f" focussize="0,0"/>
              <v:stroke weight="0.784330708661417pt" color="#484848"/>
              <v:imagedata o:title=""/>
              <o:lock v:ext="edit"/>
            </v:rect>
            <v:shape id="_x0000_s1702" o:spid="_x0000_s1702" o:spt="100" style="position:absolute;left:8080;top:48;height:163;width:268;" filled="f" stroked="t" coordorigin="8080,48" coordsize="268,163" adj="" path="m8124,143l8124,205m8124,100l8124,48m8080,205l8168,205m8080,48l8168,48m8304,164l8304,211m8304,128l8304,81m8260,211l8348,211m8260,81l8348,81e">
              <v:path arrowok="t" o:connecttype="segments"/>
              <v:fill on="f" focussize="0,0"/>
              <v:stroke weight="0.784330708661417pt" color="#484848" joinstyle="round"/>
              <v:imagedata o:title=""/>
              <o:lock v:ext="edit"/>
            </v:shape>
            <v:shape id="_x0000_s1703" o:spid="_x0000_s1703" style="position:absolute;left:8281;top:190;height:74;width:45;" fillcolor="#484848" filled="t" stroked="f" coordorigin="8281,190" coordsize="45,74" path="m8304,190l8281,227,8304,264,8326,227,8304,190xe">
              <v:path arrowok="t"/>
              <v:fill on="t" focussize="0,0"/>
              <v:stroke on="f"/>
              <v:imagedata o:title=""/>
              <o:lock v:ext="edit"/>
            </v:shape>
            <v:shape id="_x0000_s1704" o:spid="_x0000_s1704" style="position:absolute;left:8281;top:190;height:74;width:45;" filled="f" stroked="t" coordorigin="8281,190" coordsize="45,74" path="m8304,264l8326,227,8304,190,8281,227,8304,264xe">
              <v:path arrowok="t"/>
              <v:fill on="f" focussize="0,0"/>
              <v:stroke weight="0.522913385826772pt" color="#484848"/>
              <v:imagedata o:title=""/>
              <o:lock v:ext="edit"/>
            </v:shape>
            <v:shape id="_x0000_s1705" o:spid="_x0000_s1705" style="position:absolute;left:8281;top:184;height:74;width:45;" fillcolor="#484848" filled="t" stroked="f" coordorigin="8281,185" coordsize="45,74" path="m8304,185l8281,222,8304,259,8326,222,8304,185xe">
              <v:path arrowok="t"/>
              <v:fill on="t" focussize="0,0"/>
              <v:stroke on="f"/>
              <v:imagedata o:title=""/>
              <o:lock v:ext="edit"/>
            </v:shape>
            <v:shape id="_x0000_s1706" o:spid="_x0000_s1706" style="position:absolute;left:8281;top:184;height:74;width:45;" filled="f" stroked="t" coordorigin="8281,185" coordsize="45,74" path="m8304,259l8326,222,8304,185,8281,222,8304,259xe">
              <v:path arrowok="t"/>
              <v:fill on="f" focussize="0,0"/>
              <v:stroke weight="0.522913385826772pt" color="#484848"/>
              <v:imagedata o:title=""/>
              <o:lock v:ext="edit"/>
            </v:shape>
            <v:shape id="_x0000_s1707" o:spid="_x0000_s1707" style="position:absolute;left:8281;top:24;height:74;width:45;" fillcolor="#484848" filled="t" stroked="f" coordorigin="8281,25" coordsize="45,74" path="m8304,25l8281,62,8304,99,8326,62,8304,25xe">
              <v:path arrowok="t"/>
              <v:fill on="t" focussize="0,0"/>
              <v:stroke on="f"/>
              <v:imagedata o:title=""/>
              <o:lock v:ext="edit"/>
            </v:shape>
            <v:shape id="_x0000_s1708" o:spid="_x0000_s1708" style="position:absolute;left:8281;top:24;height:74;width:45;" filled="f" stroked="t" coordorigin="8281,25" coordsize="45,74" path="m8304,99l8326,62,8304,25,8281,62,8304,99xe">
              <v:path arrowok="t"/>
              <v:fill on="f" focussize="0,0"/>
              <v:stroke weight="0.522913385826772pt" color="#484848"/>
              <v:imagedata o:title=""/>
              <o:lock v:ext="edit"/>
            </v:shape>
            <v:shape id="_x0000_s1709" o:spid="_x0000_s1709" o:spt="100" style="position:absolute;left:8439;top:34;height:158;width:88;" filled="f" stroked="t" coordorigin="8439,34" coordsize="88,158" adj="" path="m8483,132l8483,191m8483,92l8483,34m8439,191l8527,191m8439,34l8527,34e">
              <v:path arrowok="t" o:connecttype="segments"/>
              <v:fill on="f" focussize="0,0"/>
              <v:stroke weight="0.784330708661417pt" color="#484848" joinstyle="round"/>
              <v:imagedata o:title=""/>
              <o:lock v:ext="edit"/>
            </v:shape>
            <v:shape id="_x0000_s1710" o:spid="_x0000_s1710" style="position:absolute;left:8460;top:-6;height:74;width:45;" fillcolor="#484848" filled="t" stroked="f" coordorigin="8461,-6" coordsize="45,74" path="m8483,-6l8461,31,8483,68,8505,31,8483,-6xe">
              <v:path arrowok="t"/>
              <v:fill on="t" focussize="0,0"/>
              <v:stroke on="f"/>
              <v:imagedata o:title=""/>
              <o:lock v:ext="edit"/>
            </v:shape>
            <v:shape id="_x0000_s1711" o:spid="_x0000_s1711" style="position:absolute;left:8460;top:-6;height:74;width:45;" filled="f" stroked="t" coordorigin="8461,-6" coordsize="45,74" path="m8483,68l8505,31,8483,-6,8461,31,8483,68xe">
              <v:path arrowok="t"/>
              <v:fill on="f" focussize="0,0"/>
              <v:stroke weight="0.522913385826772pt" color="#484848"/>
              <v:imagedata o:title=""/>
              <o:lock v:ext="edit"/>
            </v:shape>
            <v:shape id="_x0000_s1712" o:spid="_x0000_s1712" o:spt="100" style="position:absolute;left:8036;top:111;height:37;width:535;" filled="f" stroked="t" coordorigin="8036,111" coordsize="535,37" adj="" path="m8036,120l8212,120m8216,148l8391,148m8395,111l8571,111e">
              <v:path arrowok="t" o:connecttype="segments"/>
              <v:fill on="f" focussize="0,0"/>
              <v:stroke weight="0.784330708661417pt" color="#484848" joinstyle="round"/>
              <v:imagedata o:title=""/>
              <o:lock v:ext="edit"/>
            </v:shape>
          </v:group>
        </w:pict>
      </w:r>
      <w:r>
        <w:rPr>
          <w:rFonts w:ascii="Times New Roman" w:hAnsi="Times New Roman" w:cs="Times New Roman"/>
          <w:sz w:val="24"/>
          <w:szCs w:val="24"/>
        </w:rPr>
        <w:pict>
          <v:shape id="_x0000_s1713" o:spid="_x0000_s1713" o:spt="202" type="#_x0000_t202" style="position:absolute;left:0pt;margin-left:61.9pt;margin-top:7.6pt;height:37.5pt;width:10.1pt;mso-position-horizontal-relative:page;z-index:251679744;mso-width-relative:page;mso-height-relative:page;" filled="f" stroked="f" coordsize="21600,21600">
            <v:path/>
            <v:fill on="f" focussize="0,0"/>
            <v:stroke on="f" joinstyle="miter"/>
            <v:imagedata o:title=""/>
            <o:lock v:ext="edit"/>
            <v:textbox inset="0mm,0mm,0mm,0mm" style="layout-flow:vertical;mso-layout-flow-alt:bottom-to-top;">
              <w:txbxContent>
                <w:p>
                  <w:pPr>
                    <w:spacing w:line="185" w:lineRule="exact"/>
                    <w:ind w:left="20"/>
                    <w:rPr>
                      <w:rFonts w:ascii="DejaVu Sans"/>
                      <w:sz w:val="16"/>
                    </w:rPr>
                  </w:pPr>
                  <w:r>
                    <w:rPr>
                      <w:rFonts w:ascii="DejaVu Sans"/>
                      <w:w w:val="105"/>
                      <w:sz w:val="16"/>
                    </w:rPr>
                    <w:t>F1 score</w:t>
                  </w:r>
                </w:p>
              </w:txbxContent>
            </v:textbox>
          </v:shape>
        </w:pict>
      </w:r>
      <w:r>
        <w:rPr>
          <w:rFonts w:ascii="Times New Roman" w:hAnsi="Times New Roman" w:cs="Times New Roman"/>
          <w:sz w:val="24"/>
          <w:szCs w:val="24"/>
        </w:rPr>
        <w:pict>
          <v:shape id="_x0000_s1714" o:spid="_x0000_s1714" o:spt="202" type="#_x0000_t202" style="position:absolute;left:0pt;margin-left:302.85pt;margin-top:7.6pt;height:37.5pt;width:10.1pt;mso-position-horizontal-relative:page;z-index:-251625472;mso-width-relative:page;mso-height-relative:page;" filled="f" stroked="f" coordsize="21600,21600">
            <v:path/>
            <v:fill on="f" focussize="0,0"/>
            <v:stroke on="f" joinstyle="miter"/>
            <v:imagedata o:title=""/>
            <o:lock v:ext="edit"/>
            <v:textbox inset="0mm,0mm,0mm,0mm" style="layout-flow:vertical;mso-layout-flow-alt:bottom-to-top;">
              <w:txbxContent>
                <w:p>
                  <w:pPr>
                    <w:spacing w:line="185" w:lineRule="exact"/>
                    <w:ind w:left="20"/>
                    <w:rPr>
                      <w:rFonts w:ascii="DejaVu Sans"/>
                      <w:sz w:val="16"/>
                    </w:rPr>
                  </w:pPr>
                  <w:r>
                    <w:rPr>
                      <w:rFonts w:ascii="DejaVu Sans"/>
                      <w:w w:val="105"/>
                      <w:sz w:val="16"/>
                    </w:rPr>
                    <w:t>F1 score</w:t>
                  </w:r>
                </w:p>
              </w:txbxContent>
            </v:textbox>
          </v:shape>
        </w:pict>
      </w:r>
      <w:r>
        <w:rPr>
          <w:rFonts w:ascii="Times New Roman" w:hAnsi="Times New Roman" w:cs="Times New Roman"/>
          <w:w w:val="105"/>
          <w:sz w:val="24"/>
          <w:szCs w:val="24"/>
        </w:rPr>
        <w:t>0.8</w:t>
      </w:r>
      <w:r>
        <w:rPr>
          <w:rFonts w:ascii="Times New Roman" w:hAnsi="Times New Roman" w:cs="Times New Roman"/>
          <w:w w:val="105"/>
          <w:sz w:val="24"/>
          <w:szCs w:val="24"/>
        </w:rPr>
        <w:tab/>
      </w:r>
      <w:r>
        <w:rPr>
          <w:rFonts w:ascii="Times New Roman" w:hAnsi="Times New Roman" w:cs="Times New Roman"/>
          <w:w w:val="105"/>
          <w:sz w:val="24"/>
          <w:szCs w:val="24"/>
        </w:rPr>
        <w:t>0.8</w:t>
      </w:r>
    </w:p>
    <w:p>
      <w:pPr>
        <w:pStyle w:val="8"/>
        <w:spacing w:before="9" w:line="360" w:lineRule="auto"/>
        <w:jc w:val="both"/>
        <w:rPr>
          <w:rFonts w:ascii="Times New Roman" w:hAnsi="Times New Roman" w:cs="Times New Roman"/>
          <w:sz w:val="24"/>
          <w:szCs w:val="24"/>
        </w:rPr>
      </w:pPr>
    </w:p>
    <w:p>
      <w:pPr>
        <w:tabs>
          <w:tab w:val="left" w:pos="5621"/>
        </w:tabs>
        <w:spacing w:before="78" w:line="360" w:lineRule="auto"/>
        <w:ind w:left="802"/>
        <w:jc w:val="both"/>
        <w:rPr>
          <w:rFonts w:ascii="Times New Roman" w:hAnsi="Times New Roman" w:cs="Times New Roman"/>
          <w:sz w:val="24"/>
          <w:szCs w:val="24"/>
        </w:rPr>
      </w:pPr>
      <w:r>
        <w:rPr>
          <w:rFonts w:ascii="Times New Roman" w:hAnsi="Times New Roman" w:cs="Times New Roman"/>
          <w:sz w:val="24"/>
          <w:szCs w:val="24"/>
        </w:rPr>
        <w:pict>
          <v:group id="_x0000_s1715" o:spid="_x0000_s1715" o:spt="203" style="position:absolute;left:0pt;margin-left:367.75pt;margin-top:4.85pt;height:17.75pt;width:27.55pt;mso-position-horizontal-relative:page;z-index:251677696;mso-width-relative:page;mso-height-relative:page;" coordorigin="7355,98" coordsize="551,355">
            <o:lock v:ext="edit"/>
            <v:rect id="_x0000_s1716" o:spid="_x0000_s1716" o:spt="1" style="position:absolute;left:7363;top:281;height:70;width:176;" fillcolor="#CA3334" filled="t" stroked="f" coordsize="21600,21600">
              <v:path/>
              <v:fill on="t" focussize="0,0"/>
              <v:stroke on="f"/>
              <v:imagedata o:title=""/>
              <o:lock v:ext="edit"/>
            </v:rect>
            <v:rect id="_x0000_s1717" o:spid="_x0000_s1717" o:spt="1" style="position:absolute;left:7363;top:281;height:70;width:176;" filled="f" stroked="t" coordsize="21600,21600">
              <v:path/>
              <v:fill on="f" focussize="0,0"/>
              <v:stroke weight="0.784330708661417pt" color="#484848"/>
              <v:imagedata o:title=""/>
              <o:lock v:ext="edit"/>
            </v:rect>
            <v:rect id="_x0000_s1718" o:spid="_x0000_s1718" o:spt="1" style="position:absolute;left:7542;top:297;height:63;width:176;" fillcolor="#477CA7" filled="t" stroked="f" coordsize="21600,21600">
              <v:path/>
              <v:fill on="t" focussize="0,0"/>
              <v:stroke on="f"/>
              <v:imagedata o:title=""/>
              <o:lock v:ext="edit"/>
            </v:rect>
            <v:rect id="_x0000_s1719" o:spid="_x0000_s1719" o:spt="1" style="position:absolute;left:7542;top:297;height:63;width:176;" filled="f" stroked="t" coordsize="21600,21600">
              <v:path/>
              <v:fill on="f" focussize="0,0"/>
              <v:stroke weight="0.784330708661417pt" color="#484848"/>
              <v:imagedata o:title=""/>
              <o:lock v:ext="edit"/>
            </v:rect>
            <v:rect id="_x0000_s1720" o:spid="_x0000_s1720" o:spt="1" style="position:absolute;left:7722;top:176;height:50;width:176;" fillcolor="#58A256" filled="t" stroked="f" coordsize="21600,21600">
              <v:path/>
              <v:fill on="t" focussize="0,0"/>
              <v:stroke on="f"/>
              <v:imagedata o:title=""/>
              <o:lock v:ext="edit"/>
            </v:rect>
            <v:rect id="_x0000_s1721" o:spid="_x0000_s1721" o:spt="1" style="position:absolute;left:7722;top:176;height:50;width:176;" filled="f" stroked="t" coordsize="21600,21600">
              <v:path/>
              <v:fill on="f" focussize="0,0"/>
              <v:stroke weight="0.784330708661417pt" color="#484848"/>
              <v:imagedata o:title=""/>
              <o:lock v:ext="edit"/>
            </v:rect>
            <v:shape id="_x0000_s1722" o:spid="_x0000_s1722" o:spt="100" style="position:absolute;left:7407;top:207;height:238;width:268;" filled="f" stroked="t" coordorigin="7407,207" coordsize="268,238" adj="" path="m7451,351l7451,414m7451,282l7451,217m7407,414l7495,414m7407,217l7495,217m7631,359l7631,445m7631,297l7631,207m7587,445l7675,445m7587,207l7675,207e">
              <v:path arrowok="t" o:connecttype="segments"/>
              <v:fill on="f" focussize="0,0"/>
              <v:stroke weight="0.784330708661417pt" color="#484848" joinstyle="round"/>
              <v:imagedata o:title=""/>
              <o:lock v:ext="edit"/>
            </v:shape>
            <v:shape id="_x0000_s1723" o:spid="_x0000_s1723" style="position:absolute;left:7608;top:166;height:74;width:45;" fillcolor="#484848" filled="t" stroked="f" coordorigin="7608,166" coordsize="45,74" path="m7631,166l7608,203,7631,240,7653,203,7631,166xe">
              <v:path arrowok="t"/>
              <v:fill on="t" focussize="0,0"/>
              <v:stroke on="f"/>
              <v:imagedata o:title=""/>
              <o:lock v:ext="edit"/>
            </v:shape>
            <v:shape id="_x0000_s1724" o:spid="_x0000_s1724" style="position:absolute;left:7608;top:166;height:74;width:45;" filled="f" stroked="t" coordorigin="7608,166" coordsize="45,74" path="m7631,240l7653,203,7631,166,7608,203,7631,240xe">
              <v:path arrowok="t"/>
              <v:fill on="f" focussize="0,0"/>
              <v:stroke weight="0.522913385826772pt" color="#484848"/>
              <v:imagedata o:title=""/>
              <o:lock v:ext="edit"/>
            </v:shape>
            <v:shape id="_x0000_s1725" o:spid="_x0000_s1725" o:spt="100" style="position:absolute;left:7363;top:105;height:219;width:535;" filled="f" stroked="t" coordorigin="7363,106" coordsize="535,219" adj="" path="m7810,226l7810,282m7810,177l7810,106m7766,282l7854,282m7766,106l7854,106m7363,318l7539,318m7543,324l7719,324m7722,202l7898,202e">
              <v:path arrowok="t" o:connecttype="segments"/>
              <v:fill on="f" focussize="0,0"/>
              <v:stroke weight="0.784330708661417pt" color="#484848" joinstyle="round"/>
              <v:imagedata o:title=""/>
              <o:lock v:ext="edit"/>
            </v:shape>
          </v:group>
        </w:pict>
      </w:r>
      <w:r>
        <w:rPr>
          <w:rFonts w:ascii="Times New Roman" w:hAnsi="Times New Roman" w:cs="Times New Roman"/>
          <w:w w:val="105"/>
          <w:sz w:val="24"/>
          <w:szCs w:val="24"/>
        </w:rPr>
        <w:t>0.7</w:t>
      </w:r>
      <w:r>
        <w:rPr>
          <w:rFonts w:ascii="Times New Roman" w:hAnsi="Times New Roman" w:cs="Times New Roman"/>
          <w:w w:val="105"/>
          <w:sz w:val="24"/>
          <w:szCs w:val="24"/>
        </w:rPr>
        <w:tab/>
      </w:r>
      <w:r>
        <w:rPr>
          <w:rFonts w:ascii="Times New Roman" w:hAnsi="Times New Roman" w:cs="Times New Roman"/>
          <w:w w:val="105"/>
          <w:sz w:val="24"/>
          <w:szCs w:val="24"/>
        </w:rPr>
        <w:t>0.7</w:t>
      </w:r>
    </w:p>
    <w:p>
      <w:pPr>
        <w:pStyle w:val="8"/>
        <w:spacing w:line="360" w:lineRule="auto"/>
        <w:jc w:val="both"/>
        <w:rPr>
          <w:rFonts w:ascii="Times New Roman" w:hAnsi="Times New Roman" w:cs="Times New Roman"/>
          <w:sz w:val="24"/>
          <w:szCs w:val="24"/>
        </w:rPr>
      </w:pPr>
    </w:p>
    <w:p>
      <w:pPr>
        <w:tabs>
          <w:tab w:val="left" w:pos="5621"/>
        </w:tabs>
        <w:spacing w:before="111" w:line="360" w:lineRule="auto"/>
        <w:ind w:left="802"/>
        <w:jc w:val="both"/>
        <w:rPr>
          <w:rFonts w:ascii="Times New Roman" w:hAnsi="Times New Roman" w:cs="Times New Roman"/>
          <w:sz w:val="24"/>
          <w:szCs w:val="24"/>
        </w:rPr>
      </w:pPr>
      <w:r>
        <w:rPr>
          <w:rFonts w:ascii="Times New Roman" w:hAnsi="Times New Roman" w:cs="Times New Roman"/>
          <w:sz w:val="24"/>
          <w:szCs w:val="24"/>
        </w:rPr>
        <w:pict>
          <v:shape id="_x0000_s1726" o:spid="_x0000_s1726" style="position:absolute;left:0pt;margin-left:199.3pt;margin-top:-1.15pt;height:54.9pt;width:88.25pt;mso-position-horizontal-relative:page;z-index:-251627520;mso-width-relative:page;mso-height-relative:page;" filled="f" stroked="t" coordorigin="3987,-23" coordsize="1765,1098" path="m4022,1074l5715,1074,5731,1072,5742,1065,5749,1054,5751,1038,5751,12,5749,-3,5742,-14,5731,-21,5715,-23,4022,-23,4007,-21,3996,-14,3989,-3,3987,12,3987,1038,3989,1054,3996,1065,4007,1072,4022,1074xe">
            <v:path arrowok="t"/>
            <v:fill on="f" focussize="0,0"/>
            <v:stroke weight="0.522913385826772pt" color="#CCCCCC"/>
            <v:imagedata o:title=""/>
            <o:lock v:ext="edit"/>
          </v:shape>
        </w:pict>
      </w:r>
      <w:r>
        <w:rPr>
          <w:rFonts w:ascii="Times New Roman" w:hAnsi="Times New Roman" w:cs="Times New Roman"/>
          <w:w w:val="105"/>
          <w:sz w:val="24"/>
          <w:szCs w:val="24"/>
        </w:rPr>
        <w:t>0.6</w:t>
      </w:r>
      <w:r>
        <w:rPr>
          <w:rFonts w:ascii="Times New Roman" w:hAnsi="Times New Roman" w:cs="Times New Roman"/>
          <w:w w:val="105"/>
          <w:sz w:val="24"/>
          <w:szCs w:val="24"/>
        </w:rPr>
        <w:tab/>
      </w:r>
      <w:r>
        <w:rPr>
          <w:rFonts w:ascii="Times New Roman" w:hAnsi="Times New Roman" w:cs="Times New Roman"/>
          <w:w w:val="105"/>
          <w:sz w:val="24"/>
          <w:szCs w:val="24"/>
        </w:rPr>
        <w:t>0.6</w:t>
      </w:r>
    </w:p>
    <w:p>
      <w:pPr>
        <w:spacing w:line="360" w:lineRule="auto"/>
        <w:ind w:left="1921"/>
        <w:jc w:val="both"/>
        <w:rPr>
          <w:rFonts w:ascii="Times New Roman" w:hAnsi="Times New Roman" w:cs="Times New Roman"/>
          <w:sz w:val="24"/>
          <w:szCs w:val="24"/>
        </w:rPr>
      </w:pPr>
      <w:r>
        <w:rPr>
          <w:rFonts w:ascii="Times New Roman" w:hAnsi="Times New Roman" w:cs="Times New Roman"/>
          <w:position w:val="-1"/>
          <w:sz w:val="24"/>
          <w:szCs w:val="24"/>
        </w:rPr>
        <w:pict>
          <v:group id="_x0000_s1727" o:spid="_x0000_s1727" o:spt="203" style="height:4.25pt;width:2.75pt;" coordsize="55,85">
            <o:lock v:ext="edit"/>
            <v:shape id="_x0000_s1728" o:spid="_x0000_s1728" style="position:absolute;left:5;top:5;height:74;width:45;" fillcolor="#484848" filled="t" stroked="f" coordorigin="5,5" coordsize="45,74" path="m27,5l5,42,27,79,50,42,27,5xe">
              <v:path arrowok="t"/>
              <v:fill on="t" focussize="0,0"/>
              <v:stroke on="f"/>
              <v:imagedata o:title=""/>
              <o:lock v:ext="edit"/>
            </v:shape>
            <v:shape id="_x0000_s1729" o:spid="_x0000_s1729" style="position:absolute;left:5;top:5;height:74;width:45;" filled="f" stroked="t" coordorigin="5,5" coordsize="45,74" path="m27,79l50,42,27,5,5,42,27,79xe">
              <v:path arrowok="t"/>
              <v:fill on="f" focussize="0,0"/>
              <v:stroke weight="0.522913385826772pt" color="#484848"/>
              <v:imagedata o:title=""/>
              <o:lock v:ext="edit"/>
            </v:shape>
            <w10:wrap type="none"/>
            <w10:anchorlock/>
          </v:group>
        </w:pict>
      </w:r>
      <w:r>
        <w:rPr>
          <w:rFonts w:ascii="Times New Roman" w:hAnsi="Times New Roman" w:cs="Times New Roman"/>
          <w:spacing w:val="45"/>
          <w:position w:val="-1"/>
          <w:sz w:val="24"/>
          <w:szCs w:val="24"/>
        </w:rPr>
        <w:t xml:space="preserve"> </w:t>
      </w:r>
      <w:r>
        <w:rPr>
          <w:rFonts w:ascii="Times New Roman" w:hAnsi="Times New Roman" w:cs="Times New Roman"/>
          <w:spacing w:val="45"/>
          <w:position w:val="-1"/>
          <w:sz w:val="24"/>
          <w:szCs w:val="24"/>
        </w:rPr>
        <w:pict>
          <v:group id="_x0000_s1730" o:spid="_x0000_s1730" o:spt="203" style="height:4.25pt;width:2.75pt;" coordsize="55,85">
            <o:lock v:ext="edit"/>
            <v:shape id="_x0000_s1731" o:spid="_x0000_s1731" style="position:absolute;left:5;top:5;height:74;width:45;" fillcolor="#484848" filled="t" stroked="f" coordorigin="5,5" coordsize="45,74" path="m27,5l5,42,27,79,50,42,27,5xe">
              <v:path arrowok="t"/>
              <v:fill on="t" focussize="0,0"/>
              <v:stroke on="f"/>
              <v:imagedata o:title=""/>
              <o:lock v:ext="edit"/>
            </v:shape>
            <v:shape id="_x0000_s1732" o:spid="_x0000_s1732" style="position:absolute;left:5;top:5;height:74;width:45;" filled="f" stroked="t" coordorigin="5,5" coordsize="45,74" path="m27,79l50,42,27,5,5,42,27,79xe">
              <v:path arrowok="t"/>
              <v:fill on="f" focussize="0,0"/>
              <v:stroke weight="0.522913385826772pt" color="#484848"/>
              <v:imagedata o:title=""/>
              <o:lock v:ext="edit"/>
            </v:shape>
            <w10:wrap type="none"/>
            <w10:anchorlock/>
          </v:group>
        </w:pict>
      </w:r>
    </w:p>
    <w:p>
      <w:pPr>
        <w:pStyle w:val="8"/>
        <w:spacing w:before="5" w:line="360" w:lineRule="auto"/>
        <w:jc w:val="both"/>
        <w:rPr>
          <w:rFonts w:ascii="Times New Roman" w:hAnsi="Times New Roman" w:cs="Times New Roman"/>
          <w:sz w:val="24"/>
          <w:szCs w:val="24"/>
        </w:rPr>
      </w:pPr>
    </w:p>
    <w:p>
      <w:pPr>
        <w:tabs>
          <w:tab w:val="left" w:pos="5621"/>
        </w:tabs>
        <w:spacing w:before="79" w:line="360" w:lineRule="auto"/>
        <w:ind w:left="802"/>
        <w:jc w:val="both"/>
        <w:rPr>
          <w:rFonts w:ascii="Times New Roman" w:hAnsi="Times New Roman" w:cs="Times New Roman"/>
          <w:sz w:val="24"/>
          <w:szCs w:val="24"/>
        </w:rPr>
      </w:pPr>
      <w:r>
        <w:rPr>
          <w:rFonts w:ascii="Times New Roman" w:hAnsi="Times New Roman" w:cs="Times New Roman"/>
          <w:w w:val="105"/>
          <w:sz w:val="24"/>
          <w:szCs w:val="24"/>
        </w:rPr>
        <w:t>0.5</w:t>
      </w:r>
      <w:r>
        <w:rPr>
          <w:rFonts w:ascii="Times New Roman" w:hAnsi="Times New Roman" w:cs="Times New Roman"/>
          <w:w w:val="105"/>
          <w:sz w:val="24"/>
          <w:szCs w:val="24"/>
        </w:rPr>
        <w:tab/>
      </w:r>
      <w:r>
        <w:rPr>
          <w:rFonts w:ascii="Times New Roman" w:hAnsi="Times New Roman" w:cs="Times New Roman"/>
          <w:w w:val="105"/>
          <w:sz w:val="24"/>
          <w:szCs w:val="24"/>
        </w:rPr>
        <w:t>0.5</w:t>
      </w:r>
    </w:p>
    <w:p>
      <w:pPr>
        <w:pStyle w:val="8"/>
        <w:spacing w:before="9"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sectPr>
          <w:pgSz w:w="11910" w:h="16840"/>
          <w:pgMar w:top="720" w:right="720" w:bottom="720" w:left="720" w:header="0" w:footer="486" w:gutter="0"/>
          <w:cols w:space="720" w:num="1"/>
        </w:sectPr>
      </w:pPr>
    </w:p>
    <w:p>
      <w:pPr>
        <w:spacing w:before="79" w:line="360" w:lineRule="auto"/>
        <w:jc w:val="both"/>
        <w:rPr>
          <w:rFonts w:ascii="Times New Roman" w:hAnsi="Times New Roman" w:cs="Times New Roman"/>
          <w:sz w:val="24"/>
          <w:szCs w:val="24"/>
        </w:rPr>
      </w:pPr>
      <w:r>
        <w:rPr>
          <w:rFonts w:ascii="Times New Roman" w:hAnsi="Times New Roman" w:cs="Times New Roman"/>
          <w:sz w:val="24"/>
          <w:szCs w:val="24"/>
        </w:rPr>
        <w:t>0.4</w:t>
      </w:r>
    </w:p>
    <w:p>
      <w:pPr>
        <w:pStyle w:val="8"/>
        <w:spacing w:before="6"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tabs>
          <w:tab w:val="left" w:pos="932"/>
          <w:tab w:val="left" w:pos="1610"/>
          <w:tab w:val="left" w:pos="2284"/>
          <w:tab w:val="left" w:pos="2831"/>
          <w:tab w:val="left" w:pos="3515"/>
        </w:tabs>
        <w:spacing w:line="360" w:lineRule="auto"/>
        <w:ind w:left="96"/>
        <w:jc w:val="both"/>
        <w:rPr>
          <w:rFonts w:ascii="Times New Roman" w:hAnsi="Times New Roman" w:cs="Times New Roman"/>
          <w:sz w:val="24"/>
          <w:szCs w:val="24"/>
        </w:rPr>
      </w:pPr>
      <w:r>
        <w:rPr>
          <w:rFonts w:ascii="Times New Roman" w:hAnsi="Times New Roman" w:cs="Times New Roman"/>
          <w:w w:val="105"/>
          <w:sz w:val="24"/>
          <w:szCs w:val="24"/>
        </w:rPr>
        <w:t>1dAVb</w:t>
      </w:r>
      <w:r>
        <w:rPr>
          <w:rFonts w:ascii="Times New Roman" w:hAnsi="Times New Roman" w:cs="Times New Roman"/>
          <w:w w:val="105"/>
          <w:sz w:val="24"/>
          <w:szCs w:val="24"/>
        </w:rPr>
        <w:tab/>
      </w:r>
      <w:r>
        <w:rPr>
          <w:rFonts w:ascii="Times New Roman" w:hAnsi="Times New Roman" w:cs="Times New Roman"/>
          <w:w w:val="105"/>
          <w:sz w:val="24"/>
          <w:szCs w:val="24"/>
        </w:rPr>
        <w:t>SB</w:t>
      </w:r>
      <w:r>
        <w:rPr>
          <w:rFonts w:ascii="Times New Roman" w:hAnsi="Times New Roman" w:cs="Times New Roman"/>
          <w:w w:val="105"/>
          <w:sz w:val="24"/>
          <w:szCs w:val="24"/>
        </w:rPr>
        <w:tab/>
      </w:r>
      <w:r>
        <w:rPr>
          <w:rFonts w:ascii="Times New Roman" w:hAnsi="Times New Roman" w:cs="Times New Roman"/>
          <w:w w:val="105"/>
          <w:sz w:val="24"/>
          <w:szCs w:val="24"/>
        </w:rPr>
        <w:t>AF</w:t>
      </w:r>
      <w:r>
        <w:rPr>
          <w:rFonts w:ascii="Times New Roman" w:hAnsi="Times New Roman" w:cs="Times New Roman"/>
          <w:w w:val="105"/>
          <w:sz w:val="24"/>
          <w:szCs w:val="24"/>
        </w:rPr>
        <w:tab/>
      </w:r>
      <w:r>
        <w:rPr>
          <w:rFonts w:ascii="Times New Roman" w:hAnsi="Times New Roman" w:cs="Times New Roman"/>
          <w:w w:val="105"/>
          <w:sz w:val="24"/>
          <w:szCs w:val="24"/>
        </w:rPr>
        <w:t>ST</w:t>
      </w:r>
      <w:r>
        <w:rPr>
          <w:rFonts w:ascii="Times New Roman" w:hAnsi="Times New Roman" w:cs="Times New Roman"/>
          <w:w w:val="105"/>
          <w:sz w:val="24"/>
          <w:szCs w:val="24"/>
        </w:rPr>
        <w:tab/>
      </w:r>
      <w:r>
        <w:rPr>
          <w:rFonts w:ascii="Times New Roman" w:hAnsi="Times New Roman" w:cs="Times New Roman"/>
          <w:w w:val="105"/>
          <w:sz w:val="24"/>
          <w:szCs w:val="24"/>
        </w:rPr>
        <w:t>RBBB</w:t>
      </w:r>
      <w:r>
        <w:rPr>
          <w:rFonts w:ascii="Times New Roman" w:hAnsi="Times New Roman" w:cs="Times New Roman"/>
          <w:w w:val="105"/>
          <w:sz w:val="24"/>
          <w:szCs w:val="24"/>
        </w:rPr>
        <w:tab/>
      </w:r>
      <w:r>
        <w:rPr>
          <w:rFonts w:ascii="Times New Roman" w:hAnsi="Times New Roman" w:cs="Times New Roman"/>
          <w:spacing w:val="-5"/>
          <w:w w:val="105"/>
          <w:sz w:val="24"/>
          <w:szCs w:val="24"/>
        </w:rPr>
        <w:t>LBBB</w:t>
      </w:r>
    </w:p>
    <w:p>
      <w:pPr>
        <w:spacing w:before="79" w:line="360" w:lineRule="auto"/>
        <w:ind w:left="519"/>
        <w:jc w:val="both"/>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t>0.4</w:t>
      </w:r>
    </w:p>
    <w:p>
      <w:pPr>
        <w:pStyle w:val="8"/>
        <w:spacing w:before="6"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tabs>
          <w:tab w:val="left" w:pos="932"/>
          <w:tab w:val="left" w:pos="1610"/>
          <w:tab w:val="left" w:pos="2284"/>
          <w:tab w:val="left" w:pos="2831"/>
          <w:tab w:val="left" w:pos="3515"/>
        </w:tabs>
        <w:spacing w:line="360" w:lineRule="auto"/>
        <w:ind w:left="96"/>
        <w:jc w:val="both"/>
        <w:rPr>
          <w:rFonts w:ascii="Times New Roman" w:hAnsi="Times New Roman" w:cs="Times New Roman"/>
          <w:sz w:val="24"/>
          <w:szCs w:val="24"/>
        </w:rPr>
      </w:pPr>
      <w:r>
        <w:rPr>
          <w:rFonts w:ascii="Times New Roman" w:hAnsi="Times New Roman" w:cs="Times New Roman"/>
          <w:w w:val="105"/>
          <w:sz w:val="24"/>
          <w:szCs w:val="24"/>
        </w:rPr>
        <w:t>1dAVb</w:t>
      </w:r>
      <w:r>
        <w:rPr>
          <w:rFonts w:ascii="Times New Roman" w:hAnsi="Times New Roman" w:cs="Times New Roman"/>
          <w:w w:val="105"/>
          <w:sz w:val="24"/>
          <w:szCs w:val="24"/>
        </w:rPr>
        <w:tab/>
      </w:r>
      <w:r>
        <w:rPr>
          <w:rFonts w:ascii="Times New Roman" w:hAnsi="Times New Roman" w:cs="Times New Roman"/>
          <w:w w:val="105"/>
          <w:sz w:val="24"/>
          <w:szCs w:val="24"/>
        </w:rPr>
        <w:t>SB</w:t>
      </w:r>
      <w:r>
        <w:rPr>
          <w:rFonts w:ascii="Times New Roman" w:hAnsi="Times New Roman" w:cs="Times New Roman"/>
          <w:w w:val="105"/>
          <w:sz w:val="24"/>
          <w:szCs w:val="24"/>
        </w:rPr>
        <w:tab/>
      </w:r>
      <w:r>
        <w:rPr>
          <w:rFonts w:ascii="Times New Roman" w:hAnsi="Times New Roman" w:cs="Times New Roman"/>
          <w:w w:val="105"/>
          <w:sz w:val="24"/>
          <w:szCs w:val="24"/>
        </w:rPr>
        <w:t>AF</w:t>
      </w:r>
      <w:r>
        <w:rPr>
          <w:rFonts w:ascii="Times New Roman" w:hAnsi="Times New Roman" w:cs="Times New Roman"/>
          <w:w w:val="105"/>
          <w:sz w:val="24"/>
          <w:szCs w:val="24"/>
        </w:rPr>
        <w:tab/>
      </w:r>
      <w:r>
        <w:rPr>
          <w:rFonts w:ascii="Times New Roman" w:hAnsi="Times New Roman" w:cs="Times New Roman"/>
          <w:w w:val="105"/>
          <w:sz w:val="24"/>
          <w:szCs w:val="24"/>
        </w:rPr>
        <w:t>ST</w:t>
      </w:r>
      <w:r>
        <w:rPr>
          <w:rFonts w:ascii="Times New Roman" w:hAnsi="Times New Roman" w:cs="Times New Roman"/>
          <w:w w:val="105"/>
          <w:sz w:val="24"/>
          <w:szCs w:val="24"/>
        </w:rPr>
        <w:tab/>
      </w:r>
      <w:r>
        <w:rPr>
          <w:rFonts w:ascii="Times New Roman" w:hAnsi="Times New Roman" w:cs="Times New Roman"/>
          <w:w w:val="105"/>
          <w:sz w:val="24"/>
          <w:szCs w:val="24"/>
        </w:rPr>
        <w:t>RBBB</w:t>
      </w:r>
      <w:r>
        <w:rPr>
          <w:rFonts w:ascii="Times New Roman" w:hAnsi="Times New Roman" w:cs="Times New Roman"/>
          <w:w w:val="105"/>
          <w:sz w:val="24"/>
          <w:szCs w:val="24"/>
        </w:rPr>
        <w:tab/>
      </w:r>
      <w:r>
        <w:rPr>
          <w:rFonts w:ascii="Times New Roman" w:hAnsi="Times New Roman" w:cs="Times New Roman"/>
          <w:w w:val="105"/>
          <w:sz w:val="24"/>
          <w:szCs w:val="24"/>
        </w:rPr>
        <w:t>LBBB</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4">
            <w:col w:w="1009" w:space="40"/>
            <w:col w:w="3954" w:space="39"/>
            <w:col w:w="786" w:space="40"/>
            <w:col w:w="4602"/>
          </w:cols>
        </w:sectPr>
      </w:pPr>
    </w:p>
    <w:p>
      <w:pPr>
        <w:pStyle w:val="8"/>
        <w:spacing w:before="9" w:line="360" w:lineRule="auto"/>
        <w:jc w:val="both"/>
        <w:rPr>
          <w:rFonts w:ascii="Times New Roman" w:hAnsi="Times New Roman" w:cs="Times New Roman"/>
          <w:sz w:val="24"/>
          <w:szCs w:val="24"/>
        </w:rPr>
      </w:pPr>
    </w:p>
    <w:p>
      <w:pPr>
        <w:pStyle w:val="13"/>
        <w:numPr>
          <w:ilvl w:val="2"/>
          <w:numId w:val="5"/>
        </w:numPr>
        <w:tabs>
          <w:tab w:val="left" w:pos="2445"/>
          <w:tab w:val="left" w:pos="6342"/>
        </w:tabs>
        <w:spacing w:before="40" w:line="360" w:lineRule="auto"/>
        <w:ind w:hanging="274"/>
        <w:jc w:val="both"/>
        <w:rPr>
          <w:rFonts w:ascii="Times New Roman" w:hAnsi="Times New Roman" w:cs="Times New Roman"/>
          <w:sz w:val="24"/>
          <w:szCs w:val="24"/>
        </w:rPr>
      </w:pPr>
      <w:r>
        <w:rPr>
          <w:rFonts w:ascii="Times New Roman" w:hAnsi="Times New Roman" w:cs="Times New Roman"/>
          <w:sz w:val="24"/>
          <w:szCs w:val="24"/>
        </w:rPr>
        <w:t>original</w:t>
      </w:r>
      <w:r>
        <w:rPr>
          <w:rFonts w:ascii="Times New Roman" w:hAnsi="Times New Roman" w:cs="Times New Roman"/>
          <w:spacing w:val="-2"/>
          <w:sz w:val="24"/>
          <w:szCs w:val="24"/>
        </w:rPr>
        <w:t xml:space="preserve"> </w:t>
      </w:r>
      <w:r>
        <w:rPr>
          <w:rFonts w:ascii="Times New Roman" w:hAnsi="Times New Roman" w:cs="Times New Roman"/>
          <w:sz w:val="24"/>
          <w:szCs w:val="24"/>
        </w:rPr>
        <w:t>test</w:t>
      </w:r>
      <w:r>
        <w:rPr>
          <w:rFonts w:ascii="Times New Roman" w:hAnsi="Times New Roman" w:cs="Times New Roman"/>
          <w:spacing w:val="-2"/>
          <w:sz w:val="24"/>
          <w:szCs w:val="24"/>
        </w:rPr>
        <w:t xml:space="preserve"> </w:t>
      </w:r>
      <w:r>
        <w:rPr>
          <w:rFonts w:ascii="Times New Roman" w:hAnsi="Times New Roman" w:cs="Times New Roman"/>
          <w:sz w:val="24"/>
          <w:szCs w:val="24"/>
        </w:rPr>
        <w:t>set</w:t>
      </w:r>
      <w:r>
        <w:rPr>
          <w:rFonts w:ascii="Times New Roman" w:hAnsi="Times New Roman" w:cs="Times New Roman"/>
          <w:sz w:val="24"/>
          <w:szCs w:val="24"/>
        </w:rPr>
        <w:tab/>
      </w:r>
      <w:r>
        <w:rPr>
          <w:rFonts w:ascii="Times New Roman" w:hAnsi="Times New Roman" w:cs="Times New Roman"/>
          <w:sz w:val="24"/>
          <w:szCs w:val="24"/>
        </w:rPr>
        <w:t>(b) secondary test set (last 5%</w:t>
      </w:r>
      <w:r>
        <w:rPr>
          <w:rFonts w:ascii="Times New Roman" w:hAnsi="Times New Roman" w:cs="Times New Roman"/>
          <w:spacing w:val="-8"/>
          <w:sz w:val="24"/>
          <w:szCs w:val="24"/>
        </w:rPr>
        <w:t xml:space="preserve"> </w:t>
      </w:r>
      <w:r>
        <w:rPr>
          <w:rFonts w:ascii="Times New Roman" w:hAnsi="Times New Roman" w:cs="Times New Roman"/>
          <w:sz w:val="24"/>
          <w:szCs w:val="24"/>
        </w:rPr>
        <w:t>split)</w:t>
      </w:r>
    </w:p>
    <w:p>
      <w:pPr>
        <w:pStyle w:val="8"/>
        <w:spacing w:before="14" w:line="360" w:lineRule="auto"/>
        <w:jc w:val="both"/>
        <w:rPr>
          <w:rFonts w:ascii="Times New Roman" w:hAnsi="Times New Roman" w:cs="Times New Roman"/>
          <w:sz w:val="24"/>
          <w:szCs w:val="24"/>
        </w:rPr>
      </w:pPr>
    </w:p>
    <w:p>
      <w:pPr>
        <w:spacing w:before="78" w:line="360" w:lineRule="auto"/>
        <w:ind w:left="473" w:right="551"/>
        <w:jc w:val="both"/>
        <w:rPr>
          <w:rFonts w:ascii="Times New Roman" w:hAnsi="Times New Roman" w:cs="Times New Roman"/>
          <w:sz w:val="24"/>
          <w:szCs w:val="24"/>
        </w:rPr>
      </w:pPr>
      <w:r>
        <w:rPr>
          <w:rFonts w:ascii="Times New Roman" w:hAnsi="Times New Roman" w:cs="Times New Roman"/>
          <w:sz w:val="24"/>
          <w:szCs w:val="24"/>
        </w:rPr>
        <w:t xml:space="preserve">Supplementary Figure 2: </w:t>
      </w:r>
      <w:r>
        <w:rPr>
          <w:rFonts w:ascii="Times New Roman" w:hAnsi="Times New Roman" w:cs="Times New Roman"/>
          <w:b/>
          <w:sz w:val="24"/>
          <w:szCs w:val="24"/>
        </w:rPr>
        <w:t xml:space="preserve">(Bootstrapped scores for alternative splits) </w:t>
      </w:r>
      <w:r>
        <w:rPr>
          <w:rFonts w:ascii="Times New Roman" w:hAnsi="Times New Roman" w:cs="Times New Roman"/>
          <w:sz w:val="24"/>
          <w:szCs w:val="24"/>
        </w:rPr>
        <w:t xml:space="preserve">Boxplots for the bootstrapped </w:t>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scores for the DNN</w:t>
      </w:r>
      <w:r>
        <w:rPr>
          <w:rFonts w:ascii="Times New Roman" w:hAnsi="Times New Roman" w:cs="Times New Roman"/>
          <w:spacing w:val="-7"/>
          <w:sz w:val="24"/>
          <w:szCs w:val="24"/>
        </w:rPr>
        <w:t xml:space="preserve"> </w:t>
      </w:r>
      <w:r>
        <w:rPr>
          <w:rFonts w:ascii="Times New Roman" w:hAnsi="Times New Roman" w:cs="Times New Roman"/>
          <w:sz w:val="24"/>
          <w:szCs w:val="24"/>
        </w:rPr>
        <w:t>using</w:t>
      </w:r>
      <w:r>
        <w:rPr>
          <w:rFonts w:ascii="Times New Roman" w:hAnsi="Times New Roman" w:cs="Times New Roman"/>
          <w:spacing w:val="-5"/>
          <w:sz w:val="24"/>
          <w:szCs w:val="24"/>
        </w:rPr>
        <w:t xml:space="preserve"> </w:t>
      </w:r>
      <w:r>
        <w:rPr>
          <w:rFonts w:ascii="Times New Roman" w:hAnsi="Times New Roman" w:cs="Times New Roman"/>
          <w:sz w:val="24"/>
          <w:szCs w:val="24"/>
        </w:rPr>
        <w:t>alternative</w:t>
      </w:r>
      <w:r>
        <w:rPr>
          <w:rFonts w:ascii="Times New Roman" w:hAnsi="Times New Roman" w:cs="Times New Roman"/>
          <w:spacing w:val="-5"/>
          <w:sz w:val="24"/>
          <w:szCs w:val="24"/>
        </w:rPr>
        <w:t xml:space="preserve"> </w:t>
      </w:r>
      <w:r>
        <w:rPr>
          <w:rFonts w:ascii="Times New Roman" w:hAnsi="Times New Roman" w:cs="Times New Roman"/>
          <w:sz w:val="24"/>
          <w:szCs w:val="24"/>
        </w:rPr>
        <w:t>90%-5%-5%</w:t>
      </w:r>
      <w:r>
        <w:rPr>
          <w:rFonts w:ascii="Times New Roman" w:hAnsi="Times New Roman" w:cs="Times New Roman"/>
          <w:spacing w:val="-7"/>
          <w:sz w:val="24"/>
          <w:szCs w:val="24"/>
        </w:rPr>
        <w:t xml:space="preserve"> </w:t>
      </w:r>
      <w:r>
        <w:rPr>
          <w:rFonts w:ascii="Times New Roman" w:hAnsi="Times New Roman" w:cs="Times New Roman"/>
          <w:sz w:val="24"/>
          <w:szCs w:val="24"/>
        </w:rPr>
        <w:t>splits</w:t>
      </w:r>
      <w:r>
        <w:rPr>
          <w:rFonts w:ascii="Times New Roman" w:hAnsi="Times New Roman" w:cs="Times New Roman"/>
          <w:spacing w:val="-6"/>
          <w:sz w:val="24"/>
          <w:szCs w:val="24"/>
        </w:rPr>
        <w:t xml:space="preserve"> </w:t>
      </w:r>
      <w:r>
        <w:rPr>
          <w:rFonts w:ascii="Times New Roman" w:hAnsi="Times New Roman" w:cs="Times New Roman"/>
          <w:sz w:val="24"/>
          <w:szCs w:val="24"/>
        </w:rPr>
        <w:t>for</w:t>
      </w:r>
      <w:r>
        <w:rPr>
          <w:rFonts w:ascii="Times New Roman" w:hAnsi="Times New Roman" w:cs="Times New Roman"/>
          <w:spacing w:val="-5"/>
          <w:sz w:val="24"/>
          <w:szCs w:val="24"/>
        </w:rPr>
        <w:t xml:space="preserve"> </w:t>
      </w:r>
      <w:r>
        <w:rPr>
          <w:rFonts w:ascii="Times New Roman" w:hAnsi="Times New Roman" w:cs="Times New Roman"/>
          <w:sz w:val="24"/>
          <w:szCs w:val="24"/>
        </w:rPr>
        <w:t>training,</w:t>
      </w:r>
      <w:r>
        <w:rPr>
          <w:rFonts w:ascii="Times New Roman" w:hAnsi="Times New Roman" w:cs="Times New Roman"/>
          <w:spacing w:val="-6"/>
          <w:sz w:val="24"/>
          <w:szCs w:val="24"/>
        </w:rPr>
        <w:t xml:space="preserve"> </w:t>
      </w:r>
      <w:r>
        <w:rPr>
          <w:rFonts w:ascii="Times New Roman" w:hAnsi="Times New Roman" w:cs="Times New Roman"/>
          <w:sz w:val="24"/>
          <w:szCs w:val="24"/>
        </w:rPr>
        <w:t>validation</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as</w:t>
      </w:r>
      <w:r>
        <w:rPr>
          <w:rFonts w:ascii="Times New Roman" w:hAnsi="Times New Roman" w:cs="Times New Roman"/>
          <w:spacing w:val="-6"/>
          <w:sz w:val="24"/>
          <w:szCs w:val="24"/>
        </w:rPr>
        <w:t xml:space="preserve"> </w:t>
      </w:r>
      <w:r>
        <w:rPr>
          <w:rFonts w:ascii="Times New Roman" w:hAnsi="Times New Roman" w:cs="Times New Roman"/>
          <w:sz w:val="24"/>
          <w:szCs w:val="24"/>
        </w:rPr>
        <w:t>a</w:t>
      </w:r>
      <w:r>
        <w:rPr>
          <w:rFonts w:ascii="Times New Roman" w:hAnsi="Times New Roman" w:cs="Times New Roman"/>
          <w:spacing w:val="-7"/>
          <w:sz w:val="24"/>
          <w:szCs w:val="24"/>
        </w:rPr>
        <w:t xml:space="preserve"> </w:t>
      </w:r>
      <w:r>
        <w:rPr>
          <w:rFonts w:ascii="Times New Roman" w:hAnsi="Times New Roman" w:cs="Times New Roman"/>
          <w:i/>
          <w:sz w:val="24"/>
          <w:szCs w:val="24"/>
        </w:rPr>
        <w:t>secondary</w:t>
      </w:r>
      <w:r>
        <w:rPr>
          <w:rFonts w:ascii="Times New Roman" w:hAnsi="Times New Roman" w:cs="Times New Roman"/>
          <w:i/>
          <w:spacing w:val="3"/>
          <w:sz w:val="24"/>
          <w:szCs w:val="24"/>
        </w:rPr>
        <w:t xml:space="preserve"> </w:t>
      </w:r>
      <w:r>
        <w:rPr>
          <w:rFonts w:ascii="Times New Roman" w:hAnsi="Times New Roman" w:cs="Times New Roman"/>
          <w:sz w:val="24"/>
          <w:szCs w:val="24"/>
        </w:rPr>
        <w:t>test</w:t>
      </w:r>
      <w:r>
        <w:rPr>
          <w:rFonts w:ascii="Times New Roman" w:hAnsi="Times New Roman" w:cs="Times New Roman"/>
          <w:spacing w:val="-6"/>
          <w:sz w:val="24"/>
          <w:szCs w:val="24"/>
        </w:rPr>
        <w:t xml:space="preserve"> </w:t>
      </w:r>
      <w:r>
        <w:rPr>
          <w:rFonts w:ascii="Times New Roman" w:hAnsi="Times New Roman" w:cs="Times New Roman"/>
          <w:sz w:val="24"/>
          <w:szCs w:val="24"/>
        </w:rPr>
        <w:t>set.</w:t>
      </w:r>
      <w:r>
        <w:rPr>
          <w:rFonts w:ascii="Times New Roman" w:hAnsi="Times New Roman" w:cs="Times New Roman"/>
          <w:spacing w:val="13"/>
          <w:sz w:val="24"/>
          <w:szCs w:val="24"/>
        </w:rPr>
        <w:t xml:space="preserve"> </w:t>
      </w:r>
      <w:r>
        <w:rPr>
          <w:rFonts w:ascii="Times New Roman" w:hAnsi="Times New Roman" w:cs="Times New Roman"/>
          <w:spacing w:val="-5"/>
          <w:sz w:val="24"/>
          <w:szCs w:val="24"/>
        </w:rPr>
        <w:t>For</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splits</w:t>
      </w:r>
      <w:r>
        <w:rPr>
          <w:rFonts w:ascii="Times New Roman" w:hAnsi="Times New Roman" w:cs="Times New Roman"/>
          <w:spacing w:val="-7"/>
          <w:sz w:val="24"/>
          <w:szCs w:val="24"/>
        </w:rPr>
        <w:t xml:space="preserve"> </w:t>
      </w:r>
      <w:r>
        <w:rPr>
          <w:rFonts w:ascii="Times New Roman" w:hAnsi="Times New Roman" w:cs="Times New Roman"/>
          <w:sz w:val="24"/>
          <w:szCs w:val="24"/>
        </w:rPr>
        <w:t>ordered:</w:t>
      </w:r>
      <w:r>
        <w:rPr>
          <w:rFonts w:ascii="Times New Roman" w:hAnsi="Times New Roman" w:cs="Times New Roman"/>
          <w:spacing w:val="13"/>
          <w:sz w:val="24"/>
          <w:szCs w:val="24"/>
        </w:rPr>
        <w:t xml:space="preserve"> </w:t>
      </w:r>
      <w:r>
        <w:rPr>
          <w:rFonts w:ascii="Times New Roman" w:hAnsi="Times New Roman" w:cs="Times New Roman"/>
          <w:sz w:val="24"/>
          <w:szCs w:val="24"/>
        </w:rPr>
        <w:t>randomly;</w:t>
      </w:r>
      <w:r>
        <w:rPr>
          <w:rFonts w:ascii="Times New Roman" w:hAnsi="Times New Roman" w:cs="Times New Roman"/>
          <w:spacing w:val="-5"/>
          <w:sz w:val="24"/>
          <w:szCs w:val="24"/>
        </w:rPr>
        <w:t xml:space="preserve"> </w:t>
      </w:r>
      <w:r>
        <w:rPr>
          <w:rFonts w:ascii="Times New Roman" w:hAnsi="Times New Roman" w:cs="Times New Roman"/>
          <w:spacing w:val="-3"/>
          <w:sz w:val="24"/>
          <w:szCs w:val="24"/>
        </w:rPr>
        <w:t>by</w:t>
      </w:r>
    </w:p>
    <w:p>
      <w:pPr>
        <w:spacing w:before="28" w:line="360" w:lineRule="auto"/>
        <w:ind w:left="473" w:right="551"/>
        <w:jc w:val="both"/>
        <w:rPr>
          <w:rFonts w:ascii="Times New Roman" w:hAnsi="Times New Roman" w:cs="Times New Roman"/>
          <w:sz w:val="24"/>
          <w:szCs w:val="24"/>
        </w:rPr>
      </w:pPr>
      <w:r>
        <w:rPr>
          <w:rFonts w:ascii="Times New Roman" w:hAnsi="Times New Roman" w:cs="Times New Roman"/>
          <w:sz w:val="24"/>
          <w:szCs w:val="24"/>
        </w:rPr>
        <w:t xml:space="preserve">date; and, stratified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patients. In all cases, the performance is evaluated on: (a) the original test set for </w:t>
      </w:r>
      <w:r>
        <w:rPr>
          <w:rFonts w:ascii="Times New Roman" w:hAnsi="Times New Roman" w:cs="Times New Roman"/>
          <w:i/>
          <w:sz w:val="24"/>
          <w:szCs w:val="24"/>
        </w:rPr>
        <w:t xml:space="preserve">n </w:t>
      </w:r>
      <w:r>
        <w:rPr>
          <w:rFonts w:ascii="Times New Roman" w:hAnsi="Times New Roman" w:cs="Times New Roman"/>
          <w:sz w:val="24"/>
          <w:szCs w:val="24"/>
        </w:rPr>
        <w:t xml:space="preserve">= 1000 bootstraped samples; and, on (b) the secondary test set (last 5% split) for </w:t>
      </w:r>
      <w:r>
        <w:rPr>
          <w:rFonts w:ascii="Times New Roman" w:hAnsi="Times New Roman" w:cs="Times New Roman"/>
          <w:i/>
          <w:sz w:val="24"/>
          <w:szCs w:val="24"/>
        </w:rPr>
        <w:t xml:space="preserve">n </w:t>
      </w:r>
      <w:r>
        <w:rPr>
          <w:rFonts w:ascii="Times New Roman" w:hAnsi="Times New Roman" w:cs="Times New Roman"/>
          <w:sz w:val="24"/>
          <w:szCs w:val="24"/>
        </w:rPr>
        <w:t xml:space="preserve">= 200 bootstraped samples. On (a), </w:t>
      </w:r>
      <w:r>
        <w:rPr>
          <w:rFonts w:ascii="Times New Roman" w:hAnsi="Times New Roman" w:cs="Times New Roman"/>
          <w:spacing w:val="-3"/>
          <w:sz w:val="24"/>
          <w:szCs w:val="24"/>
        </w:rPr>
        <w:t xml:space="preserve">we </w:t>
      </w:r>
      <w:r>
        <w:rPr>
          <w:rFonts w:ascii="Times New Roman" w:hAnsi="Times New Roman" w:cs="Times New Roman"/>
          <w:sz w:val="24"/>
          <w:szCs w:val="24"/>
        </w:rPr>
        <w:t>also present the original DNN</w:t>
      </w:r>
      <w:r>
        <w:rPr>
          <w:rFonts w:ascii="Times New Roman" w:hAnsi="Times New Roman" w:cs="Times New Roman"/>
          <w:spacing w:val="-6"/>
          <w:sz w:val="24"/>
          <w:szCs w:val="24"/>
        </w:rPr>
        <w:t xml:space="preserve"> </w:t>
      </w:r>
      <w:r>
        <w:rPr>
          <w:rFonts w:ascii="Times New Roman" w:hAnsi="Times New Roman" w:cs="Times New Roman"/>
          <w:sz w:val="24"/>
          <w:szCs w:val="24"/>
        </w:rPr>
        <w:t>performance</w:t>
      </w:r>
      <w:r>
        <w:rPr>
          <w:rFonts w:ascii="Times New Roman" w:hAnsi="Times New Roman" w:cs="Times New Roman"/>
          <w:spacing w:val="-7"/>
          <w:sz w:val="24"/>
          <w:szCs w:val="24"/>
        </w:rPr>
        <w:t xml:space="preserve"> </w:t>
      </w:r>
      <w:r>
        <w:rPr>
          <w:rFonts w:ascii="Times New Roman" w:hAnsi="Times New Roman" w:cs="Times New Roman"/>
          <w:sz w:val="24"/>
          <w:szCs w:val="24"/>
        </w:rPr>
        <w:t>for</w:t>
      </w:r>
      <w:r>
        <w:rPr>
          <w:rFonts w:ascii="Times New Roman" w:hAnsi="Times New Roman" w:cs="Times New Roman"/>
          <w:spacing w:val="-6"/>
          <w:sz w:val="24"/>
          <w:szCs w:val="24"/>
        </w:rPr>
        <w:t xml:space="preserve"> </w:t>
      </w:r>
      <w:r>
        <w:rPr>
          <w:rFonts w:ascii="Times New Roman" w:hAnsi="Times New Roman" w:cs="Times New Roman"/>
          <w:sz w:val="24"/>
          <w:szCs w:val="24"/>
        </w:rPr>
        <w:t>comparison,</w:t>
      </w:r>
      <w:r>
        <w:rPr>
          <w:rFonts w:ascii="Times New Roman" w:hAnsi="Times New Roman" w:cs="Times New Roman"/>
          <w:spacing w:val="-5"/>
          <w:sz w:val="24"/>
          <w:szCs w:val="24"/>
        </w:rPr>
        <w:t xml:space="preserve"> </w:t>
      </w:r>
      <w:r>
        <w:rPr>
          <w:rFonts w:ascii="Times New Roman" w:hAnsi="Times New Roman" w:cs="Times New Roman"/>
          <w:sz w:val="24"/>
          <w:szCs w:val="24"/>
        </w:rPr>
        <w:t>which</w:t>
      </w:r>
      <w:r>
        <w:rPr>
          <w:rFonts w:ascii="Times New Roman" w:hAnsi="Times New Roman" w:cs="Times New Roman"/>
          <w:spacing w:val="-6"/>
          <w:sz w:val="24"/>
          <w:szCs w:val="24"/>
        </w:rPr>
        <w:t xml:space="preserve"> </w:t>
      </w:r>
      <w:r>
        <w:rPr>
          <w:rFonts w:ascii="Times New Roman" w:hAnsi="Times New Roman" w:cs="Times New Roman"/>
          <w:sz w:val="24"/>
          <w:szCs w:val="24"/>
        </w:rPr>
        <w:t>was</w:t>
      </w:r>
      <w:r>
        <w:rPr>
          <w:rFonts w:ascii="Times New Roman" w:hAnsi="Times New Roman" w:cs="Times New Roman"/>
          <w:spacing w:val="-6"/>
          <w:sz w:val="24"/>
          <w:szCs w:val="24"/>
        </w:rPr>
        <w:t xml:space="preserve"> </w:t>
      </w:r>
      <w:r>
        <w:rPr>
          <w:rFonts w:ascii="Times New Roman" w:hAnsi="Times New Roman" w:cs="Times New Roman"/>
          <w:sz w:val="24"/>
          <w:szCs w:val="24"/>
        </w:rPr>
        <w:t>developed</w:t>
      </w:r>
      <w:r>
        <w:rPr>
          <w:rFonts w:ascii="Times New Roman" w:hAnsi="Times New Roman" w:cs="Times New Roman"/>
          <w:spacing w:val="-6"/>
          <w:sz w:val="24"/>
          <w:szCs w:val="24"/>
        </w:rPr>
        <w:t xml:space="preserve"> </w:t>
      </w:r>
      <w:r>
        <w:rPr>
          <w:rFonts w:ascii="Times New Roman" w:hAnsi="Times New Roman" w:cs="Times New Roman"/>
          <w:sz w:val="24"/>
          <w:szCs w:val="24"/>
        </w:rPr>
        <w:t>using</w:t>
      </w:r>
      <w:r>
        <w:rPr>
          <w:rFonts w:ascii="Times New Roman" w:hAnsi="Times New Roman" w:cs="Times New Roman"/>
          <w:spacing w:val="-6"/>
          <w:sz w:val="24"/>
          <w:szCs w:val="24"/>
        </w:rPr>
        <w:t xml:space="preserve"> </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98%-2%</w:t>
      </w:r>
      <w:r>
        <w:rPr>
          <w:rFonts w:ascii="Times New Roman" w:hAnsi="Times New Roman" w:cs="Times New Roman"/>
          <w:spacing w:val="-6"/>
          <w:sz w:val="24"/>
          <w:szCs w:val="24"/>
        </w:rPr>
        <w:t xml:space="preserve"> </w:t>
      </w:r>
      <w:r>
        <w:rPr>
          <w:rFonts w:ascii="Times New Roman" w:hAnsi="Times New Roman" w:cs="Times New Roman"/>
          <w:sz w:val="24"/>
          <w:szCs w:val="24"/>
        </w:rPr>
        <w:t>split.</w:t>
      </w:r>
      <w:r>
        <w:rPr>
          <w:rFonts w:ascii="Times New Roman" w:hAnsi="Times New Roman" w:cs="Times New Roman"/>
          <w:spacing w:val="15"/>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performance</w:t>
      </w:r>
      <w:r>
        <w:rPr>
          <w:rFonts w:ascii="Times New Roman" w:hAnsi="Times New Roman" w:cs="Times New Roman"/>
          <w:spacing w:val="-6"/>
          <w:sz w:val="24"/>
          <w:szCs w:val="24"/>
        </w:rPr>
        <w:t xml:space="preserve"> </w:t>
      </w:r>
      <w:r>
        <w:rPr>
          <w:rFonts w:ascii="Times New Roman" w:hAnsi="Times New Roman" w:cs="Times New Roman"/>
          <w:sz w:val="24"/>
          <w:szCs w:val="24"/>
        </w:rPr>
        <w:t>gap</w:t>
      </w:r>
      <w:r>
        <w:rPr>
          <w:rFonts w:ascii="Times New Roman" w:hAnsi="Times New Roman" w:cs="Times New Roman"/>
          <w:spacing w:val="-6"/>
          <w:sz w:val="24"/>
          <w:szCs w:val="24"/>
        </w:rPr>
        <w:t xml:space="preserve"> </w:t>
      </w:r>
      <w:r>
        <w:rPr>
          <w:rFonts w:ascii="Times New Roman" w:hAnsi="Times New Roman" w:cs="Times New Roman"/>
          <w:sz w:val="24"/>
          <w:szCs w:val="24"/>
        </w:rPr>
        <w:t>between</w:t>
      </w:r>
      <w:r>
        <w:rPr>
          <w:rFonts w:ascii="Times New Roman" w:hAnsi="Times New Roman" w:cs="Times New Roman"/>
          <w:spacing w:val="-6"/>
          <w:sz w:val="24"/>
          <w:szCs w:val="24"/>
        </w:rPr>
        <w:t xml:space="preserve"> </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(b)</w:t>
      </w:r>
      <w:r>
        <w:rPr>
          <w:rFonts w:ascii="Times New Roman" w:hAnsi="Times New Roman" w:cs="Times New Roman"/>
          <w:spacing w:val="-6"/>
          <w:sz w:val="24"/>
          <w:szCs w:val="24"/>
        </w:rPr>
        <w:t xml:space="preserve"> </w:t>
      </w:r>
      <w:r>
        <w:rPr>
          <w:rFonts w:ascii="Times New Roman" w:hAnsi="Times New Roman" w:cs="Times New Roman"/>
          <w:sz w:val="24"/>
          <w:szCs w:val="24"/>
        </w:rPr>
        <w:t>is</w:t>
      </w:r>
      <w:r>
        <w:rPr>
          <w:rFonts w:ascii="Times New Roman" w:hAnsi="Times New Roman" w:cs="Times New Roman"/>
          <w:spacing w:val="-6"/>
          <w:sz w:val="24"/>
          <w:szCs w:val="24"/>
        </w:rPr>
        <w:t xml:space="preserve"> </w:t>
      </w:r>
      <w:r>
        <w:rPr>
          <w:rFonts w:ascii="Times New Roman" w:hAnsi="Times New Roman" w:cs="Times New Roman"/>
          <w:sz w:val="24"/>
          <w:szCs w:val="24"/>
        </w:rPr>
        <w:t>due</w:t>
      </w:r>
      <w:r>
        <w:rPr>
          <w:rFonts w:ascii="Times New Roman" w:hAnsi="Times New Roman" w:cs="Times New Roman"/>
          <w:spacing w:val="-6"/>
          <w:sz w:val="24"/>
          <w:szCs w:val="24"/>
        </w:rPr>
        <w:t xml:space="preserve"> </w:t>
      </w:r>
      <w:r>
        <w:rPr>
          <w:rFonts w:ascii="Times New Roman" w:hAnsi="Times New Roman" w:cs="Times New Roman"/>
          <w:sz w:val="24"/>
          <w:szCs w:val="24"/>
        </w:rPr>
        <w:t>to the difference in the gold standard. The secondary test set obtained from the last 5% has a less accurate annotation, since it has not</w:t>
      </w:r>
      <w:r>
        <w:rPr>
          <w:rFonts w:ascii="Times New Roman" w:hAnsi="Times New Roman" w:cs="Times New Roman"/>
          <w:spacing w:val="-12"/>
          <w:sz w:val="24"/>
          <w:szCs w:val="24"/>
        </w:rPr>
        <w:t xml:space="preserve"> </w:t>
      </w:r>
      <w:r>
        <w:rPr>
          <w:rFonts w:ascii="Times New Roman" w:hAnsi="Times New Roman" w:cs="Times New Roman"/>
          <w:sz w:val="24"/>
          <w:szCs w:val="24"/>
        </w:rPr>
        <w:t>been</w:t>
      </w:r>
      <w:r>
        <w:rPr>
          <w:rFonts w:ascii="Times New Roman" w:hAnsi="Times New Roman" w:cs="Times New Roman"/>
          <w:spacing w:val="-11"/>
          <w:sz w:val="24"/>
          <w:szCs w:val="24"/>
        </w:rPr>
        <w:t xml:space="preserve"> </w:t>
      </w:r>
      <w:r>
        <w:rPr>
          <w:rFonts w:ascii="Times New Roman" w:hAnsi="Times New Roman" w:cs="Times New Roman"/>
          <w:sz w:val="24"/>
          <w:szCs w:val="24"/>
        </w:rPr>
        <w:t>annotated</w:t>
      </w:r>
      <w:r>
        <w:rPr>
          <w:rFonts w:ascii="Times New Roman" w:hAnsi="Times New Roman" w:cs="Times New Roman"/>
          <w:spacing w:val="-11"/>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11"/>
          <w:sz w:val="24"/>
          <w:szCs w:val="24"/>
        </w:rPr>
        <w:t xml:space="preserve"> </w:t>
      </w:r>
      <w:r>
        <w:rPr>
          <w:rFonts w:ascii="Times New Roman" w:hAnsi="Times New Roman" w:cs="Times New Roman"/>
          <w:sz w:val="24"/>
          <w:szCs w:val="24"/>
        </w:rPr>
        <w:t>multiple</w:t>
      </w:r>
      <w:r>
        <w:rPr>
          <w:rFonts w:ascii="Times New Roman" w:hAnsi="Times New Roman" w:cs="Times New Roman"/>
          <w:spacing w:val="-11"/>
          <w:sz w:val="24"/>
          <w:szCs w:val="24"/>
        </w:rPr>
        <w:t xml:space="preserve"> </w:t>
      </w:r>
      <w:r>
        <w:rPr>
          <w:rFonts w:ascii="Times New Roman" w:hAnsi="Times New Roman" w:cs="Times New Roman"/>
          <w:sz w:val="24"/>
          <w:szCs w:val="24"/>
        </w:rPr>
        <w:t>doctors</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z w:val="24"/>
          <w:szCs w:val="24"/>
        </w:rPr>
        <w:t>it</w:t>
      </w:r>
      <w:r>
        <w:rPr>
          <w:rFonts w:ascii="Times New Roman" w:hAnsi="Times New Roman" w:cs="Times New Roman"/>
          <w:spacing w:val="-11"/>
          <w:sz w:val="24"/>
          <w:szCs w:val="24"/>
        </w:rPr>
        <w:t xml:space="preserve"> </w:t>
      </w:r>
      <w:r>
        <w:rPr>
          <w:rFonts w:ascii="Times New Roman" w:hAnsi="Times New Roman" w:cs="Times New Roman"/>
          <w:sz w:val="24"/>
          <w:szCs w:val="24"/>
        </w:rPr>
        <w:t>uses</w:t>
      </w:r>
      <w:r>
        <w:rPr>
          <w:rFonts w:ascii="Times New Roman" w:hAnsi="Times New Roman" w:cs="Times New Roman"/>
          <w:spacing w:val="-11"/>
          <w:sz w:val="24"/>
          <w:szCs w:val="24"/>
        </w:rPr>
        <w:t xml:space="preserve"> </w:t>
      </w:r>
      <w:r>
        <w:rPr>
          <w:rFonts w:ascii="Times New Roman" w:hAnsi="Times New Roman" w:cs="Times New Roman"/>
          <w:sz w:val="24"/>
          <w:szCs w:val="24"/>
        </w:rPr>
        <w:t>natural</w:t>
      </w:r>
      <w:r>
        <w:rPr>
          <w:rFonts w:ascii="Times New Roman" w:hAnsi="Times New Roman" w:cs="Times New Roman"/>
          <w:spacing w:val="-11"/>
          <w:sz w:val="24"/>
          <w:szCs w:val="24"/>
        </w:rPr>
        <w:t xml:space="preserve"> </w:t>
      </w:r>
      <w:r>
        <w:rPr>
          <w:rFonts w:ascii="Times New Roman" w:hAnsi="Times New Roman" w:cs="Times New Roman"/>
          <w:sz w:val="24"/>
          <w:szCs w:val="24"/>
        </w:rPr>
        <w:t>language</w:t>
      </w:r>
      <w:r>
        <w:rPr>
          <w:rFonts w:ascii="Times New Roman" w:hAnsi="Times New Roman" w:cs="Times New Roman"/>
          <w:spacing w:val="-11"/>
          <w:sz w:val="24"/>
          <w:szCs w:val="24"/>
        </w:rPr>
        <w:t xml:space="preserve"> </w:t>
      </w:r>
      <w:r>
        <w:rPr>
          <w:rFonts w:ascii="Times New Roman" w:hAnsi="Times New Roman" w:cs="Times New Roman"/>
          <w:sz w:val="24"/>
          <w:szCs w:val="24"/>
        </w:rPr>
        <w:t>processing</w:t>
      </w:r>
      <w:r>
        <w:rPr>
          <w:rFonts w:ascii="Times New Roman" w:hAnsi="Times New Roman" w:cs="Times New Roman"/>
          <w:spacing w:val="-11"/>
          <w:sz w:val="24"/>
          <w:szCs w:val="24"/>
        </w:rPr>
        <w:t xml:space="preserve"> </w:t>
      </w:r>
      <w:r>
        <w:rPr>
          <w:rFonts w:ascii="Times New Roman" w:hAnsi="Times New Roman" w:cs="Times New Roman"/>
          <w:sz w:val="24"/>
          <w:szCs w:val="24"/>
        </w:rPr>
        <w:t>to</w:t>
      </w:r>
      <w:r>
        <w:rPr>
          <w:rFonts w:ascii="Times New Roman" w:hAnsi="Times New Roman" w:cs="Times New Roman"/>
          <w:spacing w:val="-11"/>
          <w:sz w:val="24"/>
          <w:szCs w:val="24"/>
        </w:rPr>
        <w:t xml:space="preserve"> </w:t>
      </w:r>
      <w:r>
        <w:rPr>
          <w:rFonts w:ascii="Times New Roman" w:hAnsi="Times New Roman" w:cs="Times New Roman"/>
          <w:sz w:val="24"/>
          <w:szCs w:val="24"/>
        </w:rPr>
        <w:t>extract</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diagnosis</w:t>
      </w:r>
      <w:r>
        <w:rPr>
          <w:rFonts w:ascii="Times New Roman" w:hAnsi="Times New Roman" w:cs="Times New Roman"/>
          <w:spacing w:val="-11"/>
          <w:sz w:val="24"/>
          <w:szCs w:val="24"/>
        </w:rPr>
        <w:t xml:space="preserve"> </w:t>
      </w:r>
      <w:r>
        <w:rPr>
          <w:rFonts w:ascii="Times New Roman" w:hAnsi="Times New Roman" w:cs="Times New Roman"/>
          <w:sz w:val="24"/>
          <w:szCs w:val="24"/>
        </w:rPr>
        <w:t>from</w:t>
      </w:r>
      <w:r>
        <w:rPr>
          <w:rFonts w:ascii="Times New Roman" w:hAnsi="Times New Roman" w:cs="Times New Roman"/>
          <w:spacing w:val="-11"/>
          <w:sz w:val="24"/>
          <w:szCs w:val="24"/>
        </w:rPr>
        <w:t xml:space="preserve"> </w:t>
      </w:r>
      <w:r>
        <w:rPr>
          <w:rFonts w:ascii="Times New Roman" w:hAnsi="Times New Roman" w:cs="Times New Roman"/>
          <w:sz w:val="24"/>
          <w:szCs w:val="24"/>
        </w:rPr>
        <w:t>a</w:t>
      </w:r>
      <w:r>
        <w:rPr>
          <w:rFonts w:ascii="Times New Roman" w:hAnsi="Times New Roman" w:cs="Times New Roman"/>
          <w:spacing w:val="-11"/>
          <w:sz w:val="24"/>
          <w:szCs w:val="24"/>
        </w:rPr>
        <w:t xml:space="preserve"> </w:t>
      </w:r>
      <w:r>
        <w:rPr>
          <w:rFonts w:ascii="Times New Roman" w:hAnsi="Times New Roman" w:cs="Times New Roman"/>
          <w:sz w:val="24"/>
          <w:szCs w:val="24"/>
        </w:rPr>
        <w:t>written</w:t>
      </w:r>
      <w:r>
        <w:rPr>
          <w:rFonts w:ascii="Times New Roman" w:hAnsi="Times New Roman" w:cs="Times New Roman"/>
          <w:spacing w:val="-11"/>
          <w:sz w:val="24"/>
          <w:szCs w:val="24"/>
        </w:rPr>
        <w:t xml:space="preserve"> </w:t>
      </w:r>
      <w:r>
        <w:rPr>
          <w:rFonts w:ascii="Times New Roman" w:hAnsi="Times New Roman" w:cs="Times New Roman"/>
          <w:sz w:val="24"/>
          <w:szCs w:val="24"/>
        </w:rPr>
        <w:t>report.</w:t>
      </w:r>
      <w:r>
        <w:rPr>
          <w:rFonts w:ascii="Times New Roman" w:hAnsi="Times New Roman" w:cs="Times New Roman"/>
          <w:spacing w:val="13"/>
          <w:sz w:val="24"/>
          <w:szCs w:val="24"/>
        </w:rPr>
        <w:t xml:space="preserve"> </w:t>
      </w:r>
      <w:r>
        <w:rPr>
          <w:rFonts w:ascii="Times New Roman" w:hAnsi="Times New Roman" w:cs="Times New Roman"/>
          <w:sz w:val="24"/>
          <w:szCs w:val="24"/>
        </w:rPr>
        <w:t xml:space="preserve">This extra noise result in worse </w:t>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score in (b) when compared with (a). On the other hand, the secondary 5% test split contain more than</w:t>
      </w:r>
      <w:r>
        <w:rPr>
          <w:rFonts w:ascii="Times New Roman" w:hAnsi="Times New Roman" w:cs="Times New Roman"/>
          <w:spacing w:val="-17"/>
          <w:sz w:val="24"/>
          <w:szCs w:val="24"/>
        </w:rPr>
        <w:t xml:space="preserve"> </w:t>
      </w:r>
      <w:r>
        <w:rPr>
          <w:rFonts w:ascii="Times New Roman" w:hAnsi="Times New Roman" w:cs="Times New Roman"/>
          <w:sz w:val="24"/>
          <w:szCs w:val="24"/>
        </w:rPr>
        <w:t>100,000</w:t>
      </w:r>
      <w:r>
        <w:rPr>
          <w:rFonts w:ascii="Times New Roman" w:hAnsi="Times New Roman" w:cs="Times New Roman"/>
          <w:spacing w:val="-16"/>
          <w:sz w:val="24"/>
          <w:szCs w:val="24"/>
        </w:rPr>
        <w:t xml:space="preserve"> </w:t>
      </w:r>
      <w:r>
        <w:rPr>
          <w:rFonts w:ascii="Times New Roman" w:hAnsi="Times New Roman" w:cs="Times New Roman"/>
          <w:sz w:val="24"/>
          <w:szCs w:val="24"/>
        </w:rPr>
        <w:t>records,</w:t>
      </w:r>
      <w:r>
        <w:rPr>
          <w:rFonts w:ascii="Times New Roman" w:hAnsi="Times New Roman" w:cs="Times New Roman"/>
          <w:spacing w:val="-13"/>
          <w:sz w:val="24"/>
          <w:szCs w:val="24"/>
        </w:rPr>
        <w:t xml:space="preserve"> </w:t>
      </w:r>
      <w:r>
        <w:rPr>
          <w:rFonts w:ascii="Times New Roman" w:hAnsi="Times New Roman" w:cs="Times New Roman"/>
          <w:sz w:val="24"/>
          <w:szCs w:val="24"/>
        </w:rPr>
        <w:t>which</w:t>
      </w:r>
      <w:r>
        <w:rPr>
          <w:rFonts w:ascii="Times New Roman" w:hAnsi="Times New Roman" w:cs="Times New Roman"/>
          <w:spacing w:val="-16"/>
          <w:sz w:val="24"/>
          <w:szCs w:val="24"/>
        </w:rPr>
        <w:t xml:space="preserve"> </w:t>
      </w:r>
      <w:r>
        <w:rPr>
          <w:rFonts w:ascii="Times New Roman" w:hAnsi="Times New Roman" w:cs="Times New Roman"/>
          <w:sz w:val="24"/>
          <w:szCs w:val="24"/>
        </w:rPr>
        <w:t>yield</w:t>
      </w:r>
      <w:r>
        <w:rPr>
          <w:rFonts w:ascii="Times New Roman" w:hAnsi="Times New Roman" w:cs="Times New Roman"/>
          <w:spacing w:val="-15"/>
          <w:sz w:val="24"/>
          <w:szCs w:val="24"/>
        </w:rPr>
        <w:t xml:space="preserve"> </w:t>
      </w:r>
      <w:r>
        <w:rPr>
          <w:rFonts w:ascii="Times New Roman" w:hAnsi="Times New Roman" w:cs="Times New Roman"/>
          <w:sz w:val="24"/>
          <w:szCs w:val="24"/>
        </w:rPr>
        <w:t>more</w:t>
      </w:r>
      <w:r>
        <w:rPr>
          <w:rFonts w:ascii="Times New Roman" w:hAnsi="Times New Roman" w:cs="Times New Roman"/>
          <w:spacing w:val="-16"/>
          <w:sz w:val="24"/>
          <w:szCs w:val="24"/>
        </w:rPr>
        <w:t xml:space="preserve"> </w:t>
      </w:r>
      <w:r>
        <w:rPr>
          <w:rFonts w:ascii="Times New Roman" w:hAnsi="Times New Roman" w:cs="Times New Roman"/>
          <w:sz w:val="24"/>
          <w:szCs w:val="24"/>
        </w:rPr>
        <w:t>stable</w:t>
      </w:r>
      <w:r>
        <w:rPr>
          <w:rFonts w:ascii="Times New Roman" w:hAnsi="Times New Roman" w:cs="Times New Roman"/>
          <w:spacing w:val="-16"/>
          <w:sz w:val="24"/>
          <w:szCs w:val="24"/>
        </w:rPr>
        <w:t xml:space="preserve"> </w:t>
      </w:r>
      <w:r>
        <w:rPr>
          <w:rFonts w:ascii="Times New Roman" w:hAnsi="Times New Roman" w:cs="Times New Roman"/>
          <w:sz w:val="24"/>
          <w:szCs w:val="24"/>
        </w:rPr>
        <w:t>performance</w:t>
      </w:r>
      <w:r>
        <w:rPr>
          <w:rFonts w:ascii="Times New Roman" w:hAnsi="Times New Roman" w:cs="Times New Roman"/>
          <w:spacing w:val="-16"/>
          <w:sz w:val="24"/>
          <w:szCs w:val="24"/>
        </w:rPr>
        <w:t xml:space="preserve"> </w:t>
      </w:r>
      <w:r>
        <w:rPr>
          <w:rFonts w:ascii="Times New Roman" w:hAnsi="Times New Roman" w:cs="Times New Roman"/>
          <w:sz w:val="24"/>
          <w:szCs w:val="24"/>
        </w:rPr>
        <w:t>in</w:t>
      </w:r>
      <w:r>
        <w:rPr>
          <w:rFonts w:ascii="Times New Roman" w:hAnsi="Times New Roman" w:cs="Times New Roman"/>
          <w:spacing w:val="-16"/>
          <w:sz w:val="24"/>
          <w:szCs w:val="24"/>
        </w:rPr>
        <w:t xml:space="preserve"> </w:t>
      </w:r>
      <w:r>
        <w:rPr>
          <w:rFonts w:ascii="Times New Roman" w:hAnsi="Times New Roman" w:cs="Times New Roman"/>
          <w:sz w:val="24"/>
          <w:szCs w:val="24"/>
        </w:rPr>
        <w:t>the</w:t>
      </w:r>
      <w:r>
        <w:rPr>
          <w:rFonts w:ascii="Times New Roman" w:hAnsi="Times New Roman" w:cs="Times New Roman"/>
          <w:spacing w:val="-16"/>
          <w:sz w:val="24"/>
          <w:szCs w:val="24"/>
        </w:rPr>
        <w:t xml:space="preserve"> </w:t>
      </w:r>
      <w:r>
        <w:rPr>
          <w:rFonts w:ascii="Times New Roman" w:hAnsi="Times New Roman" w:cs="Times New Roman"/>
          <w:sz w:val="24"/>
          <w:szCs w:val="24"/>
        </w:rPr>
        <w:t>bootstrap</w:t>
      </w:r>
      <w:r>
        <w:rPr>
          <w:rFonts w:ascii="Times New Roman" w:hAnsi="Times New Roman" w:cs="Times New Roman"/>
          <w:spacing w:val="-17"/>
          <w:sz w:val="24"/>
          <w:szCs w:val="24"/>
        </w:rPr>
        <w:t xml:space="preserve"> </w:t>
      </w:r>
      <w:r>
        <w:rPr>
          <w:rFonts w:ascii="Times New Roman" w:hAnsi="Times New Roman" w:cs="Times New Roman"/>
          <w:sz w:val="24"/>
          <w:szCs w:val="24"/>
        </w:rPr>
        <w:t>analysis,</w:t>
      </w:r>
      <w:r>
        <w:rPr>
          <w:rFonts w:ascii="Times New Roman" w:hAnsi="Times New Roman" w:cs="Times New Roman"/>
          <w:spacing w:val="-13"/>
          <w:sz w:val="24"/>
          <w:szCs w:val="24"/>
        </w:rPr>
        <w:t xml:space="preserve"> </w:t>
      </w:r>
      <w:r>
        <w:rPr>
          <w:rFonts w:ascii="Times New Roman" w:hAnsi="Times New Roman" w:cs="Times New Roman"/>
          <w:sz w:val="24"/>
          <w:szCs w:val="24"/>
        </w:rPr>
        <w:t>with</w:t>
      </w:r>
      <w:r>
        <w:rPr>
          <w:rFonts w:ascii="Times New Roman" w:hAnsi="Times New Roman" w:cs="Times New Roman"/>
          <w:spacing w:val="-16"/>
          <w:sz w:val="24"/>
          <w:szCs w:val="24"/>
        </w:rPr>
        <w:t xml:space="preserve"> </w:t>
      </w:r>
      <w:r>
        <w:rPr>
          <w:rFonts w:ascii="Times New Roman" w:hAnsi="Times New Roman" w:cs="Times New Roman"/>
          <w:sz w:val="24"/>
          <w:szCs w:val="24"/>
        </w:rPr>
        <w:t>more</w:t>
      </w:r>
      <w:r>
        <w:rPr>
          <w:rFonts w:ascii="Times New Roman" w:hAnsi="Times New Roman" w:cs="Times New Roman"/>
          <w:spacing w:val="-16"/>
          <w:sz w:val="24"/>
          <w:szCs w:val="24"/>
        </w:rPr>
        <w:t xml:space="preserve"> </w:t>
      </w:r>
      <w:r>
        <w:rPr>
          <w:rFonts w:ascii="Times New Roman" w:hAnsi="Times New Roman" w:cs="Times New Roman"/>
          <w:sz w:val="24"/>
          <w:szCs w:val="24"/>
        </w:rPr>
        <w:t>concentrated</w:t>
      </w:r>
      <w:r>
        <w:rPr>
          <w:rFonts w:ascii="Times New Roman" w:hAnsi="Times New Roman" w:cs="Times New Roman"/>
          <w:spacing w:val="-16"/>
          <w:sz w:val="24"/>
          <w:szCs w:val="24"/>
        </w:rPr>
        <w:t xml:space="preserve"> </w:t>
      </w:r>
      <w:r>
        <w:rPr>
          <w:rFonts w:ascii="Times New Roman" w:hAnsi="Times New Roman" w:cs="Times New Roman"/>
          <w:sz w:val="24"/>
          <w:szCs w:val="24"/>
        </w:rPr>
        <w:t>empirical</w:t>
      </w:r>
      <w:r>
        <w:rPr>
          <w:rFonts w:ascii="Times New Roman" w:hAnsi="Times New Roman" w:cs="Times New Roman"/>
          <w:spacing w:val="-16"/>
          <w:sz w:val="24"/>
          <w:szCs w:val="24"/>
        </w:rPr>
        <w:t xml:space="preserve"> </w:t>
      </w:r>
      <w:r>
        <w:rPr>
          <w:rFonts w:ascii="Times New Roman" w:hAnsi="Times New Roman" w:cs="Times New Roman"/>
          <w:sz w:val="24"/>
          <w:szCs w:val="24"/>
        </w:rPr>
        <w:t xml:space="preserve">distributions for the </w:t>
      </w:r>
      <w:r>
        <w:rPr>
          <w:rFonts w:ascii="Times New Roman" w:hAnsi="Times New Roman" w:cs="Times New Roman"/>
          <w:i/>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score. Both RBBB and LBBB (highlighted on the plot) present on (b) a statistically significant difference between the performance of the split ordered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date and the other </w:t>
      </w:r>
      <w:r>
        <w:rPr>
          <w:rFonts w:ascii="Times New Roman" w:hAnsi="Times New Roman" w:cs="Times New Roman"/>
          <w:spacing w:val="-4"/>
          <w:sz w:val="24"/>
          <w:szCs w:val="24"/>
        </w:rPr>
        <w:t xml:space="preserve">two </w:t>
      </w:r>
      <w:r>
        <w:rPr>
          <w:rFonts w:ascii="Times New Roman" w:hAnsi="Times New Roman" w:cs="Times New Roman"/>
          <w:sz w:val="24"/>
          <w:szCs w:val="24"/>
        </w:rPr>
        <w:t>splits, that difference is due to some changes in personal that took place</w:t>
      </w:r>
      <w:r>
        <w:rPr>
          <w:rFonts w:ascii="Times New Roman" w:hAnsi="Times New Roman" w:cs="Times New Roman"/>
          <w:spacing w:val="-3"/>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Telehealth</w:t>
      </w:r>
      <w:r>
        <w:rPr>
          <w:rFonts w:ascii="Times New Roman" w:hAnsi="Times New Roman" w:cs="Times New Roman"/>
          <w:spacing w:val="-4"/>
          <w:sz w:val="24"/>
          <w:szCs w:val="24"/>
        </w:rPr>
        <w:t xml:space="preserve"> </w:t>
      </w:r>
      <w:r>
        <w:rPr>
          <w:rFonts w:ascii="Times New Roman" w:hAnsi="Times New Roman" w:cs="Times New Roman"/>
          <w:sz w:val="24"/>
          <w:szCs w:val="24"/>
        </w:rPr>
        <w:t>center,</w:t>
      </w:r>
      <w:r>
        <w:rPr>
          <w:rFonts w:ascii="Times New Roman" w:hAnsi="Times New Roman" w:cs="Times New Roman"/>
          <w:spacing w:val="-2"/>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affected</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period</w:t>
      </w:r>
      <w:r>
        <w:rPr>
          <w:rFonts w:ascii="Times New Roman" w:hAnsi="Times New Roman" w:cs="Times New Roman"/>
          <w:spacing w:val="-3"/>
          <w:sz w:val="24"/>
          <w:szCs w:val="24"/>
        </w:rPr>
        <w:t xml:space="preserve"> </w:t>
      </w:r>
      <w:r>
        <w:rPr>
          <w:rFonts w:ascii="Times New Roman" w:hAnsi="Times New Roman" w:cs="Times New Roman"/>
          <w:sz w:val="24"/>
          <w:szCs w:val="24"/>
        </w:rPr>
        <w:t>used</w:t>
      </w:r>
      <w:r>
        <w:rPr>
          <w:rFonts w:ascii="Times New Roman" w:hAnsi="Times New Roman" w:cs="Times New Roman"/>
          <w:spacing w:val="-3"/>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test</w:t>
      </w:r>
      <w:r>
        <w:rPr>
          <w:rFonts w:ascii="Times New Roman" w:hAnsi="Times New Roman" w:cs="Times New Roman"/>
          <w:spacing w:val="-4"/>
          <w:sz w:val="24"/>
          <w:szCs w:val="24"/>
        </w:rPr>
        <w:t xml:space="preserve"> </w:t>
      </w:r>
      <w:r>
        <w:rPr>
          <w:rFonts w:ascii="Times New Roman" w:hAnsi="Times New Roman" w:cs="Times New Roman"/>
          <w:sz w:val="24"/>
          <w:szCs w:val="24"/>
        </w:rPr>
        <w:t>set</w:t>
      </w:r>
      <w:r>
        <w:rPr>
          <w:rFonts w:ascii="Times New Roman" w:hAnsi="Times New Roman" w:cs="Times New Roman"/>
          <w:spacing w:val="-3"/>
          <w:sz w:val="24"/>
          <w:szCs w:val="24"/>
        </w:rPr>
        <w:t xml:space="preserve"> </w:t>
      </w:r>
      <w:r>
        <w:rPr>
          <w:rFonts w:ascii="Times New Roman" w:hAnsi="Times New Roman" w:cs="Times New Roman"/>
          <w:sz w:val="24"/>
          <w:szCs w:val="24"/>
        </w:rPr>
        <w:t>(10-2016</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06-2017),</w:t>
      </w:r>
      <w:r>
        <w:rPr>
          <w:rFonts w:ascii="Times New Roman" w:hAnsi="Times New Roman" w:cs="Times New Roman"/>
          <w:spacing w:val="-3"/>
          <w:sz w:val="24"/>
          <w:szCs w:val="24"/>
        </w:rPr>
        <w:t xml:space="preserve"> </w:t>
      </w:r>
      <w:r>
        <w:rPr>
          <w:rFonts w:ascii="Times New Roman" w:hAnsi="Times New Roman" w:cs="Times New Roman"/>
          <w:sz w:val="24"/>
          <w:szCs w:val="24"/>
        </w:rPr>
        <w:t>resulting</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3"/>
          <w:sz w:val="24"/>
          <w:szCs w:val="24"/>
        </w:rPr>
        <w:t xml:space="preserve"> </w:t>
      </w:r>
      <w:r>
        <w:rPr>
          <w:rFonts w:ascii="Times New Roman" w:hAnsi="Times New Roman" w:cs="Times New Roman"/>
          <w:sz w:val="24"/>
          <w:szCs w:val="24"/>
        </w:rPr>
        <w:t>lower</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annotation </w:t>
      </w:r>
      <w:r>
        <w:rPr>
          <w:rFonts w:ascii="Times New Roman" w:hAnsi="Times New Roman" w:cs="Times New Roman"/>
          <w:spacing w:val="-3"/>
          <w:sz w:val="24"/>
          <w:szCs w:val="24"/>
        </w:rPr>
        <w:t xml:space="preserve">quality. </w:t>
      </w:r>
      <w:r>
        <w:rPr>
          <w:rFonts w:ascii="Times New Roman" w:hAnsi="Times New Roman" w:cs="Times New Roman"/>
          <w:sz w:val="24"/>
          <w:szCs w:val="24"/>
        </w:rPr>
        <w:t xml:space="preserve">A certified cardiologist reviewed cases for which the neural network </w:t>
      </w:r>
      <w:r>
        <w:rPr>
          <w:rFonts w:ascii="Times New Roman" w:hAnsi="Times New Roman" w:cs="Times New Roman"/>
          <w:spacing w:val="-3"/>
          <w:sz w:val="24"/>
          <w:szCs w:val="24"/>
        </w:rPr>
        <w:t xml:space="preserve">have </w:t>
      </w:r>
      <w:r>
        <w:rPr>
          <w:rFonts w:ascii="Times New Roman" w:hAnsi="Times New Roman" w:cs="Times New Roman"/>
          <w:sz w:val="24"/>
          <w:szCs w:val="24"/>
        </w:rPr>
        <w:t>been considered wrong when compared to the gold</w:t>
      </w:r>
      <w:r>
        <w:rPr>
          <w:rFonts w:ascii="Times New Roman" w:hAnsi="Times New Roman" w:cs="Times New Roman"/>
          <w:spacing w:val="-10"/>
          <w:sz w:val="24"/>
          <w:szCs w:val="24"/>
        </w:rPr>
        <w:t xml:space="preserve"> </w:t>
      </w:r>
      <w:r>
        <w:rPr>
          <w:rFonts w:ascii="Times New Roman" w:hAnsi="Times New Roman" w:cs="Times New Roman"/>
          <w:sz w:val="24"/>
          <w:szCs w:val="24"/>
        </w:rPr>
        <w:t>standard</w:t>
      </w:r>
      <w:r>
        <w:rPr>
          <w:rFonts w:ascii="Times New Roman" w:hAnsi="Times New Roman" w:cs="Times New Roman"/>
          <w:spacing w:val="-9"/>
          <w:sz w:val="24"/>
          <w:szCs w:val="24"/>
        </w:rPr>
        <w:t xml:space="preserve"> </w:t>
      </w:r>
      <w:r>
        <w:rPr>
          <w:rFonts w:ascii="Times New Roman" w:hAnsi="Times New Roman" w:cs="Times New Roman"/>
          <w:sz w:val="24"/>
          <w:szCs w:val="24"/>
        </w:rPr>
        <w:t>from</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5%</w:t>
      </w:r>
      <w:r>
        <w:rPr>
          <w:rFonts w:ascii="Times New Roman" w:hAnsi="Times New Roman" w:cs="Times New Roman"/>
          <w:spacing w:val="-9"/>
          <w:sz w:val="24"/>
          <w:szCs w:val="24"/>
        </w:rPr>
        <w:t xml:space="preserve"> </w:t>
      </w:r>
      <w:r>
        <w:rPr>
          <w:rFonts w:ascii="Times New Roman" w:hAnsi="Times New Roman" w:cs="Times New Roman"/>
          <w:sz w:val="24"/>
          <w:szCs w:val="24"/>
        </w:rPr>
        <w:t>split</w:t>
      </w:r>
      <w:r>
        <w:rPr>
          <w:rFonts w:ascii="Times New Roman" w:hAnsi="Times New Roman" w:cs="Times New Roman"/>
          <w:spacing w:val="-10"/>
          <w:sz w:val="24"/>
          <w:szCs w:val="24"/>
        </w:rPr>
        <w:t xml:space="preserve"> </w:t>
      </w:r>
      <w:r>
        <w:rPr>
          <w:rFonts w:ascii="Times New Roman" w:hAnsi="Times New Roman" w:cs="Times New Roman"/>
          <w:sz w:val="24"/>
          <w:szCs w:val="24"/>
        </w:rPr>
        <w:t>collected</w:t>
      </w:r>
      <w:r>
        <w:rPr>
          <w:rFonts w:ascii="Times New Roman" w:hAnsi="Times New Roman" w:cs="Times New Roman"/>
          <w:spacing w:val="-9"/>
          <w:sz w:val="24"/>
          <w:szCs w:val="24"/>
        </w:rPr>
        <w:t xml:space="preserve"> </w:t>
      </w:r>
      <w:r>
        <w:rPr>
          <w:rFonts w:ascii="Times New Roman" w:hAnsi="Times New Roman" w:cs="Times New Roman"/>
          <w:sz w:val="24"/>
          <w:szCs w:val="24"/>
        </w:rPr>
        <w:t>from</w:t>
      </w:r>
      <w:r>
        <w:rPr>
          <w:rFonts w:ascii="Times New Roman" w:hAnsi="Times New Roman" w:cs="Times New Roman"/>
          <w:spacing w:val="-10"/>
          <w:sz w:val="24"/>
          <w:szCs w:val="24"/>
        </w:rPr>
        <w:t xml:space="preserve"> </w:t>
      </w:r>
      <w:r>
        <w:rPr>
          <w:rFonts w:ascii="Times New Roman" w:hAnsi="Times New Roman" w:cs="Times New Roman"/>
          <w:sz w:val="24"/>
          <w:szCs w:val="24"/>
        </w:rPr>
        <w:t>10-2016</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10"/>
          <w:sz w:val="24"/>
          <w:szCs w:val="24"/>
        </w:rPr>
        <w:t xml:space="preserve"> </w:t>
      </w:r>
      <w:r>
        <w:rPr>
          <w:rFonts w:ascii="Times New Roman" w:hAnsi="Times New Roman" w:cs="Times New Roman"/>
          <w:sz w:val="24"/>
          <w:szCs w:val="24"/>
        </w:rPr>
        <w:t>06-2017,</w:t>
      </w:r>
      <w:r>
        <w:rPr>
          <w:rFonts w:ascii="Times New Roman" w:hAnsi="Times New Roman" w:cs="Times New Roman"/>
          <w:spacing w:val="-7"/>
          <w:sz w:val="24"/>
          <w:szCs w:val="24"/>
        </w:rPr>
        <w:t xml:space="preserve"> </w:t>
      </w:r>
      <w:r>
        <w:rPr>
          <w:rFonts w:ascii="Times New Roman" w:hAnsi="Times New Roman" w:cs="Times New Roman"/>
          <w:sz w:val="24"/>
          <w:szCs w:val="24"/>
        </w:rPr>
        <w:t>100</w:t>
      </w:r>
      <w:r>
        <w:rPr>
          <w:rFonts w:ascii="Times New Roman" w:hAnsi="Times New Roman" w:cs="Times New Roman"/>
          <w:spacing w:val="-10"/>
          <w:sz w:val="24"/>
          <w:szCs w:val="24"/>
        </w:rPr>
        <w:t xml:space="preserve"> </w:t>
      </w:r>
      <w:r>
        <w:rPr>
          <w:rFonts w:ascii="Times New Roman" w:hAnsi="Times New Roman" w:cs="Times New Roman"/>
          <w:sz w:val="24"/>
          <w:szCs w:val="24"/>
        </w:rPr>
        <w:t>supposedly</w:t>
      </w:r>
      <w:r>
        <w:rPr>
          <w:rFonts w:ascii="Times New Roman" w:hAnsi="Times New Roman" w:cs="Times New Roman"/>
          <w:spacing w:val="-9"/>
          <w:sz w:val="24"/>
          <w:szCs w:val="24"/>
        </w:rPr>
        <w:t xml:space="preserve"> </w:t>
      </w:r>
      <w:r>
        <w:rPr>
          <w:rFonts w:ascii="Times New Roman" w:hAnsi="Times New Roman" w:cs="Times New Roman"/>
          <w:sz w:val="24"/>
          <w:szCs w:val="24"/>
        </w:rPr>
        <w:t>wrong</w:t>
      </w:r>
      <w:r>
        <w:rPr>
          <w:rFonts w:ascii="Times New Roman" w:hAnsi="Times New Roman" w:cs="Times New Roman"/>
          <w:spacing w:val="-10"/>
          <w:sz w:val="24"/>
          <w:szCs w:val="24"/>
        </w:rPr>
        <w:t xml:space="preserve"> </w:t>
      </w:r>
      <w:r>
        <w:rPr>
          <w:rFonts w:ascii="Times New Roman" w:hAnsi="Times New Roman" w:cs="Times New Roman"/>
          <w:sz w:val="24"/>
          <w:szCs w:val="24"/>
        </w:rPr>
        <w:t>RBBB</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10"/>
          <w:sz w:val="24"/>
          <w:szCs w:val="24"/>
        </w:rPr>
        <w:t xml:space="preserve"> </w:t>
      </w:r>
      <w:r>
        <w:rPr>
          <w:rFonts w:ascii="Times New Roman" w:hAnsi="Times New Roman" w:cs="Times New Roman"/>
          <w:sz w:val="24"/>
          <w:szCs w:val="24"/>
        </w:rPr>
        <w:t>100</w:t>
      </w:r>
      <w:r>
        <w:rPr>
          <w:rFonts w:ascii="Times New Roman" w:hAnsi="Times New Roman" w:cs="Times New Roman"/>
          <w:spacing w:val="-9"/>
          <w:sz w:val="24"/>
          <w:szCs w:val="24"/>
        </w:rPr>
        <w:t xml:space="preserve"> </w:t>
      </w:r>
      <w:r>
        <w:rPr>
          <w:rFonts w:ascii="Times New Roman" w:hAnsi="Times New Roman" w:cs="Times New Roman"/>
          <w:sz w:val="24"/>
          <w:szCs w:val="24"/>
        </w:rPr>
        <w:t>supposedly</w:t>
      </w:r>
      <w:r>
        <w:rPr>
          <w:rFonts w:ascii="Times New Roman" w:hAnsi="Times New Roman" w:cs="Times New Roman"/>
          <w:spacing w:val="-10"/>
          <w:sz w:val="24"/>
          <w:szCs w:val="24"/>
        </w:rPr>
        <w:t xml:space="preserve"> </w:t>
      </w:r>
      <w:r>
        <w:rPr>
          <w:rFonts w:ascii="Times New Roman" w:hAnsi="Times New Roman" w:cs="Times New Roman"/>
          <w:sz w:val="24"/>
          <w:szCs w:val="24"/>
        </w:rPr>
        <w:t>wrong</w:t>
      </w:r>
      <w:r>
        <w:rPr>
          <w:rFonts w:ascii="Times New Roman" w:hAnsi="Times New Roman" w:cs="Times New Roman"/>
          <w:spacing w:val="-9"/>
          <w:sz w:val="24"/>
          <w:szCs w:val="24"/>
        </w:rPr>
        <w:t xml:space="preserve"> </w:t>
      </w:r>
      <w:r>
        <w:rPr>
          <w:rFonts w:ascii="Times New Roman" w:hAnsi="Times New Roman" w:cs="Times New Roman"/>
          <w:sz w:val="24"/>
          <w:szCs w:val="24"/>
        </w:rPr>
        <w:t>LBBB. The</w:t>
      </w:r>
      <w:r>
        <w:rPr>
          <w:rFonts w:ascii="Times New Roman" w:hAnsi="Times New Roman" w:cs="Times New Roman"/>
          <w:spacing w:val="-11"/>
          <w:sz w:val="24"/>
          <w:szCs w:val="24"/>
        </w:rPr>
        <w:t xml:space="preserve"> </w:t>
      </w:r>
      <w:r>
        <w:rPr>
          <w:rFonts w:ascii="Times New Roman" w:hAnsi="Times New Roman" w:cs="Times New Roman"/>
          <w:sz w:val="24"/>
          <w:szCs w:val="24"/>
        </w:rPr>
        <w:t>certified</w:t>
      </w:r>
      <w:r>
        <w:rPr>
          <w:rFonts w:ascii="Times New Roman" w:hAnsi="Times New Roman" w:cs="Times New Roman"/>
          <w:spacing w:val="-11"/>
          <w:sz w:val="24"/>
          <w:szCs w:val="24"/>
        </w:rPr>
        <w:t xml:space="preserve"> </w:t>
      </w:r>
      <w:r>
        <w:rPr>
          <w:rFonts w:ascii="Times New Roman" w:hAnsi="Times New Roman" w:cs="Times New Roman"/>
          <w:sz w:val="24"/>
          <w:szCs w:val="24"/>
        </w:rPr>
        <w:t>cardiologist</w:t>
      </w:r>
      <w:r>
        <w:rPr>
          <w:rFonts w:ascii="Times New Roman" w:hAnsi="Times New Roman" w:cs="Times New Roman"/>
          <w:spacing w:val="-10"/>
          <w:sz w:val="24"/>
          <w:szCs w:val="24"/>
        </w:rPr>
        <w:t xml:space="preserve"> </w:t>
      </w:r>
      <w:r>
        <w:rPr>
          <w:rFonts w:ascii="Times New Roman" w:hAnsi="Times New Roman" w:cs="Times New Roman"/>
          <w:sz w:val="24"/>
          <w:szCs w:val="24"/>
        </w:rPr>
        <w:t>reported</w:t>
      </w:r>
      <w:r>
        <w:rPr>
          <w:rFonts w:ascii="Times New Roman" w:hAnsi="Times New Roman" w:cs="Times New Roman"/>
          <w:spacing w:val="-11"/>
          <w:sz w:val="24"/>
          <w:szCs w:val="24"/>
        </w:rPr>
        <w:t xml:space="preserve"> </w:t>
      </w:r>
      <w:r>
        <w:rPr>
          <w:rFonts w:ascii="Times New Roman" w:hAnsi="Times New Roman" w:cs="Times New Roman"/>
          <w:sz w:val="24"/>
          <w:szCs w:val="24"/>
        </w:rPr>
        <w:t>that</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neural</w:t>
      </w:r>
      <w:r>
        <w:rPr>
          <w:rFonts w:ascii="Times New Roman" w:hAnsi="Times New Roman" w:cs="Times New Roman"/>
          <w:spacing w:val="-10"/>
          <w:sz w:val="24"/>
          <w:szCs w:val="24"/>
        </w:rPr>
        <w:t xml:space="preserve"> </w:t>
      </w:r>
      <w:r>
        <w:rPr>
          <w:rFonts w:ascii="Times New Roman" w:hAnsi="Times New Roman" w:cs="Times New Roman"/>
          <w:sz w:val="24"/>
          <w:szCs w:val="24"/>
        </w:rPr>
        <w:t>network</w:t>
      </w:r>
      <w:r>
        <w:rPr>
          <w:rFonts w:ascii="Times New Roman" w:hAnsi="Times New Roman" w:cs="Times New Roman"/>
          <w:spacing w:val="-11"/>
          <w:sz w:val="24"/>
          <w:szCs w:val="24"/>
        </w:rPr>
        <w:t xml:space="preserve"> </w:t>
      </w:r>
      <w:r>
        <w:rPr>
          <w:rFonts w:ascii="Times New Roman" w:hAnsi="Times New Roman" w:cs="Times New Roman"/>
          <w:sz w:val="24"/>
          <w:szCs w:val="24"/>
        </w:rPr>
        <w:t>is</w:t>
      </w:r>
      <w:r>
        <w:rPr>
          <w:rFonts w:ascii="Times New Roman" w:hAnsi="Times New Roman" w:cs="Times New Roman"/>
          <w:spacing w:val="-10"/>
          <w:sz w:val="24"/>
          <w:szCs w:val="24"/>
        </w:rPr>
        <w:t xml:space="preserve"> </w:t>
      </w:r>
      <w:r>
        <w:rPr>
          <w:rFonts w:ascii="Times New Roman" w:hAnsi="Times New Roman" w:cs="Times New Roman"/>
          <w:sz w:val="24"/>
          <w:szCs w:val="24"/>
        </w:rPr>
        <w:t>actually</w:t>
      </w:r>
      <w:r>
        <w:rPr>
          <w:rFonts w:ascii="Times New Roman" w:hAnsi="Times New Roman" w:cs="Times New Roman"/>
          <w:spacing w:val="-11"/>
          <w:sz w:val="24"/>
          <w:szCs w:val="24"/>
        </w:rPr>
        <w:t xml:space="preserve"> </w:t>
      </w:r>
      <w:r>
        <w:rPr>
          <w:rFonts w:ascii="Times New Roman" w:hAnsi="Times New Roman" w:cs="Times New Roman"/>
          <w:sz w:val="24"/>
          <w:szCs w:val="24"/>
        </w:rPr>
        <w:t>correct,</w:t>
      </w:r>
      <w:r>
        <w:rPr>
          <w:rFonts w:ascii="Times New Roman" w:hAnsi="Times New Roman" w:cs="Times New Roman"/>
          <w:spacing w:val="-10"/>
          <w:sz w:val="24"/>
          <w:szCs w:val="24"/>
        </w:rPr>
        <w:t xml:space="preserve"> </w:t>
      </w:r>
      <w:r>
        <w:rPr>
          <w:rFonts w:ascii="Times New Roman" w:hAnsi="Times New Roman" w:cs="Times New Roman"/>
          <w:sz w:val="24"/>
          <w:szCs w:val="24"/>
        </w:rPr>
        <w:t>respectively,</w:t>
      </w:r>
      <w:r>
        <w:rPr>
          <w:rFonts w:ascii="Times New Roman" w:hAnsi="Times New Roman" w:cs="Times New Roman"/>
          <w:spacing w:val="-9"/>
          <w:sz w:val="24"/>
          <w:szCs w:val="24"/>
        </w:rPr>
        <w:t xml:space="preserve"> </w:t>
      </w:r>
      <w:r>
        <w:rPr>
          <w:rFonts w:ascii="Times New Roman" w:hAnsi="Times New Roman" w:cs="Times New Roman"/>
          <w:sz w:val="24"/>
          <w:szCs w:val="24"/>
        </w:rPr>
        <w:t>86%</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10"/>
          <w:sz w:val="24"/>
          <w:szCs w:val="24"/>
        </w:rPr>
        <w:t xml:space="preserve"> </w:t>
      </w:r>
      <w:r>
        <w:rPr>
          <w:rFonts w:ascii="Times New Roman" w:hAnsi="Times New Roman" w:cs="Times New Roman"/>
          <w:sz w:val="24"/>
          <w:szCs w:val="24"/>
        </w:rPr>
        <w:t>83%</w:t>
      </w:r>
      <w:r>
        <w:rPr>
          <w:rFonts w:ascii="Times New Roman" w:hAnsi="Times New Roman" w:cs="Times New Roman"/>
          <w:spacing w:val="-11"/>
          <w:sz w:val="24"/>
          <w:szCs w:val="24"/>
        </w:rPr>
        <w:t xml:space="preserve"> </w:t>
      </w:r>
      <w:r>
        <w:rPr>
          <w:rFonts w:ascii="Times New Roman" w:hAnsi="Times New Roman" w:cs="Times New Roman"/>
          <w:sz w:val="24"/>
          <w:szCs w:val="24"/>
        </w:rPr>
        <w:t>percent</w:t>
      </w:r>
      <w:r>
        <w:rPr>
          <w:rFonts w:ascii="Times New Roman" w:hAnsi="Times New Roman" w:cs="Times New Roman"/>
          <w:spacing w:val="-10"/>
          <w:sz w:val="24"/>
          <w:szCs w:val="24"/>
        </w:rPr>
        <w:t xml:space="preserve"> </w:t>
      </w:r>
      <w:r>
        <w:rPr>
          <w:rFonts w:ascii="Times New Roman" w:hAnsi="Times New Roman" w:cs="Times New Roman"/>
          <w:sz w:val="24"/>
          <w:szCs w:val="24"/>
        </w:rPr>
        <w:t>of</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cases.</w:t>
      </w:r>
      <w:r>
        <w:rPr>
          <w:rFonts w:ascii="Times New Roman" w:hAnsi="Times New Roman" w:cs="Times New Roman"/>
          <w:spacing w:val="11"/>
          <w:sz w:val="24"/>
          <w:szCs w:val="24"/>
        </w:rPr>
        <w:t xml:space="preserve"> </w:t>
      </w:r>
      <w:r>
        <w:rPr>
          <w:rFonts w:ascii="Times New Roman" w:hAnsi="Times New Roman" w:cs="Times New Roman"/>
          <w:sz w:val="24"/>
          <w:szCs w:val="24"/>
        </w:rPr>
        <w:t xml:space="preserve">This analysis show the importance of a test set with a good annotation quality to obtain reliable estimation of the DNN performance. And, also, that periods of lower annotation quality in the dataset are overcome </w:t>
      </w:r>
      <w:r>
        <w:rPr>
          <w:rFonts w:ascii="Times New Roman" w:hAnsi="Times New Roman" w:cs="Times New Roman"/>
          <w:spacing w:val="-3"/>
          <w:sz w:val="24"/>
          <w:szCs w:val="24"/>
        </w:rPr>
        <w:t xml:space="preserve">by </w:t>
      </w:r>
      <w:r>
        <w:rPr>
          <w:rFonts w:ascii="Times New Roman" w:hAnsi="Times New Roman" w:cs="Times New Roman"/>
          <w:sz w:val="24"/>
          <w:szCs w:val="24"/>
        </w:rPr>
        <w:t xml:space="preserve">a very high number of examples. Source data are provided as a Source Data file. See Supplementary Figure </w:t>
      </w:r>
      <w:r>
        <w:fldChar w:fldCharType="begin"/>
      </w:r>
      <w:r>
        <w:instrText xml:space="preserve"> HYPERLINK \l "_bookmark61" </w:instrText>
      </w:r>
      <w:r>
        <w:fldChar w:fldCharType="separate"/>
      </w:r>
      <w:r>
        <w:rPr>
          <w:rFonts w:ascii="Times New Roman" w:hAnsi="Times New Roman" w:cs="Times New Roman"/>
          <w:sz w:val="24"/>
          <w:szCs w:val="24"/>
        </w:rPr>
        <w:t xml:space="preserve">1 </w:t>
      </w:r>
      <w:r>
        <w:rPr>
          <w:rFonts w:ascii="Times New Roman" w:hAnsi="Times New Roman" w:cs="Times New Roman"/>
          <w:sz w:val="24"/>
          <w:szCs w:val="24"/>
        </w:rPr>
        <w:fldChar w:fldCharType="end"/>
      </w:r>
      <w:r>
        <w:rPr>
          <w:rFonts w:ascii="Times New Roman" w:hAnsi="Times New Roman" w:cs="Times New Roman"/>
          <w:sz w:val="24"/>
          <w:szCs w:val="24"/>
        </w:rPr>
        <w:t>caption for the definition of all elements in the</w:t>
      </w:r>
      <w:r>
        <w:rPr>
          <w:rFonts w:ascii="Times New Roman" w:hAnsi="Times New Roman" w:cs="Times New Roman"/>
          <w:spacing w:val="-34"/>
          <w:sz w:val="24"/>
          <w:szCs w:val="24"/>
        </w:rPr>
        <w:t xml:space="preserve"> </w:t>
      </w:r>
      <w:r>
        <w:rPr>
          <w:rFonts w:ascii="Times New Roman" w:hAnsi="Times New Roman" w:cs="Times New Roman"/>
          <w:sz w:val="24"/>
          <w:szCs w:val="24"/>
        </w:rPr>
        <w:t>boxplot.</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before="5" w:line="360" w:lineRule="auto"/>
        <w:jc w:val="both"/>
        <w:rPr>
          <w:rFonts w:ascii="Times New Roman" w:hAnsi="Times New Roman" w:cs="Times New Roman"/>
          <w:sz w:val="24"/>
          <w:szCs w:val="24"/>
        </w:rPr>
      </w:pPr>
    </w:p>
    <w:p>
      <w:pPr>
        <w:tabs>
          <w:tab w:val="left" w:pos="5622"/>
        </w:tabs>
        <w:spacing w:before="88" w:line="360" w:lineRule="auto"/>
        <w:ind w:left="803"/>
        <w:jc w:val="both"/>
        <w:rPr>
          <w:rFonts w:ascii="Times New Roman" w:hAnsi="Times New Roman" w:cs="Times New Roman"/>
          <w:sz w:val="24"/>
          <w:szCs w:val="24"/>
        </w:rPr>
      </w:pPr>
      <w:r>
        <w:rPr>
          <w:rFonts w:ascii="Times New Roman" w:hAnsi="Times New Roman" w:cs="Times New Roman"/>
          <w:sz w:val="24"/>
          <w:szCs w:val="24"/>
        </w:rPr>
        <w:pict>
          <v:group id="_x0000_s1733" o:spid="_x0000_s1733" o:spt="203" style="position:absolute;left:0pt;margin-left:84.95pt;margin-top:1.05pt;height:141.2pt;width:188.8pt;mso-position-horizontal-relative:page;z-index:-251626496;mso-width-relative:page;mso-height-relative:page;" coordorigin="1700,22" coordsize="3776,2824">
            <o:lock v:ext="edit"/>
            <v:shape id="_x0000_s1734" o:spid="_x0000_s1734" style="position:absolute;left:2669;top:2808;height:37;width:2;" fillcolor="#000000" filled="t" stroked="f" coordorigin="2670,2809" coordsize="0,37" path="m2670,2809l2670,2845e">
              <v:path arrowok="t"/>
              <v:fill on="t" focussize="0,0"/>
              <v:stroke on="f"/>
              <v:imagedata o:title=""/>
              <o:lock v:ext="edit"/>
            </v:shape>
            <v:line id="_x0000_s1735" o:spid="_x0000_s1735" o:spt="20" style="position:absolute;left:2670;top:2809;height:36;width:0;" coordsize="21600,21600">
              <v:path arrowok="t"/>
              <v:fill focussize="0,0"/>
              <v:stroke weight="0.418346456692913pt"/>
              <v:imagedata o:title=""/>
              <o:lock v:ext="edit"/>
            </v:line>
            <v:shape id="_x0000_s1736" o:spid="_x0000_s1736" style="position:absolute;left:4537;top:2808;height:37;width:2;" fillcolor="#000000" filled="t" stroked="f" coordorigin="4537,2809" coordsize="0,37" path="m4537,2809l4537,2845e">
              <v:path arrowok="t"/>
              <v:fill on="t" focussize="0,0"/>
              <v:stroke on="f"/>
              <v:imagedata o:title=""/>
              <o:lock v:ext="edit"/>
            </v:shape>
            <v:line id="_x0000_s1737" o:spid="_x0000_s1737" o:spt="20" style="position:absolute;left:4537;top:2809;height:36;width:0;" coordsize="21600,21600">
              <v:path arrowok="t"/>
              <v:fill focussize="0,0"/>
              <v:stroke weight="0.418346456692913pt"/>
              <v:imagedata o:title=""/>
              <o:lock v:ext="edit"/>
            </v:line>
            <v:shape id="_x0000_s1738" o:spid="_x0000_s1738" style="position:absolute;left:1699;top:2682;height:2;width:37;" fillcolor="#000000" filled="t" stroked="f" coordorigin="1700,2682" coordsize="37,0" path="m1736,2682l1700,2682e">
              <v:path arrowok="t"/>
              <v:fill on="t" focussize="0,0"/>
              <v:stroke on="f"/>
              <v:imagedata o:title=""/>
              <o:lock v:ext="edit"/>
            </v:shape>
            <v:line id="_x0000_s1739" o:spid="_x0000_s1739" o:spt="20" style="position:absolute;left:1700;top:2682;flip:x;height:0;width:36;" coordsize="21600,21600">
              <v:path arrowok="t"/>
              <v:fill focussize="0,0"/>
              <v:stroke weight="0.418346456692913pt"/>
              <v:imagedata o:title=""/>
              <o:lock v:ext="edit"/>
            </v:line>
            <v:shape id="_x0000_s1740" o:spid="_x0000_s1740" style="position:absolute;left:1699;top:2364;height:2;width:37;" fillcolor="#000000" filled="t" stroked="f" coordorigin="1700,2364" coordsize="37,0" path="m1736,2364l1700,2364e">
              <v:path arrowok="t"/>
              <v:fill on="t" focussize="0,0"/>
              <v:stroke on="f"/>
              <v:imagedata o:title=""/>
              <o:lock v:ext="edit"/>
            </v:shape>
            <v:line id="_x0000_s1741" o:spid="_x0000_s1741" o:spt="20" style="position:absolute;left:1700;top:2364;flip:x;height:0;width:36;" coordsize="21600,21600">
              <v:path arrowok="t"/>
              <v:fill focussize="0,0"/>
              <v:stroke weight="0.418346456692913pt"/>
              <v:imagedata o:title=""/>
              <o:lock v:ext="edit"/>
            </v:line>
            <v:shape id="_x0000_s1742" o:spid="_x0000_s1742" style="position:absolute;left:1699;top:2046;height:2;width:37;" fillcolor="#000000" filled="t" stroked="f" coordorigin="1700,2047" coordsize="37,0" path="m1736,2047l1700,2047e">
              <v:path arrowok="t"/>
              <v:fill on="t" focussize="0,0"/>
              <v:stroke on="f"/>
              <v:imagedata o:title=""/>
              <o:lock v:ext="edit"/>
            </v:shape>
            <v:line id="_x0000_s1743" o:spid="_x0000_s1743" o:spt="20" style="position:absolute;left:1700;top:2047;flip:x;height:0;width:36;" coordsize="21600,21600">
              <v:path arrowok="t"/>
              <v:fill focussize="0,0"/>
              <v:stroke weight="0.418346456692913pt"/>
              <v:imagedata o:title=""/>
              <o:lock v:ext="edit"/>
            </v:line>
            <v:line id="_x0000_s1744" o:spid="_x0000_s1744" o:spt="20" style="position:absolute;left:1736;top:2047;height:0;width:3735;" coordsize="21600,21600">
              <v:path arrowok="t"/>
              <v:fill focussize="0,0"/>
              <v:stroke weight="0.784330708661417pt"/>
              <v:imagedata o:title=""/>
              <o:lock v:ext="edit"/>
            </v:line>
            <v:shape id="_x0000_s1745" o:spid="_x0000_s1745" style="position:absolute;left:1699;top:1728;height:2;width:37;" fillcolor="#000000" filled="t" stroked="f" coordorigin="1700,1729" coordsize="37,0" path="m1736,1729l1700,1729e">
              <v:path arrowok="t"/>
              <v:fill on="t" focussize="0,0"/>
              <v:stroke on="f"/>
              <v:imagedata o:title=""/>
              <o:lock v:ext="edit"/>
            </v:shape>
            <v:line id="_x0000_s1746" o:spid="_x0000_s1746" o:spt="20" style="position:absolute;left:1700;top:1729;flip:x;height:0;width:36;" coordsize="21600,21600">
              <v:path arrowok="t"/>
              <v:fill focussize="0,0"/>
              <v:stroke weight="0.418346456692913pt"/>
              <v:imagedata o:title=""/>
              <o:lock v:ext="edit"/>
            </v:line>
            <v:shape id="_x0000_s1747" o:spid="_x0000_s1747" style="position:absolute;left:1699;top:1411;height:2;width:37;" fillcolor="#000000" filled="t" stroked="f" coordorigin="1700,1411" coordsize="37,0" path="m1736,1411l1700,1411e">
              <v:path arrowok="t"/>
              <v:fill on="t" focussize="0,0"/>
              <v:stroke on="f"/>
              <v:imagedata o:title=""/>
              <o:lock v:ext="edit"/>
            </v:shape>
            <v:line id="_x0000_s1748" o:spid="_x0000_s1748" o:spt="20" style="position:absolute;left:1700;top:1411;flip:x;height:0;width:36;" coordsize="21600,21600">
              <v:path arrowok="t"/>
              <v:fill focussize="0,0"/>
              <v:stroke weight="0.418346456692913pt"/>
              <v:imagedata o:title=""/>
              <o:lock v:ext="edit"/>
            </v:line>
            <v:shape id="_x0000_s1749" o:spid="_x0000_s1749" style="position:absolute;left:1699;top:1093;height:2;width:37;" fillcolor="#000000" filled="t" stroked="f" coordorigin="1700,1093" coordsize="37,0" path="m1736,1093l1700,1093e">
              <v:path arrowok="t"/>
              <v:fill on="t" focussize="0,0"/>
              <v:stroke on="f"/>
              <v:imagedata o:title=""/>
              <o:lock v:ext="edit"/>
            </v:shape>
            <v:line id="_x0000_s1750" o:spid="_x0000_s1750" o:spt="20" style="position:absolute;left:1700;top:1093;flip:x;height:0;width:36;" coordsize="21600,21600">
              <v:path arrowok="t"/>
              <v:fill focussize="0,0"/>
              <v:stroke weight="0.418346456692913pt"/>
              <v:imagedata o:title=""/>
              <o:lock v:ext="edit"/>
            </v:line>
            <v:shape id="_x0000_s1751" o:spid="_x0000_s1751" style="position:absolute;left:1699;top:775;height:2;width:37;" fillcolor="#000000" filled="t" stroked="f" coordorigin="1700,775" coordsize="37,0" path="m1736,775l1700,775e">
              <v:path arrowok="t"/>
              <v:fill on="t" focussize="0,0"/>
              <v:stroke on="f"/>
              <v:imagedata o:title=""/>
              <o:lock v:ext="edit"/>
            </v:shape>
            <v:line id="_x0000_s1752" o:spid="_x0000_s1752" o:spt="20" style="position:absolute;left:1700;top:775;flip:x;height:0;width:36;" coordsize="21600,21600">
              <v:path arrowok="t"/>
              <v:fill focussize="0,0"/>
              <v:stroke weight="0.418346456692913pt"/>
              <v:imagedata o:title=""/>
              <o:lock v:ext="edit"/>
            </v:line>
            <v:shape id="_x0000_s1753" o:spid="_x0000_s1753" style="position:absolute;left:1699;top:457;height:2;width:37;" fillcolor="#000000" filled="t" stroked="f" coordorigin="1700,458" coordsize="37,0" path="m1736,458l1700,458e">
              <v:path arrowok="t"/>
              <v:fill on="t" focussize="0,0"/>
              <v:stroke on="f"/>
              <v:imagedata o:title=""/>
              <o:lock v:ext="edit"/>
            </v:shape>
            <v:line id="_x0000_s1754" o:spid="_x0000_s1754" o:spt="20" style="position:absolute;left:1700;top:458;flip:x;height:0;width:36;" coordsize="21600,21600">
              <v:path arrowok="t"/>
              <v:fill focussize="0,0"/>
              <v:stroke weight="0.418346456692913pt"/>
              <v:imagedata o:title=""/>
              <o:lock v:ext="edit"/>
            </v:line>
            <v:shape id="_x0000_s1755" o:spid="_x0000_s1755" style="position:absolute;left:1699;top:139;height:2;width:37;" fillcolor="#000000" filled="t" stroked="f" coordorigin="1700,140" coordsize="37,0" path="m1736,140l1700,140e">
              <v:path arrowok="t"/>
              <v:fill on="t" focussize="0,0"/>
              <v:stroke on="f"/>
              <v:imagedata o:title=""/>
              <o:lock v:ext="edit"/>
            </v:shape>
            <v:line id="_x0000_s1756" o:spid="_x0000_s1756" o:spt="20" style="position:absolute;left:1700;top:140;flip:x;height:0;width:36;" coordsize="21600,21600">
              <v:path arrowok="t"/>
              <v:fill focussize="0,0"/>
              <v:stroke weight="0.418346456692913pt"/>
              <v:imagedata o:title=""/>
              <o:lock v:ext="edit"/>
            </v:line>
            <v:shape id="_x0000_s1757" o:spid="_x0000_s1757" o:spt="100" style="position:absolute;left:1736;top:25;height:2783;width:3735;" filled="f" coordorigin="1736,26" coordsize="3735,2783" adj="" path="m1736,2809l1736,26m5471,2809l5471,26m1736,2809l5471,2809m1736,26l5471,26e">
              <v:path arrowok="t" o:connecttype="segments"/>
              <v:fill on="f" focussize="0,0"/>
              <v:stroke weight="0.418346456692913pt" joinstyle="round"/>
              <v:imagedata o:title=""/>
              <o:lock v:ext="edit"/>
            </v:shape>
            <v:shape id="_x0000_s1758" o:spid="_x0000_s1758" style="position:absolute;left:2282;top:2038;height:68;width:62;" fillcolor="#1F77B3" filled="t" stroked="f" coordorigin="2283,2038" coordsize="62,68" path="m2344,2079l2342,2074,2335,2067,2335,2066,2333,2061,2325,2053,2324,2053,2323,2048,2315,2041,2309,2038,2298,2038,2293,2041,2285,2048,2283,2054,2283,2065,2285,2070,2293,2078,2294,2078,2296,2083,2302,2089,2302,2090,2305,2096,2312,2103,2318,2106,2329,2106,2334,2103,2342,2096,2344,2090,2344,2079xe">
              <v:path arrowok="t"/>
              <v:fill on="t" focussize="0,0"/>
              <v:stroke on="f"/>
              <v:imagedata o:title=""/>
              <o:lock v:ext="edit"/>
            </v:shape>
            <v:shape id="_x0000_s1759" o:spid="_x0000_s1759" style="position:absolute;left:3041;top:500;height:42;width:42;" fillcolor="#FF7E0E" filled="t" stroked="f" coordorigin="3042,500" coordsize="42,42" path="m3068,500l3057,500,3052,502,3044,510,3042,516,3042,527,3044,532,3052,540,3057,542,3068,542,3073,540,3081,532,3083,527,3083,516,3081,510,3073,502xe">
              <v:path arrowok="t"/>
              <v:fill on="t" focussize="0,0"/>
              <v:stroke on="f"/>
              <v:imagedata o:title=""/>
              <o:lock v:ext="edit"/>
            </v:shape>
            <v:shape id="_x0000_s1760" o:spid="_x0000_s1760" o:spt="75" type="#_x0000_t75" style="position:absolute;left:2975;top:983;height:1136;width:135;" filled="f" o:preferrelative="t" stroked="f" coordsize="21600,21600">
              <v:path/>
              <v:fill on="f" focussize="0,0"/>
              <v:stroke on="f" joinstyle="miter"/>
              <v:imagedata r:id="rId46" o:title=""/>
              <o:lock v:ext="edit" aspectratio="t"/>
            </v:shape>
            <v:shape id="_x0000_s1761" o:spid="_x0000_s1761" o:spt="75" type="#_x0000_t75" style="position:absolute;left:2977;top:2661;height:42;width:122;" filled="f" o:preferrelative="t" stroked="f" coordsize="21600,21600">
              <v:path/>
              <v:fill on="f" focussize="0,0"/>
              <v:stroke on="f" joinstyle="miter"/>
              <v:imagedata r:id="rId47" o:title=""/>
              <o:lock v:ext="edit" aspectratio="t"/>
            </v:shape>
            <v:shape id="_x0000_s1762" o:spid="_x0000_s1762" style="position:absolute;left:3046;top:131;height:42;width:42;" fillcolor="#FF7E0E" filled="t" stroked="f" coordorigin="3046,132" coordsize="42,42" path="m3073,132l3062,132,3056,134,3048,142,3046,147,3046,158,3048,163,3056,171,3062,173,3073,173,3078,171,3086,163,3088,158,3088,147,3086,142,3078,134xe">
              <v:path arrowok="t"/>
              <v:fill on="t" focussize="0,0"/>
              <v:stroke on="f"/>
              <v:imagedata o:title=""/>
              <o:lock v:ext="edit"/>
            </v:shape>
            <v:shape id="_x0000_s1763" o:spid="_x0000_s1763" style="position:absolute;left:4171;top:2051;height:42;width:42;" fillcolor="#1F77B3" filled="t" stroked="f" coordorigin="4171,2051" coordsize="42,42" path="m4197,2051l4186,2051,4181,2053,4173,2061,4171,2066,4171,2078,4173,2083,4181,2091,4186,2093,4197,2093,4203,2091,4211,2083,4213,2078,4213,2066,4211,2061,4203,2053xe">
              <v:path arrowok="t"/>
              <v:fill on="t" focussize="0,0"/>
              <v:stroke on="f"/>
              <v:imagedata o:title=""/>
              <o:lock v:ext="edit"/>
            </v:shape>
            <v:shape id="_x0000_s1764" o:spid="_x0000_s1764" o:spt="75" type="#_x0000_t75" style="position:absolute;left:4849;top:2038;height:131;width:120;" filled="f" o:preferrelative="t" stroked="f" coordsize="21600,21600">
              <v:path/>
              <v:fill on="f" focussize="0,0"/>
              <v:stroke on="f" joinstyle="miter"/>
              <v:imagedata r:id="rId48" o:title=""/>
              <o:lock v:ext="edit" aspectratio="t"/>
            </v:shape>
            <v:shape id="_x0000_s1765" o:spid="_x0000_s1765" style="position:absolute;left:4404;top:78;height:492;width:1015;" filled="f" stroked="t" coordorigin="4404,78" coordsize="1015,492" path="m4425,570l5398,570,5412,570,5419,563,5419,549,5419,99,5419,85,5412,78,5398,78,4425,78,4411,78,4404,85,4404,99,4404,549,4404,563,4411,570,4425,570xe">
              <v:path arrowok="t"/>
              <v:fill on="f" focussize="0,0"/>
              <v:stroke weight="0.522913385826772pt" color="#CCCCCC"/>
              <v:imagedata o:title=""/>
              <o:lock v:ext="edit"/>
            </v:shape>
            <v:shape id="_x0000_s1766" o:spid="_x0000_s1766" style="position:absolute;left:4692;top:284;height:81;width:81;" fillcolor="#1F77B3" filled="t" stroked="f" coordorigin="4693,285" coordsize="81,81" path="m4744,285l4723,285,4712,289,4697,304,4693,315,4693,336,4697,346,4712,362,4723,366,4744,366,4754,362,4770,346,4774,336,4774,315,4770,304,4754,289xe">
              <v:path arrowok="t"/>
              <v:fill on="t" focussize="0,0"/>
              <v:stroke on="f"/>
              <v:imagedata o:title=""/>
              <o:lock v:ext="edit"/>
            </v:shape>
            <v:shape id="_x0000_s1767" o:spid="_x0000_s1767" style="position:absolute;left:4692;top:284;height:81;width:81;" filled="f" stroked="t" coordorigin="4693,285" coordsize="81,81" path="m4733,366l4744,366,4754,362,4762,354,4770,346,4774,336,4774,325,4774,315,4770,304,4762,297,4754,289,4744,285,4733,285,4723,285,4712,289,4705,297,4697,304,4693,315,4693,325,4693,336,4697,346,4705,354,4712,362,4723,366,4733,366xe">
              <v:path arrowok="t"/>
              <v:fill on="f" focussize="0,0"/>
              <v:stroke weight="0.522913385826772pt" color="#1F77B3"/>
              <v:imagedata o:title=""/>
              <o:lock v:ext="edit"/>
            </v:shape>
            <v:shape id="_x0000_s1768" o:spid="_x0000_s1768" style="position:absolute;left:4692;top:438;height:81;width:81;" fillcolor="#FF7E0E" filled="t" stroked="f" coordorigin="4693,438" coordsize="81,81" path="m4744,438l4723,438,4712,443,4697,458,4693,468,4693,490,4697,500,4712,515,4723,519,4744,519,4754,515,4770,500,4774,490,4774,468,4770,458,4754,443xe">
              <v:path arrowok="t"/>
              <v:fill on="t" focussize="0,0"/>
              <v:stroke on="f"/>
              <v:imagedata o:title=""/>
              <o:lock v:ext="edit"/>
            </v:shape>
            <v:shape id="_x0000_s1769" o:spid="_x0000_s1769" style="position:absolute;left:4692;top:438;height:81;width:81;" filled="f" stroked="t" coordorigin="4693,438" coordsize="81,81" path="m4733,519l4744,519,4754,515,4762,507,4770,500,4774,490,4774,479,4774,468,4770,458,4762,450,4754,443,4744,438,4733,438,4723,438,4712,443,4705,450,4697,458,4693,468,4693,479,4693,490,4697,500,4705,507,4712,515,4723,519,4733,519xe">
              <v:path arrowok="t"/>
              <v:fill on="f" focussize="0,0"/>
              <v:stroke weight="0.522913385826772pt" color="#FF7E0E"/>
              <v:imagedata o:title=""/>
              <o:lock v:ext="edit"/>
            </v:shape>
            <v:shape id="_x0000_s1770" o:spid="_x0000_s1770" o:spt="202" type="#_x0000_t202" style="position:absolute;left:4445;top:119;height:408;width:951;" filled="f" stroked="f" coordsize="21600,21600">
              <v:path/>
              <v:fill on="f" focussize="0,0"/>
              <v:stroke on="f" joinstyle="miter"/>
              <v:imagedata o:title=""/>
              <o:lock v:ext="edit"/>
              <v:textbox inset="0mm,0mm,0mm,0mm">
                <w:txbxContent>
                  <w:p>
                    <w:pPr>
                      <w:spacing w:line="103" w:lineRule="exact"/>
                      <w:rPr>
                        <w:rFonts w:ascii="DejaVu Sans"/>
                        <w:sz w:val="10"/>
                      </w:rPr>
                    </w:pPr>
                    <w:r>
                      <w:rPr>
                        <w:rFonts w:ascii="DejaVu Sans"/>
                        <w:w w:val="105"/>
                        <w:sz w:val="10"/>
                      </w:rPr>
                      <w:t>correct prediction</w:t>
                    </w:r>
                  </w:p>
                  <w:p>
                    <w:pPr>
                      <w:spacing w:before="3" w:line="150" w:lineRule="atLeast"/>
                      <w:ind w:left="475" w:right="182"/>
                      <w:rPr>
                        <w:rFonts w:ascii="DejaVu Sans"/>
                        <w:sz w:val="10"/>
                      </w:rPr>
                    </w:pPr>
                    <w:r>
                      <w:rPr>
                        <w:rFonts w:ascii="DejaVu Sans"/>
                        <w:w w:val="105"/>
                        <w:sz w:val="10"/>
                      </w:rPr>
                      <w:t>False True</w:t>
                    </w:r>
                  </w:p>
                </w:txbxContent>
              </v:textbox>
            </v:shape>
          </v:group>
        </w:pict>
      </w:r>
      <w:r>
        <w:rPr>
          <w:rFonts w:ascii="Times New Roman" w:hAnsi="Times New Roman" w:cs="Times New Roman"/>
          <w:sz w:val="24"/>
          <w:szCs w:val="24"/>
        </w:rPr>
        <w:pict>
          <v:group id="_x0000_s1771" o:spid="_x0000_s1771" o:spt="203" style="position:absolute;left:0pt;margin-left:325.9pt;margin-top:1.05pt;height:141.2pt;width:188.8pt;mso-position-horizontal-relative:page;z-index:251678720;mso-width-relative:page;mso-height-relative:page;" coordorigin="6519,22" coordsize="3776,2824">
            <o:lock v:ext="edit"/>
            <v:shape id="_x0000_s1772" o:spid="_x0000_s1772" style="position:absolute;left:7488;top:2808;height:37;width:2;" fillcolor="#000000" filled="t" stroked="f" coordorigin="7489,2809" coordsize="0,37" path="m7489,2809l7489,2845e">
              <v:path arrowok="t"/>
              <v:fill on="t" focussize="0,0"/>
              <v:stroke on="f"/>
              <v:imagedata o:title=""/>
              <o:lock v:ext="edit"/>
            </v:shape>
            <v:line id="_x0000_s1773" o:spid="_x0000_s1773" o:spt="20" style="position:absolute;left:7489;top:2809;height:36;width:0;" coordsize="21600,21600">
              <v:path arrowok="t"/>
              <v:fill focussize="0,0"/>
              <v:stroke weight="0.418346456692913pt"/>
              <v:imagedata o:title=""/>
              <o:lock v:ext="edit"/>
            </v:line>
            <v:shape id="_x0000_s1774" o:spid="_x0000_s1774" style="position:absolute;left:9356;top:2808;height:37;width:2;" fillcolor="#000000" filled="t" stroked="f" coordorigin="9356,2809" coordsize="0,37" path="m9356,2809l9356,2845e">
              <v:path arrowok="t"/>
              <v:fill on="t" focussize="0,0"/>
              <v:stroke on="f"/>
              <v:imagedata o:title=""/>
              <o:lock v:ext="edit"/>
            </v:shape>
            <v:line id="_x0000_s1775" o:spid="_x0000_s1775" o:spt="20" style="position:absolute;left:9356;top:2809;height:36;width:0;" coordsize="21600,21600">
              <v:path arrowok="t"/>
              <v:fill focussize="0,0"/>
              <v:stroke weight="0.418346456692913pt"/>
              <v:imagedata o:title=""/>
              <o:lock v:ext="edit"/>
            </v:line>
            <v:shape id="_x0000_s1776" o:spid="_x0000_s1776" style="position:absolute;left:6518;top:2680;height:2;width:37;" fillcolor="#000000" filled="t" stroked="f" coordorigin="6519,2681" coordsize="37,0" path="m6555,2681l6519,2681e">
              <v:path arrowok="t"/>
              <v:fill on="t" focussize="0,0"/>
              <v:stroke on="f"/>
              <v:imagedata o:title=""/>
              <o:lock v:ext="edit"/>
            </v:shape>
            <v:line id="_x0000_s1777" o:spid="_x0000_s1777" o:spt="20" style="position:absolute;left:6519;top:2681;flip:x;height:0;width:36;" coordsize="21600,21600">
              <v:path arrowok="t"/>
              <v:fill focussize="0,0"/>
              <v:stroke weight="0.418346456692913pt"/>
              <v:imagedata o:title=""/>
              <o:lock v:ext="edit"/>
            </v:line>
            <v:shape id="_x0000_s1778" o:spid="_x0000_s1778" style="position:absolute;left:6518;top:2363;height:2;width:37;" fillcolor="#000000" filled="t" stroked="f" coordorigin="6519,2363" coordsize="37,0" path="m6555,2363l6519,2363e">
              <v:path arrowok="t"/>
              <v:fill on="t" focussize="0,0"/>
              <v:stroke on="f"/>
              <v:imagedata o:title=""/>
              <o:lock v:ext="edit"/>
            </v:shape>
            <v:line id="_x0000_s1779" o:spid="_x0000_s1779" o:spt="20" style="position:absolute;left:6519;top:2363;flip:x;height:0;width:36;" coordsize="21600,21600">
              <v:path arrowok="t"/>
              <v:fill focussize="0,0"/>
              <v:stroke weight="0.418346456692913pt"/>
              <v:imagedata o:title=""/>
              <o:lock v:ext="edit"/>
            </v:line>
            <v:shape id="_x0000_s1780" o:spid="_x0000_s1780" style="position:absolute;left:6518;top:2045;height:2;width:37;" fillcolor="#000000" filled="t" stroked="f" coordorigin="6519,2046" coordsize="37,0" path="m6555,2046l6519,2046e">
              <v:path arrowok="t"/>
              <v:fill on="t" focussize="0,0"/>
              <v:stroke on="f"/>
              <v:imagedata o:title=""/>
              <o:lock v:ext="edit"/>
            </v:shape>
            <v:line id="_x0000_s1781" o:spid="_x0000_s1781" o:spt="20" style="position:absolute;left:6519;top:2046;flip:x;height:0;width:36;" coordsize="21600,21600">
              <v:path arrowok="t"/>
              <v:fill focussize="0,0"/>
              <v:stroke weight="0.418346456692913pt"/>
              <v:imagedata o:title=""/>
              <o:lock v:ext="edit"/>
            </v:line>
            <v:shape id="_x0000_s1782" o:spid="_x0000_s1782" style="position:absolute;left:6518;top:1728;height:2;width:37;" fillcolor="#000000" filled="t" stroked="f" coordorigin="6519,1728" coordsize="37,0" path="m6555,1728l6519,1728e">
              <v:path arrowok="t"/>
              <v:fill on="t" focussize="0,0"/>
              <v:stroke on="f"/>
              <v:imagedata o:title=""/>
              <o:lock v:ext="edit"/>
            </v:shape>
            <v:line id="_x0000_s1783" o:spid="_x0000_s1783" o:spt="20" style="position:absolute;left:6519;top:1728;flip:x;height:0;width:36;" coordsize="21600,21600">
              <v:path arrowok="t"/>
              <v:fill focussize="0,0"/>
              <v:stroke weight="0.418346456692913pt"/>
              <v:imagedata o:title=""/>
              <o:lock v:ext="edit"/>
            </v:line>
            <v:shape id="_x0000_s1784" o:spid="_x0000_s1784" style="position:absolute;left:6518;top:1411;height:2;width:37;" fillcolor="#000000" filled="t" stroked="f" coordorigin="6519,1411" coordsize="37,0" path="m6555,1411l6519,1411e">
              <v:path arrowok="t"/>
              <v:fill on="t" focussize="0,0"/>
              <v:stroke on="f"/>
              <v:imagedata o:title=""/>
              <o:lock v:ext="edit"/>
            </v:shape>
            <v:line id="_x0000_s1785" o:spid="_x0000_s1785" o:spt="20" style="position:absolute;left:6519;top:1411;flip:x;height:0;width:36;" coordsize="21600,21600">
              <v:path arrowok="t"/>
              <v:fill focussize="0,0"/>
              <v:stroke weight="0.418346456692913pt"/>
              <v:imagedata o:title=""/>
              <o:lock v:ext="edit"/>
            </v:line>
            <v:line id="_x0000_s1786" o:spid="_x0000_s1786" o:spt="20" style="position:absolute;left:6555;top:1411;height:0;width:3735;" coordsize="21600,21600">
              <v:path arrowok="t"/>
              <v:fill focussize="0,0"/>
              <v:stroke weight="0.784330708661417pt"/>
              <v:imagedata o:title=""/>
              <o:lock v:ext="edit"/>
            </v:line>
            <v:shape id="_x0000_s1787" o:spid="_x0000_s1787" style="position:absolute;left:6518;top:1093;height:2;width:37;" fillcolor="#000000" filled="t" stroked="f" coordorigin="6519,1094" coordsize="37,0" path="m6555,1094l6519,1094e">
              <v:path arrowok="t"/>
              <v:fill on="t" focussize="0,0"/>
              <v:stroke on="f"/>
              <v:imagedata o:title=""/>
              <o:lock v:ext="edit"/>
            </v:shape>
            <v:line id="_x0000_s1788" o:spid="_x0000_s1788" o:spt="20" style="position:absolute;left:6519;top:1094;flip:x;height:0;width:36;" coordsize="21600,21600">
              <v:path arrowok="t"/>
              <v:fill focussize="0,0"/>
              <v:stroke weight="0.418346456692913pt"/>
              <v:imagedata o:title=""/>
              <o:lock v:ext="edit"/>
            </v:line>
            <v:shape id="_x0000_s1789" o:spid="_x0000_s1789" style="position:absolute;left:6518;top:776;height:2;width:37;" fillcolor="#000000" filled="t" stroked="f" coordorigin="6519,776" coordsize="37,0" path="m6555,776l6519,776e">
              <v:path arrowok="t"/>
              <v:fill on="t" focussize="0,0"/>
              <v:stroke on="f"/>
              <v:imagedata o:title=""/>
              <o:lock v:ext="edit"/>
            </v:shape>
            <v:line id="_x0000_s1790" o:spid="_x0000_s1790" o:spt="20" style="position:absolute;left:6519;top:776;flip:x;height:0;width:36;" coordsize="21600,21600">
              <v:path arrowok="t"/>
              <v:fill focussize="0,0"/>
              <v:stroke weight="0.418346456692913pt"/>
              <v:imagedata o:title=""/>
              <o:lock v:ext="edit"/>
            </v:line>
            <v:shape id="_x0000_s1791" o:spid="_x0000_s1791" style="position:absolute;left:6518;top:458;height:2;width:37;" fillcolor="#000000" filled="t" stroked="f" coordorigin="6519,459" coordsize="37,0" path="m6555,459l6519,459e">
              <v:path arrowok="t"/>
              <v:fill on="t" focussize="0,0"/>
              <v:stroke on="f"/>
              <v:imagedata o:title=""/>
              <o:lock v:ext="edit"/>
            </v:shape>
            <v:line id="_x0000_s1792" o:spid="_x0000_s1792" o:spt="20" style="position:absolute;left:6519;top:459;flip:x;height:0;width:36;" coordsize="21600,21600">
              <v:path arrowok="t"/>
              <v:fill focussize="0,0"/>
              <v:stroke weight="0.418346456692913pt"/>
              <v:imagedata o:title=""/>
              <o:lock v:ext="edit"/>
            </v:line>
            <v:shape id="_x0000_s1793" o:spid="_x0000_s1793" style="position:absolute;left:6518;top:141;height:2;width:37;" fillcolor="#000000" filled="t" stroked="f" coordorigin="6519,141" coordsize="37,0" path="m6555,141l6519,141e">
              <v:path arrowok="t"/>
              <v:fill on="t" focussize="0,0"/>
              <v:stroke on="f"/>
              <v:imagedata o:title=""/>
              <o:lock v:ext="edit"/>
            </v:shape>
            <v:line id="_x0000_s1794" o:spid="_x0000_s1794" o:spt="20" style="position:absolute;left:6519;top:141;flip:x;height:0;width:36;" coordsize="21600,21600">
              <v:path arrowok="t"/>
              <v:fill focussize="0,0"/>
              <v:stroke weight="0.418346456692913pt"/>
              <v:imagedata o:title=""/>
              <o:lock v:ext="edit"/>
            </v:line>
            <v:shape id="_x0000_s1795" o:spid="_x0000_s1795" o:spt="100" style="position:absolute;left:6555;top:25;height:2783;width:3735;" filled="f" coordorigin="6555,26" coordsize="3735,2783" adj="" path="m6555,2809l6555,26m10290,2809l10290,26m6555,2809l10290,2809m6555,26l10290,26e">
              <v:path arrowok="t" o:connecttype="segments"/>
              <v:fill on="f" focussize="0,0"/>
              <v:stroke weight="0.418346456692913pt" joinstyle="round"/>
              <v:imagedata o:title=""/>
              <o:lock v:ext="edit"/>
            </v:shape>
            <v:shape id="_x0000_s1796" o:spid="_x0000_s1796" o:spt="100" style="position:absolute;left:7052;top:1085;height:284;width:52;" fillcolor="#1F77B3" filled="t" stroked="f" coordorigin="7053,1085" coordsize="52,284" adj="" path="m7095,1101l7092,1095,7085,1088,7079,1085,7068,1085,7063,1088,7055,1095,7053,1101,7053,1112,7055,1117,7063,1125,7068,1127,7079,1127,7085,1125,7092,1117,7095,1112,7095,1101xm7104,1342l7102,1337,7094,1329,7089,1327,7078,1327,7072,1329,7065,1337,7062,1342,7062,1353,7065,1358,7072,1366,7078,1368,7089,1368,7094,1366,7102,1358,7104,1353,7104,1342xe">
              <v:path arrowok="t" o:connecttype="segments"/>
              <v:fill on="t" focussize="0,0"/>
              <v:stroke on="f" joinstyle="round"/>
              <v:imagedata o:title=""/>
              <o:lock v:ext="edit"/>
            </v:shape>
            <v:shape id="_x0000_s1797" o:spid="_x0000_s1797" style="position:absolute;left:7843;top:501;height:42;width:42;" fillcolor="#FF7E0E" filled="t" stroked="f" coordorigin="7844,501" coordsize="42,42" path="m7870,501l7859,501,7854,503,7846,511,7844,517,7844,528,7846,533,7854,541,7859,543,7870,543,7875,541,7883,533,7885,528,7885,517,7883,511,7875,503xe">
              <v:path arrowok="t"/>
              <v:fill on="t" focussize="0,0"/>
              <v:stroke on="f"/>
              <v:imagedata o:title=""/>
              <o:lock v:ext="edit"/>
            </v:shape>
            <v:shape id="_x0000_s1798" o:spid="_x0000_s1798" o:spt="75" type="#_x0000_t75" style="position:absolute;left:7794;top:1225;height:944;width:135;" filled="f" o:preferrelative="t" stroked="f" coordsize="21600,21600">
              <v:path/>
              <v:fill on="f" focussize="0,0"/>
              <v:stroke on="f" joinstyle="miter"/>
              <v:imagedata r:id="rId49" o:title=""/>
              <o:lock v:ext="edit" aspectratio="t"/>
            </v:shape>
            <v:shape id="_x0000_s1799" o:spid="_x0000_s1799" o:spt="75" type="#_x0000_t75" style="position:absolute;left:7797;top:2659;height:42;width:132;" filled="f" o:preferrelative="t" stroked="f" coordsize="21600,21600">
              <v:path/>
              <v:fill on="f" focussize="0,0"/>
              <v:stroke on="f" joinstyle="miter"/>
              <v:imagedata r:id="rId50" o:title=""/>
              <o:lock v:ext="edit" aspectratio="t"/>
            </v:shape>
            <v:shape id="_x0000_s1800" o:spid="_x0000_s1800" style="position:absolute;left:7860;top:132;height:42;width:42;" fillcolor="#FF7E0E" filled="t" stroked="f" coordorigin="7861,133" coordsize="42,42" path="m7887,133l7876,133,7871,135,7863,143,7861,148,7861,159,7863,165,7871,173,7876,175,7887,175,7893,173,7901,165,7903,159,7903,148,7901,143,7893,135xe">
              <v:path arrowok="t"/>
              <v:fill on="t" focussize="0,0"/>
              <v:stroke on="f"/>
              <v:imagedata o:title=""/>
              <o:lock v:ext="edit"/>
            </v:shape>
            <v:shape id="_x0000_s1801" o:spid="_x0000_s1801" style="position:absolute;left:8918;top:1415;height:42;width:42;" fillcolor="#1F77B3" filled="t" stroked="f" coordorigin="8918,1415" coordsize="42,42" path="m8945,1415l8934,1415,8928,1418,8920,1426,8918,1431,8918,1442,8920,1447,8928,1455,8934,1457,8945,1457,8950,1455,8958,1447,8960,1442,8960,1431,8958,1426,8950,1418xe">
              <v:path arrowok="t"/>
              <v:fill on="t" focussize="0,0"/>
              <v:stroke on="f"/>
              <v:imagedata o:title=""/>
              <o:lock v:ext="edit"/>
            </v:shape>
            <v:shape id="_x0000_s1802" o:spid="_x0000_s1802" o:spt="75" type="#_x0000_t75" style="position:absolute;left:9662;top:983;height:449;width:134;" filled="f" o:preferrelative="t" stroked="f" coordsize="21600,21600">
              <v:path/>
              <v:fill on="f" focussize="0,0"/>
              <v:stroke on="f" joinstyle="miter"/>
              <v:imagedata r:id="rId51" o:title=""/>
              <o:lock v:ext="edit" aspectratio="t"/>
            </v:shape>
            <v:shape id="_x0000_s1803" o:spid="_x0000_s1803" style="position:absolute;left:9222;top:78;height:492;width:1015;" filled="f" stroked="t" coordorigin="9223,78" coordsize="1015,492" path="m9244,570l10217,570,10231,570,10238,563,10238,549,10238,99,10238,85,10231,78,10217,78,9244,78,9230,78,9223,85,9223,99,9223,549,9223,563,9230,570,9244,570xe">
              <v:path arrowok="t"/>
              <v:fill on="f" focussize="0,0"/>
              <v:stroke weight="0.522913385826772pt" color="#CCCCCC"/>
              <v:imagedata o:title=""/>
              <o:lock v:ext="edit"/>
            </v:shape>
            <v:shape id="_x0000_s1804" o:spid="_x0000_s1804" style="position:absolute;left:9511;top:284;height:81;width:81;" fillcolor="#1F77B3" filled="t" stroked="f" coordorigin="9512,285" coordsize="81,81" path="m9563,285l9542,285,9531,289,9516,304,9512,315,9512,336,9516,346,9531,362,9542,366,9563,366,9573,362,9589,346,9593,336,9593,315,9589,304,9573,289xe">
              <v:path arrowok="t"/>
              <v:fill on="t" focussize="0,0"/>
              <v:stroke on="f"/>
              <v:imagedata o:title=""/>
              <o:lock v:ext="edit"/>
            </v:shape>
            <v:shape id="_x0000_s1805" o:spid="_x0000_s1805" style="position:absolute;left:9511;top:284;height:81;width:81;" filled="f" stroked="t" coordorigin="9512,285" coordsize="81,81" path="m9552,366l9563,366,9573,362,9581,354,9589,346,9593,336,9593,325,9593,315,9589,304,9581,297,9573,289,9563,285,9552,285,9542,285,9531,289,9524,297,9516,304,9512,315,9512,325,9512,336,9516,346,9524,354,9531,362,9542,366,9552,366xe">
              <v:path arrowok="t"/>
              <v:fill on="f" focussize="0,0"/>
              <v:stroke weight="0.522913385826772pt" color="#1F77B3"/>
              <v:imagedata o:title=""/>
              <o:lock v:ext="edit"/>
            </v:shape>
            <v:shape id="_x0000_s1806" o:spid="_x0000_s1806" style="position:absolute;left:9511;top:438;height:81;width:81;" fillcolor="#FF7E0E" filled="t" stroked="f" coordorigin="9512,438" coordsize="81,81" path="m9563,438l9542,438,9531,443,9516,458,9512,468,9512,490,9516,500,9531,515,9542,519,9563,519,9573,515,9589,500,9593,490,9593,468,9589,458,9573,443xe">
              <v:path arrowok="t"/>
              <v:fill on="t" focussize="0,0"/>
              <v:stroke on="f"/>
              <v:imagedata o:title=""/>
              <o:lock v:ext="edit"/>
            </v:shape>
            <v:shape id="_x0000_s1807" o:spid="_x0000_s1807" style="position:absolute;left:9511;top:438;height:81;width:81;" filled="f" stroked="t" coordorigin="9512,438" coordsize="81,81" path="m9552,519l9563,519,9573,515,9581,507,9589,500,9593,490,9593,479,9593,468,9589,458,9581,450,9573,443,9563,438,9552,438,9542,438,9531,443,9524,450,9516,458,9512,468,9512,479,9512,490,9516,500,9524,507,9531,515,9542,519,9552,519xe">
              <v:path arrowok="t"/>
              <v:fill on="f" focussize="0,0"/>
              <v:stroke weight="0.522913385826772pt" color="#FF7E0E"/>
              <v:imagedata o:title=""/>
              <o:lock v:ext="edit"/>
            </v:shape>
            <v:shape id="_x0000_s1808" o:spid="_x0000_s1808" o:spt="202" type="#_x0000_t202" style="position:absolute;left:9264;top:119;height:408;width:951;" filled="f" stroked="f" coordsize="21600,21600">
              <v:path/>
              <v:fill on="f" focussize="0,0"/>
              <v:stroke on="f" joinstyle="miter"/>
              <v:imagedata o:title=""/>
              <o:lock v:ext="edit"/>
              <v:textbox inset="0mm,0mm,0mm,0mm">
                <w:txbxContent>
                  <w:p>
                    <w:pPr>
                      <w:spacing w:line="103" w:lineRule="exact"/>
                      <w:rPr>
                        <w:rFonts w:ascii="DejaVu Sans"/>
                        <w:sz w:val="10"/>
                      </w:rPr>
                    </w:pPr>
                    <w:r>
                      <w:rPr>
                        <w:rFonts w:ascii="DejaVu Sans"/>
                        <w:w w:val="105"/>
                        <w:sz w:val="10"/>
                      </w:rPr>
                      <w:t>correct prediction</w:t>
                    </w:r>
                  </w:p>
                  <w:p>
                    <w:pPr>
                      <w:spacing w:before="3" w:line="150" w:lineRule="atLeast"/>
                      <w:ind w:left="475" w:right="182"/>
                      <w:rPr>
                        <w:rFonts w:ascii="DejaVu Sans"/>
                        <w:sz w:val="10"/>
                      </w:rPr>
                    </w:pPr>
                    <w:r>
                      <w:rPr>
                        <w:rFonts w:ascii="DejaVu Sans"/>
                        <w:w w:val="105"/>
                        <w:sz w:val="10"/>
                      </w:rPr>
                      <w:t>False True</w:t>
                    </w:r>
                  </w:p>
                </w:txbxContent>
              </v:textbox>
            </v:shape>
          </v:group>
        </w:pict>
      </w:r>
      <w:r>
        <w:rPr>
          <w:rFonts w:ascii="Times New Roman" w:hAnsi="Times New Roman" w:cs="Times New Roman"/>
          <w:w w:val="105"/>
          <w:sz w:val="24"/>
          <w:szCs w:val="24"/>
        </w:rPr>
        <w:t>200</w:t>
      </w:r>
      <w:r>
        <w:rPr>
          <w:rFonts w:ascii="Times New Roman" w:hAnsi="Times New Roman" w:cs="Times New Roman"/>
          <w:w w:val="105"/>
          <w:sz w:val="24"/>
          <w:szCs w:val="24"/>
        </w:rPr>
        <w:tab/>
      </w:r>
      <w:r>
        <w:rPr>
          <w:rFonts w:ascii="Times New Roman" w:hAnsi="Times New Roman" w:cs="Times New Roman"/>
          <w:w w:val="105"/>
          <w:sz w:val="24"/>
          <w:szCs w:val="24"/>
        </w:rPr>
        <w:t>200</w:t>
      </w:r>
    </w:p>
    <w:p>
      <w:pPr>
        <w:pStyle w:val="8"/>
        <w:spacing w:before="9" w:line="360" w:lineRule="auto"/>
        <w:jc w:val="both"/>
        <w:rPr>
          <w:rFonts w:ascii="Times New Roman" w:hAnsi="Times New Roman" w:cs="Times New Roman"/>
          <w:sz w:val="24"/>
          <w:szCs w:val="24"/>
        </w:rPr>
      </w:pPr>
    </w:p>
    <w:p>
      <w:pPr>
        <w:tabs>
          <w:tab w:val="left" w:pos="5622"/>
        </w:tabs>
        <w:spacing w:before="88" w:line="360" w:lineRule="auto"/>
        <w:ind w:left="803"/>
        <w:jc w:val="both"/>
        <w:rPr>
          <w:rFonts w:ascii="Times New Roman" w:hAnsi="Times New Roman" w:cs="Times New Roman"/>
          <w:sz w:val="24"/>
          <w:szCs w:val="24"/>
        </w:rPr>
      </w:pPr>
      <w:r>
        <w:rPr>
          <w:rFonts w:ascii="Times New Roman" w:hAnsi="Times New Roman" w:cs="Times New Roman"/>
          <w:w w:val="105"/>
          <w:sz w:val="24"/>
          <w:szCs w:val="24"/>
        </w:rPr>
        <w:t>175</w:t>
      </w:r>
      <w:r>
        <w:rPr>
          <w:rFonts w:ascii="Times New Roman" w:hAnsi="Times New Roman" w:cs="Times New Roman"/>
          <w:w w:val="105"/>
          <w:sz w:val="24"/>
          <w:szCs w:val="24"/>
        </w:rPr>
        <w:tab/>
      </w:r>
      <w:r>
        <w:rPr>
          <w:rFonts w:ascii="Times New Roman" w:hAnsi="Times New Roman" w:cs="Times New Roman"/>
          <w:w w:val="105"/>
          <w:sz w:val="24"/>
          <w:szCs w:val="24"/>
        </w:rPr>
        <w:t>175</w:t>
      </w:r>
    </w:p>
    <w:p>
      <w:pPr>
        <w:pStyle w:val="8"/>
        <w:spacing w:before="8" w:line="360" w:lineRule="auto"/>
        <w:jc w:val="both"/>
        <w:rPr>
          <w:rFonts w:ascii="Times New Roman" w:hAnsi="Times New Roman" w:cs="Times New Roman"/>
          <w:sz w:val="24"/>
          <w:szCs w:val="24"/>
        </w:rPr>
      </w:pPr>
    </w:p>
    <w:p>
      <w:pPr>
        <w:tabs>
          <w:tab w:val="left" w:pos="5622"/>
        </w:tabs>
        <w:spacing w:before="88" w:line="360" w:lineRule="auto"/>
        <w:ind w:left="803"/>
        <w:jc w:val="both"/>
        <w:rPr>
          <w:rFonts w:ascii="Times New Roman" w:hAnsi="Times New Roman" w:cs="Times New Roman"/>
          <w:sz w:val="24"/>
          <w:szCs w:val="24"/>
        </w:rPr>
      </w:pPr>
      <w:r>
        <w:rPr>
          <w:rFonts w:ascii="Times New Roman" w:hAnsi="Times New Roman" w:cs="Times New Roman"/>
          <w:w w:val="105"/>
          <w:sz w:val="24"/>
          <w:szCs w:val="24"/>
        </w:rPr>
        <w:t>150</w:t>
      </w:r>
      <w:r>
        <w:rPr>
          <w:rFonts w:ascii="Times New Roman" w:hAnsi="Times New Roman" w:cs="Times New Roman"/>
          <w:w w:val="105"/>
          <w:sz w:val="24"/>
          <w:szCs w:val="24"/>
        </w:rPr>
        <w:tab/>
      </w:r>
      <w:r>
        <w:rPr>
          <w:rFonts w:ascii="Times New Roman" w:hAnsi="Times New Roman" w:cs="Times New Roman"/>
          <w:w w:val="105"/>
          <w:sz w:val="24"/>
          <w:szCs w:val="24"/>
        </w:rPr>
        <w:t>150</w:t>
      </w:r>
    </w:p>
    <w:p>
      <w:pPr>
        <w:pStyle w:val="8"/>
        <w:spacing w:before="9" w:line="360" w:lineRule="auto"/>
        <w:jc w:val="both"/>
        <w:rPr>
          <w:rFonts w:ascii="Times New Roman" w:hAnsi="Times New Roman" w:cs="Times New Roman"/>
          <w:sz w:val="24"/>
          <w:szCs w:val="24"/>
        </w:rPr>
      </w:pPr>
    </w:p>
    <w:p>
      <w:pPr>
        <w:tabs>
          <w:tab w:val="left" w:pos="5622"/>
        </w:tabs>
        <w:spacing w:before="87" w:line="360" w:lineRule="auto"/>
        <w:ind w:left="803"/>
        <w:jc w:val="both"/>
        <w:rPr>
          <w:rFonts w:ascii="Times New Roman" w:hAnsi="Times New Roman" w:cs="Times New Roman"/>
          <w:sz w:val="24"/>
          <w:szCs w:val="24"/>
        </w:rPr>
      </w:pPr>
      <w:r>
        <w:rPr>
          <w:rFonts w:ascii="Times New Roman" w:hAnsi="Times New Roman" w:cs="Times New Roman"/>
          <w:sz w:val="24"/>
          <w:szCs w:val="24"/>
        </w:rPr>
        <w:pict>
          <v:shape id="_x0000_s1809" o:spid="_x0000_s1809" o:spt="202" type="#_x0000_t202" style="position:absolute;left:0pt;margin-left:65pt;margin-top:9.05pt;height:28.25pt;width:7.1pt;mso-position-horizontal-relative:page;z-index:25168076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
                    <w:ind w:left="20"/>
                    <w:rPr>
                      <w:rFonts w:ascii="DejaVu Sans"/>
                      <w:sz w:val="10"/>
                    </w:rPr>
                  </w:pPr>
                  <w:r>
                    <w:rPr>
                      <w:rFonts w:ascii="DejaVu Sans"/>
                      <w:w w:val="105"/>
                      <w:sz w:val="10"/>
                    </w:rPr>
                    <w:t>heart rate</w:t>
                  </w:r>
                </w:p>
              </w:txbxContent>
            </v:textbox>
          </v:shape>
        </w:pict>
      </w:r>
      <w:r>
        <w:rPr>
          <w:rFonts w:ascii="Times New Roman" w:hAnsi="Times New Roman" w:cs="Times New Roman"/>
          <w:sz w:val="24"/>
          <w:szCs w:val="24"/>
        </w:rPr>
        <w:pict>
          <v:shape id="_x0000_s1810" o:spid="_x0000_s1810" o:spt="202" type="#_x0000_t202" style="position:absolute;left:0pt;margin-left:305.95pt;margin-top:9.05pt;height:28.25pt;width:7.1pt;mso-position-horizontal-relative:page;z-index:-25162444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6"/>
                    <w:ind w:left="20"/>
                    <w:rPr>
                      <w:rFonts w:ascii="DejaVu Sans"/>
                      <w:sz w:val="10"/>
                    </w:rPr>
                  </w:pPr>
                  <w:r>
                    <w:rPr>
                      <w:rFonts w:ascii="DejaVu Sans"/>
                      <w:w w:val="105"/>
                      <w:sz w:val="10"/>
                    </w:rPr>
                    <w:t>heart rate</w:t>
                  </w:r>
                </w:p>
              </w:txbxContent>
            </v:textbox>
          </v:shape>
        </w:pict>
      </w:r>
      <w:r>
        <w:rPr>
          <w:rFonts w:ascii="Times New Roman" w:hAnsi="Times New Roman" w:cs="Times New Roman"/>
          <w:w w:val="105"/>
          <w:sz w:val="24"/>
          <w:szCs w:val="24"/>
        </w:rPr>
        <w:t>125</w:t>
      </w:r>
      <w:r>
        <w:rPr>
          <w:rFonts w:ascii="Times New Roman" w:hAnsi="Times New Roman" w:cs="Times New Roman"/>
          <w:w w:val="105"/>
          <w:sz w:val="24"/>
          <w:szCs w:val="24"/>
        </w:rPr>
        <w:tab/>
      </w:r>
      <w:r>
        <w:rPr>
          <w:rFonts w:ascii="Times New Roman" w:hAnsi="Times New Roman" w:cs="Times New Roman"/>
          <w:w w:val="105"/>
          <w:sz w:val="24"/>
          <w:szCs w:val="24"/>
        </w:rPr>
        <w:t>125</w:t>
      </w:r>
    </w:p>
    <w:p>
      <w:pPr>
        <w:pStyle w:val="8"/>
        <w:spacing w:before="10" w:line="360" w:lineRule="auto"/>
        <w:jc w:val="both"/>
        <w:rPr>
          <w:rFonts w:ascii="Times New Roman" w:hAnsi="Times New Roman" w:cs="Times New Roman"/>
          <w:sz w:val="24"/>
          <w:szCs w:val="24"/>
        </w:rPr>
      </w:pPr>
    </w:p>
    <w:p>
      <w:pPr>
        <w:tabs>
          <w:tab w:val="left" w:pos="5622"/>
        </w:tabs>
        <w:spacing w:before="87" w:line="360" w:lineRule="auto"/>
        <w:ind w:left="803"/>
        <w:jc w:val="both"/>
        <w:rPr>
          <w:rFonts w:ascii="Times New Roman" w:hAnsi="Times New Roman" w:cs="Times New Roman"/>
          <w:sz w:val="24"/>
          <w:szCs w:val="24"/>
        </w:rPr>
      </w:pPr>
      <w:r>
        <w:rPr>
          <w:rFonts w:ascii="Times New Roman" w:hAnsi="Times New Roman" w:cs="Times New Roman"/>
          <w:w w:val="105"/>
          <w:sz w:val="24"/>
          <w:szCs w:val="24"/>
        </w:rPr>
        <w:t>100</w:t>
      </w:r>
      <w:r>
        <w:rPr>
          <w:rFonts w:ascii="Times New Roman" w:hAnsi="Times New Roman" w:cs="Times New Roman"/>
          <w:w w:val="105"/>
          <w:sz w:val="24"/>
          <w:szCs w:val="24"/>
        </w:rPr>
        <w:tab/>
      </w:r>
      <w:r>
        <w:rPr>
          <w:rFonts w:ascii="Times New Roman" w:hAnsi="Times New Roman" w:cs="Times New Roman"/>
          <w:w w:val="105"/>
          <w:sz w:val="24"/>
          <w:szCs w:val="24"/>
        </w:rPr>
        <w:t>100</w:t>
      </w:r>
    </w:p>
    <w:p>
      <w:pPr>
        <w:pStyle w:val="8"/>
        <w:spacing w:before="9" w:line="360" w:lineRule="auto"/>
        <w:jc w:val="both"/>
        <w:rPr>
          <w:rFonts w:ascii="Times New Roman" w:hAnsi="Times New Roman" w:cs="Times New Roman"/>
          <w:sz w:val="24"/>
          <w:szCs w:val="24"/>
        </w:rPr>
      </w:pPr>
    </w:p>
    <w:p>
      <w:pPr>
        <w:tabs>
          <w:tab w:val="left" w:pos="5688"/>
        </w:tabs>
        <w:spacing w:before="87" w:line="360" w:lineRule="auto"/>
        <w:ind w:left="870"/>
        <w:jc w:val="both"/>
        <w:rPr>
          <w:rFonts w:ascii="Times New Roman" w:hAnsi="Times New Roman" w:cs="Times New Roman"/>
          <w:sz w:val="24"/>
          <w:szCs w:val="24"/>
        </w:rPr>
      </w:pPr>
      <w:r>
        <w:rPr>
          <w:rFonts w:ascii="Times New Roman" w:hAnsi="Times New Roman" w:cs="Times New Roman"/>
          <w:w w:val="105"/>
          <w:sz w:val="24"/>
          <w:szCs w:val="24"/>
        </w:rPr>
        <w:t>75</w:t>
      </w:r>
      <w:r>
        <w:rPr>
          <w:rFonts w:ascii="Times New Roman" w:hAnsi="Times New Roman" w:cs="Times New Roman"/>
          <w:w w:val="105"/>
          <w:sz w:val="24"/>
          <w:szCs w:val="24"/>
        </w:rPr>
        <w:tab/>
      </w:r>
      <w:r>
        <w:rPr>
          <w:rFonts w:ascii="Times New Roman" w:hAnsi="Times New Roman" w:cs="Times New Roman"/>
          <w:w w:val="105"/>
          <w:sz w:val="24"/>
          <w:szCs w:val="24"/>
        </w:rPr>
        <w:t>75</w:t>
      </w:r>
    </w:p>
    <w:p>
      <w:pPr>
        <w:pStyle w:val="8"/>
        <w:spacing w:before="9" w:line="360" w:lineRule="auto"/>
        <w:jc w:val="both"/>
        <w:rPr>
          <w:rFonts w:ascii="Times New Roman" w:hAnsi="Times New Roman" w:cs="Times New Roman"/>
          <w:sz w:val="24"/>
          <w:szCs w:val="24"/>
        </w:rPr>
      </w:pPr>
    </w:p>
    <w:p>
      <w:pPr>
        <w:tabs>
          <w:tab w:val="left" w:pos="5688"/>
        </w:tabs>
        <w:spacing w:before="88" w:line="360" w:lineRule="auto"/>
        <w:ind w:left="870"/>
        <w:jc w:val="both"/>
        <w:rPr>
          <w:rFonts w:ascii="Times New Roman" w:hAnsi="Times New Roman" w:cs="Times New Roman"/>
          <w:sz w:val="24"/>
          <w:szCs w:val="24"/>
        </w:rPr>
      </w:pPr>
      <w:r>
        <w:rPr>
          <w:rFonts w:ascii="Times New Roman" w:hAnsi="Times New Roman" w:cs="Times New Roman"/>
          <w:w w:val="105"/>
          <w:sz w:val="24"/>
          <w:szCs w:val="24"/>
        </w:rPr>
        <w:t>50</w:t>
      </w:r>
      <w:r>
        <w:rPr>
          <w:rFonts w:ascii="Times New Roman" w:hAnsi="Times New Roman" w:cs="Times New Roman"/>
          <w:w w:val="105"/>
          <w:sz w:val="24"/>
          <w:szCs w:val="24"/>
        </w:rPr>
        <w:tab/>
      </w:r>
      <w:r>
        <w:rPr>
          <w:rFonts w:ascii="Times New Roman" w:hAnsi="Times New Roman" w:cs="Times New Roman"/>
          <w:w w:val="105"/>
          <w:sz w:val="24"/>
          <w:szCs w:val="24"/>
        </w:rPr>
        <w:t>50</w:t>
      </w:r>
    </w:p>
    <w:p>
      <w:pPr>
        <w:pStyle w:val="8"/>
        <w:spacing w:before="9" w:line="360" w:lineRule="auto"/>
        <w:jc w:val="both"/>
        <w:rPr>
          <w:rFonts w:ascii="Times New Roman" w:hAnsi="Times New Roman" w:cs="Times New Roman"/>
          <w:sz w:val="24"/>
          <w:szCs w:val="24"/>
        </w:rPr>
      </w:pPr>
    </w:p>
    <w:p>
      <w:pPr>
        <w:tabs>
          <w:tab w:val="left" w:pos="5688"/>
        </w:tabs>
        <w:spacing w:before="87" w:line="360" w:lineRule="auto"/>
        <w:ind w:left="870"/>
        <w:jc w:val="both"/>
        <w:rPr>
          <w:rFonts w:ascii="Times New Roman" w:hAnsi="Times New Roman" w:cs="Times New Roman"/>
          <w:sz w:val="24"/>
          <w:szCs w:val="24"/>
        </w:rPr>
      </w:pPr>
      <w:r>
        <w:rPr>
          <w:rFonts w:ascii="Times New Roman" w:hAnsi="Times New Roman" w:cs="Times New Roman"/>
          <w:w w:val="105"/>
          <w:sz w:val="24"/>
          <w:szCs w:val="24"/>
        </w:rPr>
        <w:t>25</w:t>
      </w:r>
      <w:r>
        <w:rPr>
          <w:rFonts w:ascii="Times New Roman" w:hAnsi="Times New Roman" w:cs="Times New Roman"/>
          <w:w w:val="105"/>
          <w:sz w:val="24"/>
          <w:szCs w:val="24"/>
        </w:rPr>
        <w:tab/>
      </w:r>
      <w:r>
        <w:rPr>
          <w:rFonts w:ascii="Times New Roman" w:hAnsi="Times New Roman" w:cs="Times New Roman"/>
          <w:w w:val="105"/>
          <w:sz w:val="24"/>
          <w:szCs w:val="24"/>
        </w:rPr>
        <w:t>25</w:t>
      </w:r>
    </w:p>
    <w:p>
      <w:pPr>
        <w:pStyle w:val="8"/>
        <w:spacing w:before="9" w:line="360" w:lineRule="auto"/>
        <w:jc w:val="both"/>
        <w:rPr>
          <w:rFonts w:ascii="Times New Roman" w:hAnsi="Times New Roman" w:cs="Times New Roman"/>
          <w:sz w:val="24"/>
          <w:szCs w:val="24"/>
        </w:rPr>
      </w:pPr>
    </w:p>
    <w:p>
      <w:pPr>
        <w:tabs>
          <w:tab w:val="left" w:pos="5755"/>
        </w:tabs>
        <w:spacing w:before="88" w:line="360" w:lineRule="auto"/>
        <w:ind w:left="936"/>
        <w:jc w:val="both"/>
        <w:rPr>
          <w:rFonts w:ascii="Times New Roman" w:hAnsi="Times New Roman" w:cs="Times New Roman"/>
          <w:sz w:val="24"/>
          <w:szCs w:val="24"/>
        </w:rPr>
      </w:pPr>
      <w:r>
        <w:rPr>
          <w:rFonts w:ascii="Times New Roman" w:hAnsi="Times New Roman" w:cs="Times New Roman"/>
          <w:w w:val="105"/>
          <w:sz w:val="24"/>
          <w:szCs w:val="24"/>
        </w:rPr>
        <w:t>0</w:t>
      </w:r>
      <w:r>
        <w:rPr>
          <w:rFonts w:ascii="Times New Roman" w:hAnsi="Times New Roman" w:cs="Times New Roman"/>
          <w:w w:val="105"/>
          <w:sz w:val="24"/>
          <w:szCs w:val="24"/>
        </w:rPr>
        <w:tab/>
      </w:r>
      <w:r>
        <w:rPr>
          <w:rFonts w:ascii="Times New Roman" w:hAnsi="Times New Roman" w:cs="Times New Roman"/>
          <w:w w:val="105"/>
          <w:sz w:val="24"/>
          <w:szCs w:val="24"/>
        </w:rPr>
        <w:t>0</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space="720" w:num="1"/>
        </w:sectPr>
      </w:pPr>
    </w:p>
    <w:p>
      <w:pPr>
        <w:pStyle w:val="8"/>
        <w:spacing w:before="7" w:line="360" w:lineRule="auto"/>
        <w:jc w:val="both"/>
        <w:rPr>
          <w:rFonts w:ascii="Times New Roman" w:hAnsi="Times New Roman" w:cs="Times New Roman"/>
          <w:sz w:val="24"/>
          <w:szCs w:val="24"/>
        </w:rPr>
      </w:pPr>
    </w:p>
    <w:p>
      <w:pPr>
        <w:tabs>
          <w:tab w:val="left" w:pos="3718"/>
        </w:tabs>
        <w:spacing w:line="360" w:lineRule="auto"/>
        <w:ind w:left="1833"/>
        <w:jc w:val="both"/>
        <w:rPr>
          <w:rFonts w:ascii="Times New Roman" w:hAnsi="Times New Roman" w:cs="Times New Roman"/>
          <w:sz w:val="24"/>
          <w:szCs w:val="24"/>
        </w:rPr>
      </w:pPr>
      <w:r>
        <w:rPr>
          <w:rFonts w:ascii="Times New Roman" w:hAnsi="Times New Roman" w:cs="Times New Roman"/>
          <w:w w:val="105"/>
          <w:sz w:val="24"/>
          <w:szCs w:val="24"/>
        </w:rPr>
        <w:t>False</w:t>
      </w:r>
      <w:r>
        <w:rPr>
          <w:rFonts w:ascii="Times New Roman" w:hAnsi="Times New Roman" w:cs="Times New Roman"/>
          <w:w w:val="105"/>
          <w:sz w:val="24"/>
          <w:szCs w:val="24"/>
        </w:rPr>
        <w:tab/>
      </w:r>
      <w:r>
        <w:rPr>
          <w:rFonts w:ascii="Times New Roman" w:hAnsi="Times New Roman" w:cs="Times New Roman"/>
          <w:w w:val="105"/>
          <w:sz w:val="24"/>
          <w:szCs w:val="24"/>
        </w:rPr>
        <w:t>True</w:t>
      </w:r>
    </w:p>
    <w:p>
      <w:pPr>
        <w:spacing w:before="26" w:line="360" w:lineRule="auto"/>
        <w:ind w:left="1851"/>
        <w:jc w:val="both"/>
        <w:rPr>
          <w:rFonts w:ascii="Times New Roman" w:hAnsi="Times New Roman" w:cs="Times New Roman"/>
          <w:sz w:val="24"/>
          <w:szCs w:val="24"/>
        </w:rPr>
      </w:pPr>
      <w:r>
        <w:rPr>
          <w:rFonts w:ascii="Times New Roman" w:hAnsi="Times New Roman" w:cs="Times New Roman"/>
          <w:w w:val="105"/>
          <w:sz w:val="24"/>
          <w:szCs w:val="24"/>
        </w:rPr>
        <w:t>SB</w:t>
      </w:r>
    </w:p>
    <w:p>
      <w:pPr>
        <w:pStyle w:val="8"/>
        <w:spacing w:before="7" w:line="360" w:lineRule="auto"/>
        <w:jc w:val="both"/>
        <w:rPr>
          <w:rFonts w:ascii="Times New Roman" w:hAnsi="Times New Roman" w:cs="Times New Roman"/>
          <w:sz w:val="24"/>
          <w:szCs w:val="24"/>
        </w:rPr>
      </w:pPr>
      <w:r>
        <w:rPr>
          <w:rFonts w:ascii="Times New Roman" w:hAnsi="Times New Roman" w:cs="Times New Roman"/>
          <w:sz w:val="24"/>
          <w:szCs w:val="24"/>
        </w:rPr>
        <w:br w:type="column"/>
      </w:r>
    </w:p>
    <w:p>
      <w:pPr>
        <w:tabs>
          <w:tab w:val="left" w:pos="1907"/>
        </w:tabs>
        <w:spacing w:line="360" w:lineRule="auto"/>
        <w:ind w:left="23"/>
        <w:jc w:val="both"/>
        <w:rPr>
          <w:rFonts w:ascii="Times New Roman" w:hAnsi="Times New Roman" w:cs="Times New Roman"/>
          <w:sz w:val="24"/>
          <w:szCs w:val="24"/>
        </w:rPr>
      </w:pPr>
      <w:r>
        <w:rPr>
          <w:rFonts w:ascii="Times New Roman" w:hAnsi="Times New Roman" w:cs="Times New Roman"/>
          <w:w w:val="105"/>
          <w:sz w:val="24"/>
          <w:szCs w:val="24"/>
        </w:rPr>
        <w:t>False</w:t>
      </w:r>
      <w:r>
        <w:rPr>
          <w:rFonts w:ascii="Times New Roman" w:hAnsi="Times New Roman" w:cs="Times New Roman"/>
          <w:w w:val="105"/>
          <w:sz w:val="24"/>
          <w:szCs w:val="24"/>
        </w:rPr>
        <w:tab/>
      </w:r>
      <w:r>
        <w:rPr>
          <w:rFonts w:ascii="Times New Roman" w:hAnsi="Times New Roman" w:cs="Times New Roman"/>
          <w:w w:val="105"/>
          <w:sz w:val="24"/>
          <w:szCs w:val="24"/>
        </w:rPr>
        <w:t>True</w:t>
      </w:r>
    </w:p>
    <w:p>
      <w:pPr>
        <w:spacing w:before="26" w:line="360" w:lineRule="auto"/>
        <w:ind w:left="40"/>
        <w:jc w:val="both"/>
        <w:rPr>
          <w:rFonts w:ascii="Times New Roman" w:hAnsi="Times New Roman" w:cs="Times New Roman"/>
          <w:sz w:val="24"/>
          <w:szCs w:val="24"/>
        </w:rPr>
      </w:pPr>
      <w:r>
        <w:rPr>
          <w:rFonts w:ascii="Times New Roman" w:hAnsi="Times New Roman" w:cs="Times New Roman"/>
          <w:w w:val="105"/>
          <w:sz w:val="24"/>
          <w:szCs w:val="24"/>
        </w:rPr>
        <w:t>ST</w:t>
      </w:r>
    </w:p>
    <w:p>
      <w:pPr>
        <w:spacing w:line="360" w:lineRule="auto"/>
        <w:jc w:val="both"/>
        <w:rPr>
          <w:rFonts w:ascii="Times New Roman" w:hAnsi="Times New Roman" w:cs="Times New Roman"/>
          <w:sz w:val="24"/>
          <w:szCs w:val="24"/>
        </w:rPr>
        <w:sectPr>
          <w:type w:val="continuous"/>
          <w:pgSz w:w="11910" w:h="16840"/>
          <w:pgMar w:top="720" w:right="720" w:bottom="720" w:left="720" w:header="720" w:footer="720" w:gutter="0"/>
          <w:cols w:equalWidth="0" w:num="2">
            <w:col w:w="3977" w:space="782"/>
            <w:col w:w="5711"/>
          </w:cols>
        </w:sectPr>
      </w:pPr>
    </w:p>
    <w:p>
      <w:pPr>
        <w:pStyle w:val="13"/>
        <w:numPr>
          <w:ilvl w:val="3"/>
          <w:numId w:val="5"/>
        </w:numPr>
        <w:tabs>
          <w:tab w:val="left" w:pos="7589"/>
          <w:tab w:val="left" w:pos="7590"/>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(b)</w:t>
      </w:r>
    </w:p>
    <w:p>
      <w:pPr>
        <w:pStyle w:val="8"/>
        <w:spacing w:before="13" w:line="360" w:lineRule="auto"/>
        <w:jc w:val="both"/>
        <w:rPr>
          <w:rFonts w:ascii="Times New Roman" w:hAnsi="Times New Roman" w:cs="Times New Roman"/>
          <w:sz w:val="24"/>
          <w:szCs w:val="24"/>
        </w:rPr>
      </w:pPr>
    </w:p>
    <w:p>
      <w:pPr>
        <w:pStyle w:val="8"/>
        <w:spacing w:before="122" w:line="360" w:lineRule="auto"/>
        <w:ind w:left="473" w:right="551"/>
        <w:jc w:val="both"/>
        <w:rPr>
          <w:rFonts w:ascii="Times New Roman" w:hAnsi="Times New Roman" w:cs="Times New Roman"/>
          <w:sz w:val="24"/>
          <w:szCs w:val="24"/>
        </w:rPr>
      </w:pPr>
      <w:r>
        <w:rPr>
          <w:rFonts w:ascii="Times New Roman" w:hAnsi="Times New Roman" w:cs="Times New Roman"/>
          <w:sz w:val="24"/>
          <w:szCs w:val="24"/>
        </w:rPr>
        <w:t>Supplementary</w:t>
      </w:r>
      <w:r>
        <w:rPr>
          <w:rFonts w:ascii="Times New Roman" w:hAnsi="Times New Roman" w:cs="Times New Roman"/>
          <w:spacing w:val="-11"/>
          <w:sz w:val="24"/>
          <w:szCs w:val="24"/>
        </w:rPr>
        <w:t xml:space="preserve"> </w:t>
      </w:r>
      <w:r>
        <w:rPr>
          <w:rFonts w:ascii="Times New Roman" w:hAnsi="Times New Roman" w:cs="Times New Roman"/>
          <w:sz w:val="24"/>
          <w:szCs w:val="24"/>
        </w:rPr>
        <w:t>Figure</w:t>
      </w:r>
      <w:r>
        <w:rPr>
          <w:rFonts w:ascii="Times New Roman" w:hAnsi="Times New Roman" w:cs="Times New Roman"/>
          <w:spacing w:val="-11"/>
          <w:sz w:val="24"/>
          <w:szCs w:val="24"/>
        </w:rPr>
        <w:t xml:space="preserve"> </w:t>
      </w:r>
      <w:r>
        <w:rPr>
          <w:rFonts w:ascii="Times New Roman" w:hAnsi="Times New Roman" w:cs="Times New Roman"/>
          <w:sz w:val="24"/>
          <w:szCs w:val="24"/>
        </w:rPr>
        <w:t>3:</w:t>
      </w:r>
      <w:r>
        <w:rPr>
          <w:rFonts w:ascii="Times New Roman" w:hAnsi="Times New Roman" w:cs="Times New Roman"/>
          <w:spacing w:val="13"/>
          <w:sz w:val="24"/>
          <w:szCs w:val="24"/>
        </w:rPr>
        <w:t xml:space="preserve"> </w:t>
      </w:r>
      <w:r>
        <w:rPr>
          <w:rFonts w:ascii="Times New Roman" w:hAnsi="Times New Roman" w:cs="Times New Roman"/>
          <w:b/>
          <w:sz w:val="24"/>
          <w:szCs w:val="24"/>
        </w:rPr>
        <w:t>(Heart</w:t>
      </w:r>
      <w:r>
        <w:rPr>
          <w:rFonts w:ascii="Times New Roman" w:hAnsi="Times New Roman" w:cs="Times New Roman"/>
          <w:b/>
          <w:spacing w:val="-12"/>
          <w:sz w:val="24"/>
          <w:szCs w:val="24"/>
        </w:rPr>
        <w:t xml:space="preserve"> </w:t>
      </w:r>
      <w:r>
        <w:rPr>
          <w:rFonts w:ascii="Times New Roman" w:hAnsi="Times New Roman" w:cs="Times New Roman"/>
          <w:b/>
          <w:sz w:val="24"/>
          <w:szCs w:val="24"/>
        </w:rPr>
        <w:t>rate</w:t>
      </w:r>
      <w:r>
        <w:rPr>
          <w:rFonts w:ascii="Times New Roman" w:hAnsi="Times New Roman" w:cs="Times New Roman"/>
          <w:b/>
          <w:spacing w:val="-12"/>
          <w:sz w:val="24"/>
          <w:szCs w:val="24"/>
        </w:rPr>
        <w:t xml:space="preserve"> </w:t>
      </w:r>
      <w:r>
        <w:rPr>
          <w:rFonts w:ascii="Times New Roman" w:hAnsi="Times New Roman" w:cs="Times New Roman"/>
          <w:b/>
          <w:i/>
          <w:sz w:val="24"/>
          <w:szCs w:val="24"/>
        </w:rPr>
        <w:t>vs</w:t>
      </w:r>
      <w:r>
        <w:rPr>
          <w:rFonts w:ascii="Times New Roman" w:hAnsi="Times New Roman" w:cs="Times New Roman"/>
          <w:b/>
          <w:i/>
          <w:spacing w:val="-3"/>
          <w:sz w:val="24"/>
          <w:szCs w:val="24"/>
        </w:rPr>
        <w:t xml:space="preserve"> </w:t>
      </w:r>
      <w:r>
        <w:rPr>
          <w:rFonts w:ascii="Times New Roman" w:hAnsi="Times New Roman" w:cs="Times New Roman"/>
          <w:b/>
          <w:sz w:val="24"/>
          <w:szCs w:val="24"/>
        </w:rPr>
        <w:t>DNN</w:t>
      </w:r>
      <w:r>
        <w:rPr>
          <w:rFonts w:ascii="Times New Roman" w:hAnsi="Times New Roman" w:cs="Times New Roman"/>
          <w:b/>
          <w:spacing w:val="-12"/>
          <w:sz w:val="24"/>
          <w:szCs w:val="24"/>
        </w:rPr>
        <w:t xml:space="preserve"> </w:t>
      </w:r>
      <w:r>
        <w:rPr>
          <w:rFonts w:ascii="Times New Roman" w:hAnsi="Times New Roman" w:cs="Times New Roman"/>
          <w:b/>
          <w:sz w:val="24"/>
          <w:szCs w:val="24"/>
        </w:rPr>
        <w:t>predictions)</w:t>
      </w:r>
      <w:r>
        <w:rPr>
          <w:rFonts w:ascii="Times New Roman" w:hAnsi="Times New Roman" w:cs="Times New Roman"/>
          <w:b/>
          <w:spacing w:val="-21"/>
          <w:sz w:val="24"/>
          <w:szCs w:val="24"/>
        </w:rPr>
        <w:t xml:space="preserve"> </w:t>
      </w:r>
      <w:r>
        <w:rPr>
          <w:rFonts w:ascii="Times New Roman" w:hAnsi="Times New Roman" w:cs="Times New Roman"/>
          <w:sz w:val="24"/>
          <w:szCs w:val="24"/>
        </w:rPr>
        <w:t>Heart</w:t>
      </w:r>
      <w:r>
        <w:rPr>
          <w:rFonts w:ascii="Times New Roman" w:hAnsi="Times New Roman" w:cs="Times New Roman"/>
          <w:spacing w:val="-11"/>
          <w:sz w:val="24"/>
          <w:szCs w:val="24"/>
        </w:rPr>
        <w:t xml:space="preserve"> </w:t>
      </w:r>
      <w:r>
        <w:rPr>
          <w:rFonts w:ascii="Times New Roman" w:hAnsi="Times New Roman" w:cs="Times New Roman"/>
          <w:sz w:val="24"/>
          <w:szCs w:val="24"/>
        </w:rPr>
        <w:t>rate</w:t>
      </w:r>
      <w:r>
        <w:rPr>
          <w:rFonts w:ascii="Times New Roman" w:hAnsi="Times New Roman" w:cs="Times New Roman"/>
          <w:spacing w:val="-10"/>
          <w:sz w:val="24"/>
          <w:szCs w:val="24"/>
        </w:rPr>
        <w:t xml:space="preserve"> </w:t>
      </w:r>
      <w:r>
        <w:rPr>
          <w:rFonts w:ascii="Times New Roman" w:hAnsi="Times New Roman" w:cs="Times New Roman"/>
          <w:sz w:val="24"/>
          <w:szCs w:val="24"/>
        </w:rPr>
        <w:t>measured</w:t>
      </w:r>
      <w:r>
        <w:rPr>
          <w:rFonts w:ascii="Times New Roman" w:hAnsi="Times New Roman" w:cs="Times New Roman"/>
          <w:spacing w:val="-11"/>
          <w:sz w:val="24"/>
          <w:szCs w:val="24"/>
        </w:rPr>
        <w:t xml:space="preserve"> </w:t>
      </w:r>
      <w:r>
        <w:rPr>
          <w:rFonts w:ascii="Times New Roman" w:hAnsi="Times New Roman" w:cs="Times New Roman"/>
          <w:spacing w:val="-3"/>
          <w:sz w:val="24"/>
          <w:szCs w:val="24"/>
        </w:rPr>
        <w:t>by</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Uni-G</w:t>
      </w:r>
      <w:r>
        <w:rPr>
          <w:rFonts w:ascii="Times New Roman" w:hAnsi="Times New Roman" w:cs="Times New Roman"/>
          <w:spacing w:val="-10"/>
          <w:sz w:val="24"/>
          <w:szCs w:val="24"/>
        </w:rPr>
        <w:t xml:space="preserve"> </w:t>
      </w:r>
      <w:r>
        <w:rPr>
          <w:rFonts w:ascii="Times New Roman" w:hAnsi="Times New Roman" w:cs="Times New Roman"/>
          <w:sz w:val="24"/>
          <w:szCs w:val="24"/>
        </w:rPr>
        <w:t>software</w:t>
      </w:r>
      <w:r>
        <w:rPr>
          <w:rFonts w:ascii="Times New Roman" w:hAnsi="Times New Roman" w:cs="Times New Roman"/>
          <w:spacing w:val="-11"/>
          <w:sz w:val="24"/>
          <w:szCs w:val="24"/>
        </w:rPr>
        <w:t xml:space="preserve"> </w:t>
      </w:r>
      <w:r>
        <w:rPr>
          <w:rFonts w:ascii="Times New Roman" w:hAnsi="Times New Roman" w:cs="Times New Roman"/>
          <w:sz w:val="24"/>
          <w:szCs w:val="24"/>
        </w:rPr>
        <w:t xml:space="preserve">for samples in the test set is given on the </w:t>
      </w:r>
      <w:r>
        <w:rPr>
          <w:rFonts w:ascii="Times New Roman" w:hAnsi="Times New Roman" w:cs="Times New Roman"/>
          <w:i/>
          <w:sz w:val="24"/>
          <w:szCs w:val="24"/>
        </w:rPr>
        <w:t>y</w:t>
      </w:r>
      <w:r>
        <w:rPr>
          <w:rFonts w:ascii="Times New Roman" w:hAnsi="Times New Roman" w:cs="Times New Roman"/>
          <w:sz w:val="24"/>
          <w:szCs w:val="24"/>
        </w:rPr>
        <w:t xml:space="preserve">-axis. The color indicates if the </w:t>
      </w:r>
      <w:r>
        <w:rPr>
          <w:rFonts w:ascii="Times New Roman" w:hAnsi="Times New Roman" w:cs="Times New Roman"/>
          <w:i/>
          <w:sz w:val="24"/>
          <w:szCs w:val="24"/>
        </w:rPr>
        <w:t xml:space="preserve">DNN </w:t>
      </w:r>
      <w:r>
        <w:rPr>
          <w:rFonts w:ascii="Times New Roman" w:hAnsi="Times New Roman" w:cs="Times New Roman"/>
          <w:sz w:val="24"/>
          <w:szCs w:val="24"/>
        </w:rPr>
        <w:t xml:space="preserve">make the correct prediction or not. The x-axis separates the dataset accordingly to the presence of: SB in (a); and, ST in (b). A horizontal line show the threshold of 50 bpm for SB in (a); and, of 100 bpm for ST in (b), which delimit the consensus definition of SB and ST. Notice that most exams for which the neural network fails to get the correct result are very close to this threshold line and are the borderline cases </w:t>
      </w:r>
      <w:r>
        <w:rPr>
          <w:rFonts w:ascii="Times New Roman" w:hAnsi="Times New Roman" w:cs="Times New Roman"/>
          <w:spacing w:val="-3"/>
          <w:sz w:val="24"/>
          <w:szCs w:val="24"/>
        </w:rPr>
        <w:t xml:space="preserve">we </w:t>
      </w:r>
      <w:r>
        <w:rPr>
          <w:rFonts w:ascii="Times New Roman" w:hAnsi="Times New Roman" w:cs="Times New Roman"/>
          <w:sz w:val="24"/>
          <w:szCs w:val="24"/>
        </w:rPr>
        <w:t xml:space="preserve">mentioned in the discussion. It should </w:t>
      </w:r>
      <w:r>
        <w:rPr>
          <w:rFonts w:ascii="Times New Roman" w:hAnsi="Times New Roman" w:cs="Times New Roman"/>
          <w:spacing w:val="2"/>
          <w:sz w:val="24"/>
          <w:szCs w:val="24"/>
        </w:rPr>
        <w:t xml:space="preserve">be </w:t>
      </w:r>
      <w:r>
        <w:rPr>
          <w:rFonts w:ascii="Times New Roman" w:hAnsi="Times New Roman" w:cs="Times New Roman"/>
          <w:sz w:val="24"/>
          <w:szCs w:val="24"/>
        </w:rPr>
        <w:t>highlighted</w:t>
      </w:r>
      <w:r>
        <w:rPr>
          <w:rFonts w:ascii="Times New Roman" w:hAnsi="Times New Roman" w:cs="Times New Roman"/>
          <w:spacing w:val="-8"/>
          <w:sz w:val="24"/>
          <w:szCs w:val="24"/>
        </w:rPr>
        <w:t xml:space="preserve"> </w:t>
      </w:r>
      <w:r>
        <w:rPr>
          <w:rFonts w:ascii="Times New Roman" w:hAnsi="Times New Roman" w:cs="Times New Roman"/>
          <w:sz w:val="24"/>
          <w:szCs w:val="24"/>
        </w:rPr>
        <w:t>that</w:t>
      </w:r>
      <w:r>
        <w:rPr>
          <w:rFonts w:ascii="Times New Roman" w:hAnsi="Times New Roman" w:cs="Times New Roman"/>
          <w:spacing w:val="-7"/>
          <w:sz w:val="24"/>
          <w:szCs w:val="24"/>
        </w:rPr>
        <w:t xml:space="preserve"> </w:t>
      </w:r>
      <w:r>
        <w:rPr>
          <w:rFonts w:ascii="Times New Roman" w:hAnsi="Times New Roman" w:cs="Times New Roman"/>
          <w:sz w:val="24"/>
          <w:szCs w:val="24"/>
        </w:rPr>
        <w:t>this</w:t>
      </w:r>
      <w:r>
        <w:rPr>
          <w:rFonts w:ascii="Times New Roman" w:hAnsi="Times New Roman" w:cs="Times New Roman"/>
          <w:spacing w:val="-7"/>
          <w:sz w:val="24"/>
          <w:szCs w:val="24"/>
        </w:rPr>
        <w:t xml:space="preserve"> </w:t>
      </w:r>
      <w:r>
        <w:rPr>
          <w:rFonts w:ascii="Times New Roman" w:hAnsi="Times New Roman" w:cs="Times New Roman"/>
          <w:sz w:val="24"/>
          <w:szCs w:val="24"/>
        </w:rPr>
        <w:t>automatic</w:t>
      </w:r>
      <w:r>
        <w:rPr>
          <w:rFonts w:ascii="Times New Roman" w:hAnsi="Times New Roman" w:cs="Times New Roman"/>
          <w:spacing w:val="-8"/>
          <w:sz w:val="24"/>
          <w:szCs w:val="24"/>
        </w:rPr>
        <w:t xml:space="preserve"> </w:t>
      </w:r>
      <w:r>
        <w:rPr>
          <w:rFonts w:ascii="Times New Roman" w:hAnsi="Times New Roman" w:cs="Times New Roman"/>
          <w:sz w:val="24"/>
          <w:szCs w:val="24"/>
        </w:rPr>
        <w:t>measurement</w:t>
      </w:r>
      <w:r>
        <w:rPr>
          <w:rFonts w:ascii="Times New Roman" w:hAnsi="Times New Roman" w:cs="Times New Roman"/>
          <w:spacing w:val="-7"/>
          <w:sz w:val="24"/>
          <w:szCs w:val="24"/>
        </w:rPr>
        <w:t xml:space="preserve"> </w:t>
      </w:r>
      <w:r>
        <w:rPr>
          <w:rFonts w:ascii="Times New Roman" w:hAnsi="Times New Roman" w:cs="Times New Roman"/>
          <w:sz w:val="24"/>
          <w:szCs w:val="24"/>
        </w:rPr>
        <w:t>system</w:t>
      </w:r>
      <w:r>
        <w:rPr>
          <w:rFonts w:ascii="Times New Roman" w:hAnsi="Times New Roman" w:cs="Times New Roman"/>
          <w:spacing w:val="-7"/>
          <w:sz w:val="24"/>
          <w:szCs w:val="24"/>
        </w:rPr>
        <w:t xml:space="preserve"> </w:t>
      </w:r>
      <w:r>
        <w:rPr>
          <w:rFonts w:ascii="Times New Roman" w:hAnsi="Times New Roman" w:cs="Times New Roman"/>
          <w:sz w:val="24"/>
          <w:szCs w:val="24"/>
        </w:rPr>
        <w:t>is</w:t>
      </w:r>
      <w:r>
        <w:rPr>
          <w:rFonts w:ascii="Times New Roman" w:hAnsi="Times New Roman" w:cs="Times New Roman"/>
          <w:spacing w:val="-8"/>
          <w:sz w:val="24"/>
          <w:szCs w:val="24"/>
        </w:rPr>
        <w:t xml:space="preserve"> </w:t>
      </w:r>
      <w:r>
        <w:rPr>
          <w:rFonts w:ascii="Times New Roman" w:hAnsi="Times New Roman" w:cs="Times New Roman"/>
          <w:sz w:val="24"/>
          <w:szCs w:val="24"/>
        </w:rPr>
        <w:t>not</w:t>
      </w:r>
      <w:r>
        <w:rPr>
          <w:rFonts w:ascii="Times New Roman" w:hAnsi="Times New Roman" w:cs="Times New Roman"/>
          <w:spacing w:val="-7"/>
          <w:sz w:val="24"/>
          <w:szCs w:val="24"/>
        </w:rPr>
        <w:t xml:space="preserve"> </w:t>
      </w:r>
      <w:r>
        <w:rPr>
          <w:rFonts w:ascii="Times New Roman" w:hAnsi="Times New Roman" w:cs="Times New Roman"/>
          <w:sz w:val="24"/>
          <w:szCs w:val="24"/>
        </w:rPr>
        <w:t>perfect,</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measurements</w:t>
      </w:r>
      <w:r>
        <w:rPr>
          <w:rFonts w:ascii="Times New Roman" w:hAnsi="Times New Roman" w:cs="Times New Roman"/>
          <w:spacing w:val="-7"/>
          <w:sz w:val="24"/>
          <w:szCs w:val="24"/>
        </w:rPr>
        <w:t xml:space="preserve"> </w:t>
      </w:r>
      <w:r>
        <w:rPr>
          <w:rFonts w:ascii="Times New Roman" w:hAnsi="Times New Roman" w:cs="Times New Roman"/>
          <w:sz w:val="24"/>
          <w:szCs w:val="24"/>
        </w:rPr>
        <w:t>that</w:t>
      </w:r>
      <w:r>
        <w:rPr>
          <w:rFonts w:ascii="Times New Roman" w:hAnsi="Times New Roman" w:cs="Times New Roman"/>
          <w:spacing w:val="-7"/>
          <w:sz w:val="24"/>
          <w:szCs w:val="24"/>
        </w:rPr>
        <w:t xml:space="preserve"> </w:t>
      </w:r>
      <w:r>
        <w:rPr>
          <w:rFonts w:ascii="Times New Roman" w:hAnsi="Times New Roman" w:cs="Times New Roman"/>
          <w:sz w:val="24"/>
          <w:szCs w:val="24"/>
        </w:rPr>
        <w:t>may</w:t>
      </w:r>
      <w:r>
        <w:rPr>
          <w:rFonts w:ascii="Times New Roman" w:hAnsi="Times New Roman" w:cs="Times New Roman"/>
          <w:spacing w:val="-8"/>
          <w:sz w:val="24"/>
          <w:szCs w:val="24"/>
        </w:rPr>
        <w:t xml:space="preserve"> </w:t>
      </w:r>
      <w:r>
        <w:rPr>
          <w:rFonts w:ascii="Times New Roman" w:hAnsi="Times New Roman" w:cs="Times New Roman"/>
          <w:sz w:val="24"/>
          <w:szCs w:val="24"/>
        </w:rPr>
        <w:t>indicate</w:t>
      </w:r>
      <w:r>
        <w:rPr>
          <w:rFonts w:ascii="Times New Roman" w:hAnsi="Times New Roman" w:cs="Times New Roman"/>
          <w:spacing w:val="-7"/>
          <w:sz w:val="24"/>
          <w:szCs w:val="24"/>
        </w:rPr>
        <w:t xml:space="preserve"> </w:t>
      </w:r>
      <w:r>
        <w:rPr>
          <w:rFonts w:ascii="Times New Roman" w:hAnsi="Times New Roman" w:cs="Times New Roman"/>
          <w:sz w:val="24"/>
          <w:szCs w:val="24"/>
        </w:rPr>
        <w:t xml:space="preserve">some of the conditions do not necessarily agree with our board of cardiologist (e.g. there are exams with heart rate above 100 acording to Uni-G that are not classified </w:t>
      </w:r>
      <w:r>
        <w:rPr>
          <w:rFonts w:ascii="Times New Roman" w:hAnsi="Times New Roman" w:cs="Times New Roman"/>
          <w:spacing w:val="-3"/>
          <w:sz w:val="24"/>
          <w:szCs w:val="24"/>
        </w:rPr>
        <w:t xml:space="preserve">by </w:t>
      </w:r>
      <w:r>
        <w:rPr>
          <w:rFonts w:ascii="Times New Roman" w:hAnsi="Times New Roman" w:cs="Times New Roman"/>
          <w:sz w:val="24"/>
          <w:szCs w:val="24"/>
        </w:rPr>
        <w:t>our cardlogist as</w:t>
      </w:r>
      <w:r>
        <w:rPr>
          <w:rFonts w:ascii="Times New Roman" w:hAnsi="Times New Roman" w:cs="Times New Roman"/>
          <w:spacing w:val="-11"/>
          <w:sz w:val="24"/>
          <w:szCs w:val="24"/>
        </w:rPr>
        <w:t xml:space="preserve"> </w:t>
      </w:r>
      <w:r>
        <w:rPr>
          <w:rFonts w:ascii="Times New Roman" w:hAnsi="Times New Roman" w:cs="Times New Roman"/>
          <w:sz w:val="24"/>
          <w:szCs w:val="24"/>
        </w:rPr>
        <w:t>ST).</w:t>
      </w:r>
    </w:p>
    <w:sectPr>
      <w:type w:val="continuous"/>
      <w:pgSz w:w="11910" w:h="16840"/>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in Modern 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M Sans 10">
    <w:altName w:val="Segoe Print"/>
    <w:panose1 w:val="00000000000000000000"/>
    <w:charset w:val="00"/>
    <w:family w:val="auto"/>
    <w:pitch w:val="default"/>
    <w:sig w:usb0="00000000" w:usb1="00000000" w:usb2="00000000" w:usb3="00000000" w:csb0="00000000" w:csb1="00000000"/>
  </w:font>
  <w:font w:name="LM Roman 12">
    <w:altName w:val="Segoe Print"/>
    <w:panose1 w:val="00000000000000000000"/>
    <w:charset w:val="00"/>
    <w:family w:val="auto"/>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0000000" w:usb3="00000000" w:csb0="00000000" w:csb1="00000000"/>
  </w:font>
  <w:font w:name="LM Roman 8">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pPr>
    <w:r>
      <w:pict>
        <v:shape id="_x0000_s2049" o:spid="_x0000_s2049" o:spt="202" type="#_x0000_t202" style="position:absolute;left:0pt;margin-left:289.65pt;margin-top:806.6pt;height:12pt;width:16pt;mso-position-horizontal-relative:page;mso-position-vertical-relative:page;z-index:-251636736;mso-width-relative:page;mso-height-relative:page;" filled="f" stroked="f" coordsize="21600,21600">
          <v:path/>
          <v:fill on="f" focussize="0,0"/>
          <v:stroke on="f" joinstyle="miter"/>
          <v:imagedata o:title=""/>
          <o:lock v:ext="edit"/>
          <v:textbox inset="0mm,0mm,0mm,0mm">
            <w:txbxContent>
              <w:p>
                <w:pPr>
                  <w:pStyle w:val="8"/>
                  <w:spacing w:line="239" w:lineRule="exact"/>
                  <w:ind w:left="60"/>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73" w:hanging="317"/>
        <w:jc w:val="left"/>
      </w:pPr>
      <w:rPr>
        <w:rFonts w:hint="default"/>
        <w:lang w:val="en-US" w:eastAsia="en-US" w:bidi="ar-SA"/>
      </w:rPr>
    </w:lvl>
    <w:lvl w:ilvl="1" w:tentative="0">
      <w:start w:val="5"/>
      <w:numFmt w:val="decimal"/>
      <w:lvlText w:val="%1.%2"/>
      <w:lvlJc w:val="left"/>
      <w:pPr>
        <w:ind w:left="473" w:hanging="317"/>
        <w:jc w:val="left"/>
      </w:pPr>
      <w:rPr>
        <w:rFonts w:hint="default" w:ascii="Latin Modern Math" w:hAnsi="Latin Modern Math" w:eastAsia="Latin Modern Math" w:cs="Latin Modern Math"/>
        <w:w w:val="99"/>
        <w:sz w:val="20"/>
        <w:szCs w:val="20"/>
        <w:lang w:val="en-US" w:eastAsia="en-US" w:bidi="ar-SA"/>
      </w:rPr>
    </w:lvl>
    <w:lvl w:ilvl="2" w:tentative="0">
      <w:start w:val="1"/>
      <w:numFmt w:val="lowerLetter"/>
      <w:lvlText w:val="(%3)"/>
      <w:lvlJc w:val="left"/>
      <w:pPr>
        <w:ind w:left="2444" w:hanging="273"/>
        <w:jc w:val="left"/>
      </w:pPr>
      <w:rPr>
        <w:rFonts w:hint="default" w:ascii="LM Roman 8" w:hAnsi="LM Roman 8" w:eastAsia="LM Roman 8" w:cs="LM Roman 8"/>
        <w:w w:val="99"/>
        <w:sz w:val="16"/>
        <w:szCs w:val="16"/>
        <w:lang w:val="en-US" w:eastAsia="en-US" w:bidi="ar-SA"/>
      </w:rPr>
    </w:lvl>
    <w:lvl w:ilvl="3" w:tentative="0">
      <w:start w:val="1"/>
      <w:numFmt w:val="lowerLetter"/>
      <w:lvlText w:val="(%4)"/>
      <w:lvlJc w:val="left"/>
      <w:pPr>
        <w:ind w:left="7589" w:hanging="4815"/>
        <w:jc w:val="left"/>
      </w:pPr>
      <w:rPr>
        <w:rFonts w:hint="default" w:ascii="LM Roman 8" w:hAnsi="LM Roman 8" w:eastAsia="LM Roman 8" w:cs="LM Roman 8"/>
        <w:w w:val="99"/>
        <w:sz w:val="16"/>
        <w:szCs w:val="16"/>
        <w:lang w:val="en-US" w:eastAsia="en-US" w:bidi="ar-SA"/>
      </w:rPr>
    </w:lvl>
    <w:lvl w:ilvl="4" w:tentative="0">
      <w:start w:val="0"/>
      <w:numFmt w:val="bullet"/>
      <w:lvlText w:val="•"/>
      <w:lvlJc w:val="left"/>
      <w:pPr>
        <w:ind w:left="8351" w:hanging="4815"/>
      </w:pPr>
      <w:rPr>
        <w:rFonts w:hint="default"/>
        <w:lang w:val="en-US" w:eastAsia="en-US" w:bidi="ar-SA"/>
      </w:rPr>
    </w:lvl>
    <w:lvl w:ilvl="5" w:tentative="0">
      <w:start w:val="0"/>
      <w:numFmt w:val="bullet"/>
      <w:lvlText w:val="•"/>
      <w:lvlJc w:val="left"/>
      <w:pPr>
        <w:ind w:left="8737" w:hanging="4815"/>
      </w:pPr>
      <w:rPr>
        <w:rFonts w:hint="default"/>
        <w:lang w:val="en-US" w:eastAsia="en-US" w:bidi="ar-SA"/>
      </w:rPr>
    </w:lvl>
    <w:lvl w:ilvl="6" w:tentative="0">
      <w:start w:val="0"/>
      <w:numFmt w:val="bullet"/>
      <w:lvlText w:val="•"/>
      <w:lvlJc w:val="left"/>
      <w:pPr>
        <w:ind w:left="9122" w:hanging="4815"/>
      </w:pPr>
      <w:rPr>
        <w:rFonts w:hint="default"/>
        <w:lang w:val="en-US" w:eastAsia="en-US" w:bidi="ar-SA"/>
      </w:rPr>
    </w:lvl>
    <w:lvl w:ilvl="7" w:tentative="0">
      <w:start w:val="0"/>
      <w:numFmt w:val="bullet"/>
      <w:lvlText w:val="•"/>
      <w:lvlJc w:val="left"/>
      <w:pPr>
        <w:ind w:left="9508" w:hanging="4815"/>
      </w:pPr>
      <w:rPr>
        <w:rFonts w:hint="default"/>
        <w:lang w:val="en-US" w:eastAsia="en-US" w:bidi="ar-SA"/>
      </w:rPr>
    </w:lvl>
    <w:lvl w:ilvl="8" w:tentative="0">
      <w:start w:val="0"/>
      <w:numFmt w:val="bullet"/>
      <w:lvlText w:val="•"/>
      <w:lvlJc w:val="left"/>
      <w:pPr>
        <w:ind w:left="9894" w:hanging="4815"/>
      </w:pPr>
      <w:rPr>
        <w:rFonts w:hint="default"/>
        <w:lang w:val="en-US" w:eastAsia="en-US" w:bidi="ar-SA"/>
      </w:rPr>
    </w:lvl>
  </w:abstractNum>
  <w:abstractNum w:abstractNumId="1">
    <w:nsid w:val="BF205925"/>
    <w:multiLevelType w:val="multilevel"/>
    <w:tmpl w:val="BF205925"/>
    <w:lvl w:ilvl="0" w:tentative="0">
      <w:start w:val="1"/>
      <w:numFmt w:val="lowerLetter"/>
      <w:lvlText w:val="(%1)"/>
      <w:lvlJc w:val="left"/>
      <w:pPr>
        <w:ind w:left="1929" w:hanging="273"/>
        <w:jc w:val="right"/>
      </w:pPr>
      <w:rPr>
        <w:rFonts w:hint="default" w:ascii="LM Roman 8" w:hAnsi="LM Roman 8" w:eastAsia="LM Roman 8" w:cs="LM Roman 8"/>
        <w:w w:val="99"/>
        <w:sz w:val="16"/>
        <w:szCs w:val="16"/>
        <w:lang w:val="en-US" w:eastAsia="en-US" w:bidi="ar-SA"/>
      </w:rPr>
    </w:lvl>
    <w:lvl w:ilvl="1" w:tentative="0">
      <w:start w:val="0"/>
      <w:numFmt w:val="bullet"/>
      <w:lvlText w:val="•"/>
      <w:lvlJc w:val="left"/>
      <w:pPr>
        <w:ind w:left="2042" w:hanging="273"/>
      </w:pPr>
      <w:rPr>
        <w:rFonts w:hint="default"/>
        <w:lang w:val="en-US" w:eastAsia="en-US" w:bidi="ar-SA"/>
      </w:rPr>
    </w:lvl>
    <w:lvl w:ilvl="2" w:tentative="0">
      <w:start w:val="0"/>
      <w:numFmt w:val="bullet"/>
      <w:lvlText w:val="•"/>
      <w:lvlJc w:val="left"/>
      <w:pPr>
        <w:ind w:left="2165" w:hanging="273"/>
      </w:pPr>
      <w:rPr>
        <w:rFonts w:hint="default"/>
        <w:lang w:val="en-US" w:eastAsia="en-US" w:bidi="ar-SA"/>
      </w:rPr>
    </w:lvl>
    <w:lvl w:ilvl="3" w:tentative="0">
      <w:start w:val="0"/>
      <w:numFmt w:val="bullet"/>
      <w:lvlText w:val="•"/>
      <w:lvlJc w:val="left"/>
      <w:pPr>
        <w:ind w:left="2287" w:hanging="273"/>
      </w:pPr>
      <w:rPr>
        <w:rFonts w:hint="default"/>
        <w:lang w:val="en-US" w:eastAsia="en-US" w:bidi="ar-SA"/>
      </w:rPr>
    </w:lvl>
    <w:lvl w:ilvl="4" w:tentative="0">
      <w:start w:val="0"/>
      <w:numFmt w:val="bullet"/>
      <w:lvlText w:val="•"/>
      <w:lvlJc w:val="left"/>
      <w:pPr>
        <w:ind w:left="2410" w:hanging="273"/>
      </w:pPr>
      <w:rPr>
        <w:rFonts w:hint="default"/>
        <w:lang w:val="en-US" w:eastAsia="en-US" w:bidi="ar-SA"/>
      </w:rPr>
    </w:lvl>
    <w:lvl w:ilvl="5" w:tentative="0">
      <w:start w:val="0"/>
      <w:numFmt w:val="bullet"/>
      <w:lvlText w:val="•"/>
      <w:lvlJc w:val="left"/>
      <w:pPr>
        <w:ind w:left="2533" w:hanging="273"/>
      </w:pPr>
      <w:rPr>
        <w:rFonts w:hint="default"/>
        <w:lang w:val="en-US" w:eastAsia="en-US" w:bidi="ar-SA"/>
      </w:rPr>
    </w:lvl>
    <w:lvl w:ilvl="6" w:tentative="0">
      <w:start w:val="0"/>
      <w:numFmt w:val="bullet"/>
      <w:lvlText w:val="•"/>
      <w:lvlJc w:val="left"/>
      <w:pPr>
        <w:ind w:left="2655" w:hanging="273"/>
      </w:pPr>
      <w:rPr>
        <w:rFonts w:hint="default"/>
        <w:lang w:val="en-US" w:eastAsia="en-US" w:bidi="ar-SA"/>
      </w:rPr>
    </w:lvl>
    <w:lvl w:ilvl="7" w:tentative="0">
      <w:start w:val="0"/>
      <w:numFmt w:val="bullet"/>
      <w:lvlText w:val="•"/>
      <w:lvlJc w:val="left"/>
      <w:pPr>
        <w:ind w:left="2778" w:hanging="273"/>
      </w:pPr>
      <w:rPr>
        <w:rFonts w:hint="default"/>
        <w:lang w:val="en-US" w:eastAsia="en-US" w:bidi="ar-SA"/>
      </w:rPr>
    </w:lvl>
    <w:lvl w:ilvl="8" w:tentative="0">
      <w:start w:val="0"/>
      <w:numFmt w:val="bullet"/>
      <w:lvlText w:val="•"/>
      <w:lvlJc w:val="left"/>
      <w:pPr>
        <w:ind w:left="2901" w:hanging="273"/>
      </w:pPr>
      <w:rPr>
        <w:rFonts w:hint="default"/>
        <w:lang w:val="en-US" w:eastAsia="en-US" w:bidi="ar-SA"/>
      </w:rPr>
    </w:lvl>
  </w:abstractNum>
  <w:abstractNum w:abstractNumId="2">
    <w:nsid w:val="CF092B84"/>
    <w:multiLevelType w:val="multilevel"/>
    <w:tmpl w:val="CF092B84"/>
    <w:lvl w:ilvl="0" w:tentative="0">
      <w:start w:val="1"/>
      <w:numFmt w:val="lowerLetter"/>
      <w:lvlText w:val="(%1)"/>
      <w:lvlJc w:val="left"/>
      <w:pPr>
        <w:ind w:left="1965" w:hanging="273"/>
        <w:jc w:val="right"/>
      </w:pPr>
      <w:rPr>
        <w:rFonts w:hint="default" w:ascii="LM Roman 8" w:hAnsi="LM Roman 8" w:eastAsia="LM Roman 8" w:cs="LM Roman 8"/>
        <w:w w:val="99"/>
        <w:sz w:val="16"/>
        <w:szCs w:val="16"/>
        <w:lang w:val="en-US" w:eastAsia="en-US" w:bidi="ar-SA"/>
      </w:rPr>
    </w:lvl>
    <w:lvl w:ilvl="1" w:tentative="0">
      <w:start w:val="0"/>
      <w:numFmt w:val="bullet"/>
      <w:lvlText w:val="•"/>
      <w:lvlJc w:val="left"/>
      <w:pPr>
        <w:ind w:left="5120" w:hanging="273"/>
      </w:pPr>
      <w:rPr>
        <w:rFonts w:hint="default"/>
        <w:lang w:val="en-US" w:eastAsia="en-US" w:bidi="ar-SA"/>
      </w:rPr>
    </w:lvl>
    <w:lvl w:ilvl="2" w:tentative="0">
      <w:start w:val="0"/>
      <w:numFmt w:val="bullet"/>
      <w:lvlText w:val="•"/>
      <w:lvlJc w:val="left"/>
      <w:pPr>
        <w:ind w:left="4830" w:hanging="273"/>
      </w:pPr>
      <w:rPr>
        <w:rFonts w:hint="default"/>
        <w:lang w:val="en-US" w:eastAsia="en-US" w:bidi="ar-SA"/>
      </w:rPr>
    </w:lvl>
    <w:lvl w:ilvl="3" w:tentative="0">
      <w:start w:val="0"/>
      <w:numFmt w:val="bullet"/>
      <w:lvlText w:val="•"/>
      <w:lvlJc w:val="left"/>
      <w:pPr>
        <w:ind w:left="4540" w:hanging="273"/>
      </w:pPr>
      <w:rPr>
        <w:rFonts w:hint="default"/>
        <w:lang w:val="en-US" w:eastAsia="en-US" w:bidi="ar-SA"/>
      </w:rPr>
    </w:lvl>
    <w:lvl w:ilvl="4" w:tentative="0">
      <w:start w:val="0"/>
      <w:numFmt w:val="bullet"/>
      <w:lvlText w:val="•"/>
      <w:lvlJc w:val="left"/>
      <w:pPr>
        <w:ind w:left="4251" w:hanging="273"/>
      </w:pPr>
      <w:rPr>
        <w:rFonts w:hint="default"/>
        <w:lang w:val="en-US" w:eastAsia="en-US" w:bidi="ar-SA"/>
      </w:rPr>
    </w:lvl>
    <w:lvl w:ilvl="5" w:tentative="0">
      <w:start w:val="0"/>
      <w:numFmt w:val="bullet"/>
      <w:lvlText w:val="•"/>
      <w:lvlJc w:val="left"/>
      <w:pPr>
        <w:ind w:left="3961" w:hanging="273"/>
      </w:pPr>
      <w:rPr>
        <w:rFonts w:hint="default"/>
        <w:lang w:val="en-US" w:eastAsia="en-US" w:bidi="ar-SA"/>
      </w:rPr>
    </w:lvl>
    <w:lvl w:ilvl="6" w:tentative="0">
      <w:start w:val="0"/>
      <w:numFmt w:val="bullet"/>
      <w:lvlText w:val="•"/>
      <w:lvlJc w:val="left"/>
      <w:pPr>
        <w:ind w:left="3672" w:hanging="273"/>
      </w:pPr>
      <w:rPr>
        <w:rFonts w:hint="default"/>
        <w:lang w:val="en-US" w:eastAsia="en-US" w:bidi="ar-SA"/>
      </w:rPr>
    </w:lvl>
    <w:lvl w:ilvl="7" w:tentative="0">
      <w:start w:val="0"/>
      <w:numFmt w:val="bullet"/>
      <w:lvlText w:val="•"/>
      <w:lvlJc w:val="left"/>
      <w:pPr>
        <w:ind w:left="3382" w:hanging="273"/>
      </w:pPr>
      <w:rPr>
        <w:rFonts w:hint="default"/>
        <w:lang w:val="en-US" w:eastAsia="en-US" w:bidi="ar-SA"/>
      </w:rPr>
    </w:lvl>
    <w:lvl w:ilvl="8" w:tentative="0">
      <w:start w:val="0"/>
      <w:numFmt w:val="bullet"/>
      <w:lvlText w:val="•"/>
      <w:lvlJc w:val="left"/>
      <w:pPr>
        <w:ind w:left="3092" w:hanging="273"/>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958" w:hanging="485"/>
        <w:jc w:val="left"/>
      </w:pPr>
      <w:rPr>
        <w:rFonts w:hint="default" w:ascii="LM Roman 12" w:hAnsi="LM Roman 12" w:eastAsia="LM Roman 12" w:cs="LM Roman 12"/>
        <w:b/>
        <w:bCs/>
        <w:w w:val="102"/>
        <w:sz w:val="28"/>
        <w:szCs w:val="28"/>
        <w:lang w:val="en-US" w:eastAsia="en-US" w:bidi="ar-SA"/>
      </w:rPr>
    </w:lvl>
    <w:lvl w:ilvl="1" w:tentative="0">
      <w:start w:val="1"/>
      <w:numFmt w:val="decimal"/>
      <w:lvlText w:val="%1.%2"/>
      <w:lvlJc w:val="left"/>
      <w:pPr>
        <w:ind w:left="1086" w:hanging="613"/>
        <w:jc w:val="left"/>
      </w:pPr>
      <w:rPr>
        <w:rFonts w:hint="default" w:ascii="LM Roman 12" w:hAnsi="LM Roman 12" w:eastAsia="LM Roman 12" w:cs="LM Roman 12"/>
        <w:b/>
        <w:bCs/>
        <w:w w:val="99"/>
        <w:sz w:val="24"/>
        <w:szCs w:val="24"/>
        <w:lang w:val="en-US" w:eastAsia="en-US" w:bidi="ar-SA"/>
      </w:rPr>
    </w:lvl>
    <w:lvl w:ilvl="2" w:tentative="0">
      <w:start w:val="0"/>
      <w:numFmt w:val="bullet"/>
      <w:lvlText w:val="•"/>
      <w:lvlJc w:val="left"/>
      <w:pPr>
        <w:ind w:left="2145" w:hanging="613"/>
      </w:pPr>
      <w:rPr>
        <w:rFonts w:hint="default"/>
        <w:lang w:val="en-US" w:eastAsia="en-US" w:bidi="ar-SA"/>
      </w:rPr>
    </w:lvl>
    <w:lvl w:ilvl="3" w:tentative="0">
      <w:start w:val="0"/>
      <w:numFmt w:val="bullet"/>
      <w:lvlText w:val="•"/>
      <w:lvlJc w:val="left"/>
      <w:pPr>
        <w:ind w:left="3210" w:hanging="613"/>
      </w:pPr>
      <w:rPr>
        <w:rFonts w:hint="default"/>
        <w:lang w:val="en-US" w:eastAsia="en-US" w:bidi="ar-SA"/>
      </w:rPr>
    </w:lvl>
    <w:lvl w:ilvl="4" w:tentative="0">
      <w:start w:val="0"/>
      <w:numFmt w:val="bullet"/>
      <w:lvlText w:val="•"/>
      <w:lvlJc w:val="left"/>
      <w:pPr>
        <w:ind w:left="4275" w:hanging="613"/>
      </w:pPr>
      <w:rPr>
        <w:rFonts w:hint="default"/>
        <w:lang w:val="en-US" w:eastAsia="en-US" w:bidi="ar-SA"/>
      </w:rPr>
    </w:lvl>
    <w:lvl w:ilvl="5" w:tentative="0">
      <w:start w:val="0"/>
      <w:numFmt w:val="bullet"/>
      <w:lvlText w:val="•"/>
      <w:lvlJc w:val="left"/>
      <w:pPr>
        <w:ind w:left="5340" w:hanging="613"/>
      </w:pPr>
      <w:rPr>
        <w:rFonts w:hint="default"/>
        <w:lang w:val="en-US" w:eastAsia="en-US" w:bidi="ar-SA"/>
      </w:rPr>
    </w:lvl>
    <w:lvl w:ilvl="6" w:tentative="0">
      <w:start w:val="0"/>
      <w:numFmt w:val="bullet"/>
      <w:lvlText w:val="•"/>
      <w:lvlJc w:val="left"/>
      <w:pPr>
        <w:ind w:left="6405" w:hanging="613"/>
      </w:pPr>
      <w:rPr>
        <w:rFonts w:hint="default"/>
        <w:lang w:val="en-US" w:eastAsia="en-US" w:bidi="ar-SA"/>
      </w:rPr>
    </w:lvl>
    <w:lvl w:ilvl="7" w:tentative="0">
      <w:start w:val="0"/>
      <w:numFmt w:val="bullet"/>
      <w:lvlText w:val="•"/>
      <w:lvlJc w:val="left"/>
      <w:pPr>
        <w:ind w:left="7470" w:hanging="613"/>
      </w:pPr>
      <w:rPr>
        <w:rFonts w:hint="default"/>
        <w:lang w:val="en-US" w:eastAsia="en-US" w:bidi="ar-SA"/>
      </w:rPr>
    </w:lvl>
    <w:lvl w:ilvl="8" w:tentative="0">
      <w:start w:val="0"/>
      <w:numFmt w:val="bullet"/>
      <w:lvlText w:val="•"/>
      <w:lvlJc w:val="left"/>
      <w:pPr>
        <w:ind w:left="8535" w:hanging="613"/>
      </w:pPr>
      <w:rPr>
        <w:rFonts w:hint="default"/>
        <w:lang w:val="en-US" w:eastAsia="en-US" w:bidi="ar-SA"/>
      </w:rPr>
    </w:lvl>
  </w:abstractNum>
  <w:abstractNum w:abstractNumId="4">
    <w:nsid w:val="59ADCABA"/>
    <w:multiLevelType w:val="multilevel"/>
    <w:tmpl w:val="59ADCABA"/>
    <w:lvl w:ilvl="0" w:tentative="0">
      <w:start w:val="2"/>
      <w:numFmt w:val="decimal"/>
      <w:lvlText w:val="%1"/>
      <w:lvlJc w:val="left"/>
      <w:pPr>
        <w:ind w:left="473" w:hanging="171"/>
        <w:jc w:val="left"/>
      </w:pPr>
      <w:rPr>
        <w:rFonts w:hint="default"/>
        <w:w w:val="99"/>
        <w:lang w:val="en-US" w:eastAsia="en-US" w:bidi="ar-SA"/>
      </w:rPr>
    </w:lvl>
    <w:lvl w:ilvl="1" w:tentative="0">
      <w:start w:val="1"/>
      <w:numFmt w:val="decimal"/>
      <w:lvlText w:val="%1.%2"/>
      <w:lvlJc w:val="left"/>
      <w:pPr>
        <w:ind w:left="1086" w:hanging="613"/>
        <w:jc w:val="left"/>
      </w:pPr>
      <w:rPr>
        <w:rFonts w:hint="default" w:ascii="LM Roman 12" w:hAnsi="LM Roman 12" w:eastAsia="LM Roman 12" w:cs="LM Roman 12"/>
        <w:b/>
        <w:bCs/>
        <w:w w:val="99"/>
        <w:sz w:val="24"/>
        <w:szCs w:val="24"/>
        <w:lang w:val="en-US" w:eastAsia="en-US" w:bidi="ar-SA"/>
      </w:rPr>
    </w:lvl>
    <w:lvl w:ilvl="2" w:tentative="0">
      <w:start w:val="1"/>
      <w:numFmt w:val="decimal"/>
      <w:lvlText w:val="%3."/>
      <w:lvlJc w:val="left"/>
      <w:pPr>
        <w:ind w:left="873" w:hanging="156"/>
        <w:jc w:val="left"/>
      </w:pPr>
      <w:rPr>
        <w:rFonts w:hint="default" w:ascii="Latin Modern Math" w:hAnsi="Latin Modern Math" w:eastAsia="Latin Modern Math" w:cs="Latin Modern Math"/>
        <w:w w:val="99"/>
        <w:sz w:val="18"/>
        <w:szCs w:val="18"/>
        <w:lang w:val="en-US" w:eastAsia="en-US" w:bidi="ar-SA"/>
      </w:rPr>
    </w:lvl>
    <w:lvl w:ilvl="3" w:tentative="0">
      <w:start w:val="1"/>
      <w:numFmt w:val="lowerLetter"/>
      <w:lvlText w:val="(%4)"/>
      <w:lvlJc w:val="left"/>
      <w:pPr>
        <w:ind w:left="1410" w:hanging="355"/>
        <w:jc w:val="left"/>
      </w:pPr>
      <w:rPr>
        <w:rFonts w:hint="default" w:ascii="Latin Modern Math" w:hAnsi="Latin Modern Math" w:eastAsia="Latin Modern Math" w:cs="Latin Modern Math"/>
        <w:w w:val="99"/>
        <w:sz w:val="20"/>
        <w:szCs w:val="20"/>
        <w:lang w:val="en-US" w:eastAsia="en-US" w:bidi="ar-SA"/>
      </w:rPr>
    </w:lvl>
    <w:lvl w:ilvl="4" w:tentative="0">
      <w:start w:val="0"/>
      <w:numFmt w:val="bullet"/>
      <w:lvlText w:val="•"/>
      <w:lvlJc w:val="left"/>
      <w:pPr>
        <w:ind w:left="2740" w:hanging="355"/>
      </w:pPr>
      <w:rPr>
        <w:rFonts w:hint="default"/>
        <w:lang w:val="en-US" w:eastAsia="en-US" w:bidi="ar-SA"/>
      </w:rPr>
    </w:lvl>
    <w:lvl w:ilvl="5" w:tentative="0">
      <w:start w:val="0"/>
      <w:numFmt w:val="bullet"/>
      <w:lvlText w:val="•"/>
      <w:lvlJc w:val="left"/>
      <w:pPr>
        <w:ind w:left="4061" w:hanging="355"/>
      </w:pPr>
      <w:rPr>
        <w:rFonts w:hint="default"/>
        <w:lang w:val="en-US" w:eastAsia="en-US" w:bidi="ar-SA"/>
      </w:rPr>
    </w:lvl>
    <w:lvl w:ilvl="6" w:tentative="0">
      <w:start w:val="0"/>
      <w:numFmt w:val="bullet"/>
      <w:lvlText w:val="•"/>
      <w:lvlJc w:val="left"/>
      <w:pPr>
        <w:ind w:left="5382" w:hanging="355"/>
      </w:pPr>
      <w:rPr>
        <w:rFonts w:hint="default"/>
        <w:lang w:val="en-US" w:eastAsia="en-US" w:bidi="ar-SA"/>
      </w:rPr>
    </w:lvl>
    <w:lvl w:ilvl="7" w:tentative="0">
      <w:start w:val="0"/>
      <w:numFmt w:val="bullet"/>
      <w:lvlText w:val="•"/>
      <w:lvlJc w:val="left"/>
      <w:pPr>
        <w:ind w:left="6703" w:hanging="355"/>
      </w:pPr>
      <w:rPr>
        <w:rFonts w:hint="default"/>
        <w:lang w:val="en-US" w:eastAsia="en-US" w:bidi="ar-SA"/>
      </w:rPr>
    </w:lvl>
    <w:lvl w:ilvl="8" w:tentative="0">
      <w:start w:val="0"/>
      <w:numFmt w:val="bullet"/>
      <w:lvlText w:val="•"/>
      <w:lvlJc w:val="left"/>
      <w:pPr>
        <w:ind w:left="8023" w:hanging="355"/>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drawingGridHorizontalSpacing w:val="110"/>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compatSetting w:name="compatibilityMode" w:uri="http://schemas.microsoft.com/office/word" w:val="12"/>
  </w:compat>
  <w:rsids>
    <w:rsidRoot w:val="00502CE1"/>
    <w:rsid w:val="00502CE1"/>
    <w:rsid w:val="00640552"/>
    <w:rsid w:val="0084128E"/>
    <w:rsid w:val="008A217A"/>
    <w:rsid w:val="00EA16E1"/>
    <w:rsid w:val="00FC42F9"/>
    <w:rsid w:val="017C4EAD"/>
    <w:rsid w:val="2C274193"/>
    <w:rsid w:val="3C9A74F7"/>
    <w:rsid w:val="5AD2638F"/>
    <w:rsid w:val="5AE0373C"/>
    <w:rsid w:val="716400FF"/>
    <w:rsid w:val="752A0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Latin Modern Math" w:hAnsi="Latin Modern Math" w:eastAsia="Latin Modern Math" w:cs="Latin Modern Math"/>
      <w:sz w:val="22"/>
      <w:szCs w:val="22"/>
      <w:lang w:val="en-US" w:eastAsia="en-US" w:bidi="ar-SA"/>
    </w:rPr>
  </w:style>
  <w:style w:type="paragraph" w:styleId="2">
    <w:name w:val="heading 1"/>
    <w:basedOn w:val="1"/>
    <w:next w:val="1"/>
    <w:qFormat/>
    <w:uiPriority w:val="1"/>
    <w:pPr>
      <w:spacing w:before="81"/>
      <w:ind w:left="473"/>
      <w:outlineLvl w:val="0"/>
    </w:pPr>
    <w:rPr>
      <w:rFonts w:ascii="LM Sans 10" w:hAnsi="LM Sans 10" w:eastAsia="LM Sans 10" w:cs="LM Sans 10"/>
      <w:b/>
      <w:bCs/>
      <w:sz w:val="44"/>
      <w:szCs w:val="44"/>
    </w:rPr>
  </w:style>
  <w:style w:type="paragraph" w:styleId="3">
    <w:name w:val="heading 2"/>
    <w:basedOn w:val="1"/>
    <w:next w:val="1"/>
    <w:qFormat/>
    <w:uiPriority w:val="1"/>
    <w:pPr>
      <w:ind w:left="958" w:hanging="486"/>
      <w:outlineLvl w:val="1"/>
    </w:pPr>
    <w:rPr>
      <w:rFonts w:ascii="LM Roman 12" w:hAnsi="LM Roman 12" w:eastAsia="LM Roman 12" w:cs="LM Roman 12"/>
      <w:b/>
      <w:bCs/>
      <w:sz w:val="28"/>
      <w:szCs w:val="28"/>
    </w:rPr>
  </w:style>
  <w:style w:type="paragraph" w:styleId="4">
    <w:name w:val="heading 3"/>
    <w:basedOn w:val="1"/>
    <w:next w:val="1"/>
    <w:qFormat/>
    <w:uiPriority w:val="1"/>
    <w:pPr>
      <w:spacing w:line="135" w:lineRule="exact"/>
      <w:ind w:left="1086" w:hanging="614"/>
      <w:outlineLvl w:val="2"/>
    </w:pPr>
    <w:rPr>
      <w:rFonts w:ascii="LM Roman 12" w:hAnsi="LM Roman 12" w:eastAsia="LM Roman 12" w:cs="LM Roman 12"/>
      <w:b/>
      <w:bCs/>
      <w:sz w:val="24"/>
      <w:szCs w:val="24"/>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sz w:val="20"/>
      <w:szCs w:val="20"/>
    </w:rPr>
  </w:style>
  <w:style w:type="paragraph" w:styleId="9">
    <w:name w:val="footer"/>
    <w:basedOn w:val="1"/>
    <w:link w:val="15"/>
    <w:qFormat/>
    <w:uiPriority w:val="0"/>
    <w:pPr>
      <w:tabs>
        <w:tab w:val="center" w:pos="4513"/>
        <w:tab w:val="right" w:pos="9026"/>
      </w:tabs>
    </w:p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086" w:hanging="614"/>
    </w:pPr>
  </w:style>
  <w:style w:type="paragraph" w:customStyle="1" w:styleId="14">
    <w:name w:val="Table Paragraph"/>
    <w:basedOn w:val="1"/>
    <w:qFormat/>
    <w:uiPriority w:val="1"/>
    <w:pPr>
      <w:spacing w:line="139" w:lineRule="exact"/>
      <w:jc w:val="center"/>
    </w:pPr>
  </w:style>
  <w:style w:type="character" w:customStyle="1" w:styleId="15">
    <w:name w:val="Footer Char"/>
    <w:basedOn w:val="6"/>
    <w:link w:val="9"/>
    <w:qFormat/>
    <w:uiPriority w:val="0"/>
    <w:rPr>
      <w:rFonts w:ascii="Latin Modern Math" w:hAnsi="Latin Modern Math" w:eastAsia="Latin Modern Math" w:cs="Latin Modern Math"/>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9"/>
    <customShpInfo spid="_x0000_s1031"/>
    <customShpInfo spid="_x0000_s1032"/>
    <customShpInfo spid="_x0000_s1033"/>
    <customShpInfo spid="_x0000_s1030"/>
    <customShpInfo spid="_x0000_s1034"/>
    <customShpInfo spid="_x0000_s1036"/>
    <customShpInfo spid="_x0000_s1035"/>
    <customShpInfo spid="_x0000_s1037"/>
    <customShpInfo spid="_x0000_s1039"/>
    <customShpInfo spid="_x0000_s1040"/>
    <customShpInfo spid="_x0000_s1038"/>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41"/>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080"/>
    <customShpInfo spid="_x0000_s1119"/>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2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16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00"/>
    <customShpInfo spid="_x0000_s1239"/>
    <customShpInfo spid="_x0000_s1240"/>
    <customShpInfo spid="_x0000_s1241"/>
    <customShpInfo spid="_x0000_s1242"/>
    <customShpInfo spid="_x0000_s1243"/>
    <customShpInfo spid="_x0000_s1245"/>
    <customShpInfo spid="_x0000_s1246"/>
    <customShpInfo spid="_x0000_s1247"/>
    <customShpInfo spid="_x0000_s1248"/>
    <customShpInfo spid="_x0000_s1249"/>
    <customShpInfo spid="_x0000_s1244"/>
    <customShpInfo spid="_x0000_s1251"/>
    <customShpInfo spid="_x0000_s1252"/>
    <customShpInfo spid="_x0000_s1253"/>
    <customShpInfo spid="_x0000_s1254"/>
    <customShpInfo spid="_x0000_s1255"/>
    <customShpInfo spid="_x0000_s1256"/>
    <customShpInfo spid="_x0000_s1257"/>
    <customShpInfo spid="_x0000_s1250"/>
    <customShpInfo spid="_x0000_s1259"/>
    <customShpInfo spid="_x0000_s1260"/>
    <customShpInfo spid="_x0000_s1261"/>
    <customShpInfo spid="_x0000_s1262"/>
    <customShpInfo spid="_x0000_s1263"/>
    <customShpInfo spid="_x0000_s1258"/>
    <customShpInfo spid="_x0000_s1265"/>
    <customShpInfo spid="_x0000_s1266"/>
    <customShpInfo spid="_x0000_s1267"/>
    <customShpInfo spid="_x0000_s1268"/>
    <customShpInfo spid="_x0000_s1269"/>
    <customShpInfo spid="_x0000_s1270"/>
    <customShpInfo spid="_x0000_s1271"/>
    <customShpInfo spid="_x0000_s1264"/>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272"/>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438"/>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52"/>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5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1"/>
    <customShpInfo spid="_x0000_s1712"/>
    <customShpInfo spid="_x0000_s1695"/>
    <customShpInfo spid="_x0000_s1713"/>
    <customShpInfo spid="_x0000_s1714"/>
    <customShpInfo spid="_x0000_s1716"/>
    <customShpInfo spid="_x0000_s1717"/>
    <customShpInfo spid="_x0000_s1718"/>
    <customShpInfo spid="_x0000_s1719"/>
    <customShpInfo spid="_x0000_s1720"/>
    <customShpInfo spid="_x0000_s1721"/>
    <customShpInfo spid="_x0000_s1722"/>
    <customShpInfo spid="_x0000_s1723"/>
    <customShpInfo spid="_x0000_s1724"/>
    <customShpInfo spid="_x0000_s1725"/>
    <customShpInfo spid="_x0000_s1715"/>
    <customShpInfo spid="_x0000_s1726"/>
    <customShpInfo spid="_x0000_s1728"/>
    <customShpInfo spid="_x0000_s1729"/>
    <customShpInfo spid="_x0000_s1727"/>
    <customShpInfo spid="_x0000_s1731"/>
    <customShpInfo spid="_x0000_s1732"/>
    <customShpInfo spid="_x0000_s1730"/>
    <customShpInfo spid="_x0000_s1734"/>
    <customShpInfo spid="_x0000_s1735"/>
    <customShpInfo spid="_x0000_s1736"/>
    <customShpInfo spid="_x0000_s1737"/>
    <customShpInfo spid="_x0000_s1738"/>
    <customShpInfo spid="_x0000_s1739"/>
    <customShpInfo spid="_x0000_s1740"/>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60"/>
    <customShpInfo spid="_x0000_s1761"/>
    <customShpInfo spid="_x0000_s1762"/>
    <customShpInfo spid="_x0000_s1763"/>
    <customShpInfo spid="_x0000_s1764"/>
    <customShpInfo spid="_x0000_s1765"/>
    <customShpInfo spid="_x0000_s1766"/>
    <customShpInfo spid="_x0000_s1767"/>
    <customShpInfo spid="_x0000_s1768"/>
    <customShpInfo spid="_x0000_s1769"/>
    <customShpInfo spid="_x0000_s1770"/>
    <customShpInfo spid="_x0000_s1733"/>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793"/>
    <customShpInfo spid="_x0000_s1794"/>
    <customShpInfo spid="_x0000_s1795"/>
    <customShpInfo spid="_x0000_s1796"/>
    <customShpInfo spid="_x0000_s1797"/>
    <customShpInfo spid="_x0000_s1798"/>
    <customShpInfo spid="_x0000_s1799"/>
    <customShpInfo spid="_x0000_s1800"/>
    <customShpInfo spid="_x0000_s1801"/>
    <customShpInfo spid="_x0000_s1802"/>
    <customShpInfo spid="_x0000_s1803"/>
    <customShpInfo spid="_x0000_s1804"/>
    <customShpInfo spid="_x0000_s1805"/>
    <customShpInfo spid="_x0000_s1806"/>
    <customShpInfo spid="_x0000_s1807"/>
    <customShpInfo spid="_x0000_s1808"/>
    <customShpInfo spid="_x0000_s1771"/>
    <customShpInfo spid="_x0000_s1809"/>
    <customShpInfo spid="_x0000_s181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67491D-C63A-4D09-BC00-D0C86C5720BD}">
  <ds:schemaRefs/>
</ds:datastoreItem>
</file>

<file path=docProps/app.xml><?xml version="1.0" encoding="utf-8"?>
<Properties xmlns="http://schemas.openxmlformats.org/officeDocument/2006/extended-properties" xmlns:vt="http://schemas.openxmlformats.org/officeDocument/2006/docPropsVTypes">
  <Template>Normal</Template>
  <Pages>30</Pages>
  <Words>7610</Words>
  <Characters>43377</Characters>
  <Lines>361</Lines>
  <Paragraphs>101</Paragraphs>
  <TotalTime>3</TotalTime>
  <ScaleCrop>false</ScaleCrop>
  <LinksUpToDate>false</LinksUpToDate>
  <CharactersWithSpaces>50886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2022-03-25T15:53:00Z</dcterms:created>
  <dc:creator>Happy</dc:creator>
  <cp:lastModifiedBy>google1597030665</cp:lastModifiedBy>
  <cp:lastPrinted>2022-03-27T02:51:00Z</cp:lastPrinted>
  <dcterms:modified xsi:type="dcterms:W3CDTF">2022-05-08T16:55:21Z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LaTeX with hyperref package</vt:lpwstr>
  </property>
  <property fmtid="{D5CDD505-2E9C-101B-9397-08002B2CF9AE}" pid="4" name="LastSaved">
    <vt:filetime>2022-03-25T00:00:00Z</vt:filetime>
  </property>
  <property fmtid="{D5CDD505-2E9C-101B-9397-08002B2CF9AE}" pid="5" name="KSOProductBuildVer">
    <vt:lpwstr>1033-11.2.0.11074</vt:lpwstr>
  </property>
  <property fmtid="{D5CDD505-2E9C-101B-9397-08002B2CF9AE}" pid="6" name="ICV">
    <vt:lpwstr>20A58F2413044F98852E22CDF4CBE100</vt:lpwstr>
  </property>
</Properties>
</file>